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Documentation</w:t>
      </w:r>
    </w:p>
    <w:p>
      <w:r>
        <w:t>Project Path: C:\Users\CM\Documents\GitHub\Startup-HUB</w:t>
      </w:r>
    </w:p>
    <w:p>
      <w:r>
        <w:t>Generated by Python Project Documentation Tool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debug_reflex.py</w:t>
      </w:r>
    </w:p>
    <w:p>
      <w:r>
        <w:t>import sys</w:t>
        <w:br/>
        <w:t>import os</w:t>
        <w:br/>
        <w:t>import subprocess</w:t>
        <w:br/>
        <w:t>import traceback</w:t>
        <w:br/>
        <w:br/>
        <w:t># Set environment variables for more verbose output</w:t>
        <w:br/>
        <w:t>os.environ["REFLEX_DEBUG"] = "1"</w:t>
        <w:br/>
        <w:br/>
        <w:t>try:</w:t>
        <w:br/>
        <w:t xml:space="preserve">    # Run reflex compile only, don't run the server</w:t>
        <w:br/>
        <w:t xml:space="preserve">    result = subprocess.run(</w:t>
        <w:br/>
        <w:t xml:space="preserve">        ["python", "-m", "reflex", "compile"],</w:t>
        <w:br/>
        <w:t xml:space="preserve">        capture_output=True,</w:t>
        <w:br/>
        <w:t xml:space="preserve">        text=True,</w:t>
        <w:br/>
        <w:t xml:space="preserve">        check=False</w:t>
        <w:br/>
        <w:t xml:space="preserve">    )</w:t>
        <w:br/>
        <w:t xml:space="preserve">    </w:t>
        <w:br/>
        <w:t xml:space="preserve">    # Save output to files</w:t>
        <w:br/>
        <w:t xml:space="preserve">    with open("reflex_stdout.log", "w") as f:</w:t>
        <w:br/>
        <w:t xml:space="preserve">        f.write(result.stdout)</w:t>
        <w:br/>
        <w:t xml:space="preserve">    </w:t>
        <w:br/>
        <w:t xml:space="preserve">    with open("reflex_stderr.log", "w") as f:</w:t>
        <w:br/>
        <w:t xml:space="preserve">        f.write(result.stderr)</w:t>
        <w:br/>
        <w:t xml:space="preserve">    </w:t>
        <w:br/>
        <w:t xml:space="preserve">    # Print summary</w:t>
        <w:br/>
        <w:t xml:space="preserve">    print(f"Exit code: {result.returncode}")</w:t>
        <w:br/>
        <w:t xml:space="preserve">    if result.returncode != 0:</w:t>
        <w:br/>
        <w:t xml:space="preserve">        print("Error occurred. Check reflex_stderr.log for details.")</w:t>
        <w:br/>
        <w:t xml:space="preserve">    else:</w:t>
        <w:br/>
        <w:t xml:space="preserve">        print("Reflex compiled successfully.")</w:t>
        <w:br/>
        <w:t xml:space="preserve">    </w:t>
        <w:br/>
        <w:t>except Exception as e:</w:t>
        <w:br/>
        <w:t xml:space="preserve">    print(f"Error running script: {e}")</w:t>
        <w:br/>
        <w:t xml:space="preserve">    traceback.print_exc()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rxconfig.py</w:t>
      </w:r>
    </w:p>
    <w:p>
      <w:r>
        <w:t>import os</w:t>
        <w:br/>
        <w:t>from dotenv import load_dotenv</w:t>
        <w:br/>
        <w:t>import reflex as rx</w:t>
        <w:br/>
        <w:br/>
        <w:t># Load environment variables from .env file</w:t>
        <w:br/>
        <w:t>load_dotenv()</w:t>
        <w:br/>
        <w:br/>
        <w:t>config = rx.Config(</w:t>
        <w:br/>
        <w:t xml:space="preserve">    app_name="Startup_HUB",</w:t>
        <w:br/>
        <w:t xml:space="preserve">    server_url=os.getenv("SERVER_URL")  # Use the environment variable</w:t>
        <w:br/>
        <w:t>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test_api.py</w:t>
      </w:r>
    </w:p>
    <w:p>
      <w:r>
        <w:t>import httpx</w:t>
        <w:br/>
        <w:t>import asyncio</w:t>
        <w:br/>
        <w:t>import json</w:t>
        <w:br/>
        <w:br/>
        <w:t>async def test_registration():</w:t>
        <w:br/>
        <w:t xml:space="preserve">    """Test the registration API endpoint directly."""</w:t>
        <w:br/>
        <w:t xml:space="preserve">    print("Testing API registration endpoint...")</w:t>
        <w:br/>
        <w:t xml:space="preserve">    </w:t>
        <w:br/>
        <w:t xml:space="preserve">    # Minimal test payload</w:t>
        <w:br/>
        <w:t xml:space="preserve">    payload = {</w:t>
        <w:br/>
        <w:t xml:space="preserve">        "username": "testuser123",</w:t>
        <w:br/>
        <w:t xml:space="preserve">        "email": "testuser123@example.com",</w:t>
        <w:br/>
        <w:t xml:space="preserve">        "password": "password123"</w:t>
        <w:br/>
        <w:t xml:space="preserve">    }</w:t>
        <w:br/>
        <w:t xml:space="preserve">    </w:t>
        <w:br/>
        <w:t xml:space="preserve">    headers = {</w:t>
        <w:br/>
        <w:t xml:space="preserve">        "Content-Type": "application/json"</w:t>
        <w:br/>
        <w:t xml:space="preserve">    }</w:t>
        <w:br/>
        <w:t xml:space="preserve">    </w:t>
        <w:br/>
        <w:t xml:space="preserve">    url = "http://100.95.107.24:8000/api/auth/register/"</w:t>
        <w:br/>
        <w:t xml:space="preserve">    </w:t>
        <w:br/>
        <w:t xml:space="preserve">    print(f"Making POST request to: {url}")</w:t>
        <w:br/>
        <w:t xml:space="preserve">    print(f"Payload: {json.dumps(payload, indent=2)}")</w:t>
        <w:br/>
        <w:t xml:space="preserve">    </w:t>
        <w:br/>
        <w:t xml:space="preserve">    try:</w:t>
        <w:br/>
        <w:t xml:space="preserve">        async with httpx.AsyncClient() as client:</w:t>
        <w:br/>
        <w:t xml:space="preserve">            response = await client.post(url, json=payload, headers=headers)</w:t>
        <w:br/>
        <w:t xml:space="preserve">            </w:t>
        <w:br/>
        <w:t xml:space="preserve">            print(f"Response status code: {response.status_code}")</w:t>
        <w:br/>
        <w:t xml:space="preserve">            </w:t>
        <w:br/>
        <w:t xml:space="preserve">            try:</w:t>
        <w:br/>
        <w:t xml:space="preserve">                print(f"Response body: {response.text}")</w:t>
        <w:br/>
        <w:t xml:space="preserve">                response_json = response.json()</w:t>
        <w:br/>
        <w:t xml:space="preserve">                print(f"JSON response: {json.dumps(response_json, indent=2)}")</w:t>
        <w:br/>
        <w:t xml:space="preserve">            except Exception as e:</w:t>
        <w:br/>
        <w:t xml:space="preserve">                print(f"Error parsing response: {e}")</w:t>
        <w:br/>
        <w:t xml:space="preserve">    except Exception as e:</w:t>
        <w:br/>
        <w:t xml:space="preserve">        print(f"Error making request: {e}")</w:t>
        <w:br/>
        <w:br/>
        <w:t># Run the test</w:t>
        <w:br/>
        <w:t>if __name__ == "__main__":</w:t>
        <w:br/>
        <w:t xml:space="preserve">    asyncio.run(test_registration())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test_websocket.py</w:t>
      </w:r>
    </w:p>
    <w:p>
      <w:r>
        <w:t>import websockets</w:t>
        <w:br/>
        <w:t>import asyncio</w:t>
        <w:br/>
        <w:t>import json</w:t>
        <w:br/>
        <w:t>import sys</w:t>
        <w:br/>
        <w:br/>
        <w:t>async def test_websocket():</w:t>
        <w:br/>
        <w:t xml:space="preserve">    uri = "ws://startup-hub:8000/"</w:t>
        <w:br/>
        <w:t xml:space="preserve">    try:</w:t>
        <w:br/>
        <w:t xml:space="preserve">        print(f"Attempting to connect to {uri}")</w:t>
        <w:br/>
        <w:t xml:space="preserve">        async with websockets.connect(uri) as websocket:</w:t>
        <w:br/>
        <w:t xml:space="preserve">            print("Successfully connected to WebSocket!")</w:t>
        <w:br/>
        <w:t xml:space="preserve">            # Send a test message</w:t>
        <w:br/>
        <w:t xml:space="preserve">            await websocket.send(json.dumps({"type": "ping"}))</w:t>
        <w:br/>
        <w:t xml:space="preserve">            # Wait for response</w:t>
        <w:br/>
        <w:t xml:space="preserve">            response = await websocket.recv()</w:t>
        <w:br/>
        <w:t xml:space="preserve">            print(f"Received response: {response}")</w:t>
        <w:br/>
        <w:t xml:space="preserve">    except websockets.exceptions.InvalidStatusCode as e:</w:t>
        <w:br/>
        <w:t xml:space="preserve">        print(f"Invalid status code: {e.status_code}")</w:t>
        <w:br/>
        <w:t xml:space="preserve">        print(f"Response headers: {e.headers}")</w:t>
        <w:br/>
        <w:t xml:space="preserve">        print(f"Response body: {e.body if hasattr(e, 'body') else 'No body'}")</w:t>
        <w:br/>
        <w:t xml:space="preserve">    except websockets.exceptions.ConnectionClosed as e:</w:t>
        <w:br/>
        <w:t xml:space="preserve">        print(f"Connection closed: {e.code} - {e.reason}")</w:t>
        <w:br/>
        <w:t xml:space="preserve">    except Exception as e:</w:t>
        <w:br/>
        <w:t xml:space="preserve">        print(f"Connection failed: {str(e)}")</w:t>
        <w:br/>
        <w:t xml:space="preserve">        print(f"Error type: {type(e).__name__}")</w:t>
        <w:br/>
        <w:t xml:space="preserve">        if hasattr(e, 'status_code'):</w:t>
        <w:br/>
        <w:t xml:space="preserve">            print(f"Status code: {e.status_code}")</w:t>
        <w:br/>
        <w:t xml:space="preserve">        if hasattr(e, 'headers'):</w:t>
        <w:br/>
        <w:t xml:space="preserve">            print(f"Response headers: {e.headers}")</w:t>
        <w:br/>
        <w:t xml:space="preserve">        if hasattr(e, 'body'):</w:t>
        <w:br/>
        <w:t xml:space="preserve">            print(f"Response body: {e.body}")</w:t>
        <w:br/>
        <w:br/>
        <w:t>if __name__ == "__main__":</w:t>
        <w:br/>
        <w:t xml:space="preserve">    asyncio.run(test_websocket())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Search\join_requests_page.py</w:t>
      </w:r>
    </w:p>
    <w:p>
      <w:r>
        <w:t># API endpoint - base URL</w:t>
        <w:br/>
        <w:t>API_URL = "http://startup-hub:8000/api/startup-profile"</w:t>
        <w:br/>
        <w:br/>
        <w:t>class JoinRequestsState(rx.State):</w:t>
        <w:br/>
        <w:t xml:space="preserve">    """The state for the join requests page."""</w:t>
        <w:br/>
        <w:t xml:space="preserve">    </w:t>
        <w:br/>
        <w:t xml:space="preserve">    # API endpoint - base URL</w:t>
        <w:br/>
        <w:t xml:space="preserve">    API_URL = "http://startup-hub:8000/api/startup-profile"</w:t>
        <w:br/>
        <w:t xml:space="preserve">    </w:t>
        <w:br/>
        <w:t xml:space="preserve">    # Join requests list</w:t>
        <w:br/>
        <w:t xml:space="preserve">    join_requests: List[JoinRequest] = []</w:t>
        <w:br/>
        <w:t xml:space="preserve">    </w:t>
        <w:br/>
        <w:t xml:space="preserve">    # Project info</w:t>
        <w:br/>
        <w:t xml:space="preserve">    project_name: str = ""</w:t>
        <w:br/>
        <w:t xml:space="preserve">    current_project_id: int = 0</w:t>
        <w:br/>
        <w:t xml:space="preserve">    </w:t>
        <w:br/>
        <w:t xml:space="preserve">    # Error handling</w:t>
        <w:br/>
        <w:t xml:space="preserve">    error: Optional[str] = None</w:t>
        <w:br/>
        <w:t xml:space="preserve">    </w:t>
        <w:br/>
        <w:t xml:space="preserve">    # Loading state</w:t>
        <w:br/>
        <w:t xml:space="preserve">    is_loading: bool = True</w:t>
        <w:br/>
        <w:t xml:space="preserve">    </w:t>
        <w:br/>
        <w:t xml:space="preserve">    # Debug info</w:t>
        <w:br/>
        <w:t xml:space="preserve">    debug_info: str = ""</w:t>
        <w:br/>
        <w:br/>
        <w:t xml:space="preserve">    def add_debug_info(self, info: str):</w:t>
        <w:br/>
        <w:t xml:space="preserve">        """Add debug information to display."""</w:t>
        <w:br/>
        <w:t xml:space="preserve">        print(f"Debug: {info}")  # Print to console for terminal debugging</w:t>
        <w:br/>
        <w:t xml:space="preserve">        self.debug_info = f"{self.debug_info}\n{info}"  # Add to UI debug info</w:t>
        <w:br/>
        <w:t xml:space="preserve">        return self.debug_info  # Return for chaining</w:t>
        <w:br/>
        <w:br/>
        <w:t>async def load_join_requests(self):</w:t>
        <w:br/>
        <w:t xml:space="preserve">    """Load join requests for the project."""</w:t>
        <w:br/>
        <w:t xml:space="preserve">    self.debug_info = ""  # Clear previous debug info</w:t>
        <w:br/>
        <w:t xml:space="preserve">    self.add_debug_info(f"Starting to load join requests for project {self.current_project_id}")</w:t>
        <w:br/>
        <w:t xml:space="preserve">    </w:t>
        <w:br/>
        <w:t xml:space="preserve">    if not self.current_project_id:</w:t>
        <w:br/>
        <w:t xml:space="preserve">        self.error = "No project ID available"</w:t>
        <w:br/>
        <w:t xml:space="preserve">        self.add_debug_info("current_project_id is not set")</w:t>
        <w:br/>
        <w:t xml:space="preserve">        self.is_loading = False</w:t>
        <w:br/>
        <w:t xml:space="preserve">        return</w:t>
        <w:br/>
        <w:t xml:space="preserve">        </w:t>
        <w:br/>
        <w:t xml:space="preserve">    try:</w:t>
        <w:br/>
        <w:t xml:space="preserve">        # Get auth token</w:t>
        <w:br/>
        <w:t xml:space="preserve">        auth_state = await self.get_state(AuthState)</w:t>
        <w:br/>
        <w:t xml:space="preserve">        auth_token = auth_state.token if auth_state else None</w:t>
        <w:br/>
        <w:t xml:space="preserve">        </w:t>
        <w:br/>
        <w:t xml:space="preserve">        if not auth_token:</w:t>
        <w:br/>
        <w:t xml:space="preserve">            auth_token = await rx.call_script("localStorage.getItem('auth_token')")</w:t>
        <w:br/>
        <w:t xml:space="preserve">            self.add_debug_info("Retrieved token from localStorage")</w:t>
        <w:br/>
        <w:t xml:space="preserve">        </w:t>
        <w:br/>
        <w:t xml:space="preserve">        if not auth_token:</w:t>
        <w:br/>
        <w:t xml:space="preserve">            self.error = "No authentication token found"</w:t>
        <w:br/>
        <w:t xml:space="preserve">            self.add_debug_info("No auth token found - cannot proceed")</w:t>
        <w:br/>
        <w:t xml:space="preserve">            self.is_loading = False</w:t>
        <w:br/>
        <w:t xml:space="preserve">            return</w:t>
        <w:br/>
        <w:t xml:space="preserve">        </w:t>
        <w:br/>
        <w:t xml:space="preserve">        headers = {</w:t>
        <w:br/>
        <w:t xml:space="preserve">            "Authorization": f"Token {auth_token}",</w:t>
        <w:br/>
        <w:t xml:space="preserve">            "Accept": "application/json",</w:t>
        <w:br/>
        <w:t xml:space="preserve">            "Content-Type": "application/json"</w:t>
        <w:br/>
        <w:t xml:space="preserve">        }</w:t>
        <w:br/>
        <w:t xml:space="preserve">        </w:t>
        <w:br/>
        <w:t xml:space="preserve">        url = f"{self.API_URL}/startup-ideas/{self.current_project_id}/project-join-requests/"</w:t>
        <w:br/>
        <w:t xml:space="preserve">        self.add_debug_info(f"Making request to: {url}")</w:t>
        <w:br/>
        <w:t xml:space="preserve">        self.add_debug_info(f"With headers: {headers}")</w:t>
        <w:br/>
        <w:t xml:space="preserve">        </w:t>
        <w:br/>
        <w:t xml:space="preserve">        async with httpx.AsyncClient(verify=False) as client:</w:t>
        <w:br/>
        <w:t xml:space="preserve">            self.add_debug_info("Sending API request...")</w:t>
        <w:br/>
        <w:t xml:space="preserve">            try:</w:t>
        <w:br/>
        <w:t xml:space="preserve">                response = await client.get(url, headers=headers)</w:t>
        <w:br/>
        <w:t xml:space="preserve">                self.add_debug_info(f"Response status: {response.status_code}")</w:t>
        <w:br/>
        <w:t xml:space="preserve">                self.add_debug_info(f"Response headers: {dict(response.headers)}")</w:t>
        <w:br/>
        <w:t xml:space="preserve">                self.add_debug_info(f"Response content: {response.text}")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self.add_debug_info(f"Received data: {data}")</w:t>
        <w:br/>
        <w:t xml:space="preserve">                    </w:t>
        <w:br/>
        <w:t xml:space="preserve">                    if isinstance(data, dict) and "join_requests" in data:</w:t>
        <w:br/>
        <w:t xml:space="preserve">                        join_requests_data = data["join_requests"]</w:t>
        <w:br/>
        <w:t xml:space="preserve">                        self.join_requests = [JoinRequest(**request) for request in join_requests_data]</w:t>
        <w:br/>
        <w:t xml:space="preserve">                        self.add_debug_info(f"Processed {len(self.join_requests)} join requests")</w:t>
        <w:br/>
        <w:t xml:space="preserve">                        if "project_name" in data:</w:t>
        <w:br/>
        <w:t xml:space="preserve">                            self.project_name = data["project_name"]</w:t>
        <w:br/>
        <w:t xml:space="preserve">                    elif isinstance(data, list):</w:t>
        <w:br/>
        <w:t xml:space="preserve">                        self.join_requests = [JoinRequest(**request) for request in data]</w:t>
        <w:br/>
        <w:t xml:space="preserve">                        self.add_debug_info(f"Processed {len(self.join_requests)} join requests from list")</w:t>
        <w:br/>
        <w:t xml:space="preserve">                    else:</w:t>
        <w:br/>
        <w:t xml:space="preserve">                        self.error = "Invalid response format"</w:t>
        <w:br/>
        <w:t xml:space="preserve">                        self.add_debug_info(f"Unexpected response format: {data}")</w:t>
        <w:br/>
        <w:t xml:space="preserve">                else:</w:t>
        <w:br/>
        <w:t xml:space="preserve">                    self.error = f"Server returned {response.status_code}: {response.text}"</w:t>
        <w:br/>
        <w:t xml:space="preserve">                    self.add_debug_info(f"Error response: {response.text}")</w:t>
        <w:br/>
        <w:t xml:space="preserve">            </w:t>
        <w:br/>
        <w:t xml:space="preserve">            except httpx.RequestError as e:</w:t>
        <w:br/>
        <w:t xml:space="preserve">                self.error = f"Network error: {str(e)}"</w:t>
        <w:br/>
        <w:t xml:space="preserve">                self.add_debug_info(f"Request error: {str(e)}")</w:t>
        <w:br/>
        <w:t xml:space="preserve">            except json.JSONDecodeError as e:</w:t>
        <w:br/>
        <w:t xml:space="preserve">                self.error = "Invalid JSON response from server"</w:t>
        <w:br/>
        <w:t xml:space="preserve">                self.add_debug_info(f"JSON decode error: {str(e)}")</w:t>
        <w:br/>
        <w:t xml:space="preserve">                self.add_debug_info(f"Raw response: {response.text}")</w:t>
        <w:br/>
        <w:t xml:space="preserve">            except Exception as e:</w:t>
        <w:br/>
        <w:t xml:space="preserve">                self.error = f"Unexpected error: {str(e)}"</w:t>
        <w:br/>
        <w:t xml:space="preserve">                self.add_debug_info(f"Unexpected error: {str(e)}")</w:t>
        <w:br/>
        <w:t xml:space="preserve">    </w:t>
        <w:br/>
        <w:t xml:space="preserve">    except Exception as e:</w:t>
        <w:br/>
        <w:t xml:space="preserve">        self.error = f"Error: {str(e)}"</w:t>
        <w:br/>
        <w:t xml:space="preserve">        self.add_debug_info(f"Top-level error: {str(e)}")</w:t>
        <w:br/>
        <w:t xml:space="preserve">    </w:t>
        <w:br/>
        <w:t xml:space="preserve">    finally:</w:t>
        <w:br/>
        <w:t xml:space="preserve">        self.is_loading = False</w:t>
        <w:br/>
        <w:t xml:space="preserve">        self.add_debug_info("Request completed")</w:t>
        <w:br/>
        <w:br/>
        <w:t>async def on_mount(self):</w:t>
        <w:br/>
        <w:t xml:space="preserve">    """Load join requests when the component mounts."""</w:t>
        <w:br/>
        <w:t xml:space="preserve">    print("=== Component Mount Started ===")  # Immediate console output</w:t>
        <w:br/>
        <w:t xml:space="preserve">    </w:t>
        <w:br/>
        <w:t xml:space="preserve">    self.debug_info = ""  # Clear previous debug info</w:t>
        <w:br/>
        <w:t xml:space="preserve">    self.is_loading = True</w:t>
        <w:br/>
        <w:t xml:space="preserve">    self.error = None</w:t>
        <w:br/>
        <w:t xml:space="preserve">    </w:t>
        <w:br/>
        <w:t xml:space="preserve">    print("Initializing component...")  # Immediate console output</w:t>
        <w:br/>
        <w:t xml:space="preserve">    self.add_debug_info("Component mounted")</w:t>
        <w:br/>
        <w:t xml:space="preserve">    </w:t>
        <w:br/>
        <w:t xml:space="preserve">    try:</w:t>
        <w:br/>
        <w:t xml:space="preserve">        # Get the project ID from route parameters</w:t>
        <w:br/>
        <w:t xml:space="preserve">        if not hasattr(self, "router"):</w:t>
        <w:br/>
        <w:t xml:space="preserve">            print("No router found")  # Immediate console output</w:t>
        <w:br/>
        <w:t xml:space="preserve">            self.add_debug_info("No router found")</w:t>
        <w:br/>
        <w:t xml:space="preserve">            self.error = "Router not initialized"</w:t>
        <w:br/>
        <w:t xml:space="preserve">            return</w:t>
        <w:br/>
        <w:br/>
        <w:t xml:space="preserve">        print(f"Router found: {self.router}")  # Immediate console output</w:t>
        <w:br/>
        <w:t xml:space="preserve">        project_id = self.router.page.params.get("id")</w:t>
        <w:br/>
        <w:t xml:space="preserve">        print(f"Project ID from params: {project_id}")  # Immediate console output</w:t>
        <w:br/>
        <w:t xml:space="preserve">        self.add_debug_info(f"Got project ID from route params: {project_id}")</w:t>
        <w:br/>
        <w:t xml:space="preserve">        </w:t>
        <w:br/>
        <w:t xml:space="preserve">        if not project_id:</w:t>
        <w:br/>
        <w:t xml:space="preserve">            print("No project ID in URL")  # Immediate console output</w:t>
        <w:br/>
        <w:t xml:space="preserve">            self.add_debug_info("No project ID in URL")</w:t>
        <w:br/>
        <w:t xml:space="preserve">            self.error = "No project ID provided"</w:t>
        <w:br/>
        <w:t xml:space="preserve">            return</w:t>
        <w:br/>
        <w:t xml:space="preserve">        </w:t>
        <w:br/>
        <w:t xml:space="preserve">        # Set the current project ID</w:t>
        <w:br/>
        <w:t xml:space="preserve">        self.current_project_id = project_id</w:t>
        <w:br/>
        <w:t xml:space="preserve">        print(f"Set current_project_id to: {self.current_project_id}")  # Immediate console output</w:t>
        <w:br/>
        <w:t xml:space="preserve">        self.add_debug_info(f"Set current_project_id to: {self.current_project_id}")</w:t>
        <w:br/>
        <w:t xml:space="preserve">        </w:t>
        <w:br/>
        <w:t xml:space="preserve">        # Load the join requests</w:t>
        <w:br/>
        <w:t xml:space="preserve">        print("Starting to load join requests...")  # Immediate console output</w:t>
        <w:br/>
        <w:t xml:space="preserve">        await self.load_join_requests()</w:t>
        <w:br/>
        <w:t xml:space="preserve">        </w:t>
        <w:br/>
        <w:t xml:space="preserve">    except Exception as e:</w:t>
        <w:br/>
        <w:t xml:space="preserve">        error_msg = f"Error in on_mount: {str(e)}"</w:t>
        <w:br/>
        <w:t xml:space="preserve">        print(f"Error: {error_msg}")  # Immediate console output</w:t>
        <w:br/>
        <w:t xml:space="preserve">        self.add_debug_info(error_msg)</w:t>
        <w:br/>
        <w:t xml:space="preserve">        self.error = error_msg</w:t>
        <w:br/>
        <w:t xml:space="preserve">        self.is_loading = False</w:t>
        <w:br/>
        <w:t xml:space="preserve">    </w:t>
        <w:br/>
        <w:t xml:space="preserve">    print("=== Component Mount Completed ===")  # Immediate console output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server\manage.py</w:t>
      </w:r>
    </w:p>
    <w:p>
      <w:r>
        <w:t>#!/usr/bin/env python</w:t>
        <w:br/>
        <w:t>"""Django's command-line utility for administrative tasks."""</w:t>
        <w:br/>
        <w:t>import os</w:t>
        <w:br/>
        <w:t>import sys</w:t>
        <w:br/>
        <w:br/>
        <w:br/>
        <w:t>def main():</w:t>
        <w:br/>
        <w:t xml:space="preserve">    """Run administrative tasks."""</w:t>
        <w:br/>
        <w:t xml:space="preserve">    os.environ.setdefault('DJANGO_SETTINGS_MODULE', 'server.settings')</w:t>
        <w:br/>
        <w:t xml:space="preserve">    try:</w:t>
        <w:br/>
        <w:t xml:space="preserve">        from django.core.management import execute_from_command_line</w:t>
        <w:br/>
        <w:t xml:space="preserve">    except ImportError as exc:</w:t>
        <w:br/>
        <w:t xml:space="preserve">        raise ImportError(</w:t>
        <w:br/>
        <w:t xml:space="preserve">            "Couldn't import Django. Are you sure it's installed and "</w:t>
        <w:br/>
        <w:t xml:space="preserve">            "available on your PYTHONPATH environment variable? Did you "</w:t>
        <w:br/>
        <w:t xml:space="preserve">            "forget to activate a virtual environment?"</w:t>
        <w:br/>
        <w:t xml:space="preserve">        ) from exc</w:t>
        <w:br/>
        <w:t xml:space="preserve">    execute_from_command_line(sys.argv)</w:t>
        <w:br/>
        <w:br/>
        <w:br/>
        <w:t>if __name__ == '__main__':</w:t>
        <w:br/>
        <w:t xml:space="preserve">    main()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server\authen\admin.py</w:t>
      </w:r>
    </w:p>
    <w:p>
      <w:r>
        <w:t>from django.contrib import admin</w:t>
        <w:br/>
        <w:t>from django.contrib.auth.admin import UserAdmin</w:t>
        <w:br/>
        <w:t>from .models import CustomUser, ContactLink</w:t>
        <w:br/>
        <w:br/>
        <w:br/>
        <w:t>class ContactLinkInline(admin.TabularInline):</w:t>
        <w:br/>
        <w:t xml:space="preserve">    model = ContactLink</w:t>
        <w:br/>
        <w:t xml:space="preserve">    extra = 1</w:t>
        <w:br/>
        <w:br/>
        <w:br/>
        <w:t>@admin.register(CustomUser)</w:t>
        <w:br/>
        <w:t>class CustomUserAdmin(UserAdmin):</w:t>
        <w:br/>
        <w:t xml:space="preserve">    list_display = (</w:t>
        <w:br/>
        <w:t xml:space="preserve">        "username",</w:t>
        <w:br/>
        <w:t xml:space="preserve">        "email",</w:t>
        <w:br/>
        <w:t xml:space="preserve">        "first_name",</w:t>
        <w:br/>
        <w:t xml:space="preserve">        "last_name",</w:t>
        <w:br/>
        <w:t xml:space="preserve">        "industry",</w:t>
        <w:br/>
        <w:t xml:space="preserve">        "is_staff",</w:t>
        <w:br/>
        <w:t xml:space="preserve">        "is_active",</w:t>
        <w:br/>
        <w:t xml:space="preserve">    )</w:t>
        <w:br/>
        <w:t xml:space="preserve">    list_filter = ("industry", "is_staff", "is_active", "date_joined")</w:t>
        <w:br/>
        <w:t xml:space="preserve">    search_fields = (</w:t>
        <w:br/>
        <w:t xml:space="preserve">        "username",</w:t>
        <w:br/>
        <w:t xml:space="preserve">        "email",</w:t>
        <w:br/>
        <w:t xml:space="preserve">        "first_name",</w:t>
        <w:br/>
        <w:t xml:space="preserve">        "last_name",</w:t>
        <w:br/>
        <w:t xml:space="preserve">        "skills",</w:t>
        <w:br/>
        <w:t xml:space="preserve">        "industry",</w:t>
        <w:br/>
        <w:t xml:space="preserve">    )</w:t>
        <w:br/>
        <w:t xml:space="preserve">    ordering = ("username",)</w:t>
        <w:br/>
        <w:t xml:space="preserve">    inlines = [ContactLinkInline]</w:t>
        <w:br/>
        <w:br/>
        <w:t xml:space="preserve">    fieldsets = (</w:t>
        <w:br/>
        <w:t xml:space="preserve">        (None, {"fields": ("username", "password")}),</w:t>
        <w:br/>
        <w:t xml:space="preserve">        (</w:t>
        <w:br/>
        <w:t xml:space="preserve">            "Personal Info",</w:t>
        <w:br/>
        <w:t xml:space="preserve">            {"fields": ("first_name", "last_name", "email", "profile_picture", "bio")},</w:t>
        <w:br/>
        <w:t xml:space="preserve">        ),</w:t>
        <w:br/>
        <w:t xml:space="preserve">        (</w:t>
        <w:br/>
        <w:t xml:space="preserve">            "Professional Info",</w:t>
        <w:br/>
        <w:t xml:space="preserve">            {"fields": ("industry", "experience", "skills")},</w:t>
        <w:br/>
        <w:t xml:space="preserve">        ),</w:t>
        <w:br/>
        <w:t xml:space="preserve">        (</w:t>
        <w:br/>
        <w:t xml:space="preserve">            "Permissions",</w:t>
        <w:br/>
        <w:t xml:space="preserve">            {</w:t>
        <w:br/>
        <w:t xml:space="preserve">                "fields": (</w:t>
        <w:br/>
        <w:t xml:space="preserve">                    "is_active",</w:t>
        <w:br/>
        <w:t xml:space="preserve">                    "is_staff",</w:t>
        <w:br/>
        <w:t xml:space="preserve">                    "is_superuser",</w:t>
        <w:br/>
        <w:t xml:space="preserve">                    "groups",</w:t>
        <w:br/>
        <w:t xml:space="preserve">                    "user_permissions",</w:t>
        <w:br/>
        <w:t xml:space="preserve">                )</w:t>
        <w:br/>
        <w:t xml:space="preserve">            },</w:t>
        <w:br/>
        <w:t xml:space="preserve">        ),</w:t>
        <w:br/>
        <w:t xml:space="preserve">        ("Important dates", {"fields": ("last_login", "date_joined")}),</w:t>
        <w:br/>
        <w:t xml:space="preserve">    )</w:t>
        <w:br/>
        <w:br/>
        <w:t xml:space="preserve">    add_fieldsets = (</w:t>
        <w:br/>
        <w:t xml:space="preserve">        (</w:t>
        <w:br/>
        <w:t xml:space="preserve">            None,</w:t>
        <w:br/>
        <w:t xml:space="preserve">            {</w:t>
        <w:br/>
        <w:t xml:space="preserve">                "classes": ("wide",),</w:t>
        <w:br/>
        <w:t xml:space="preserve">                "fields": (</w:t>
        <w:br/>
        <w:t xml:space="preserve">                    "username",</w:t>
        <w:br/>
        <w:t xml:space="preserve">                    "email",</w:t>
        <w:br/>
        <w:t xml:space="preserve">                    "password1",</w:t>
        <w:br/>
        <w:t xml:space="preserve">                    "password2",</w:t>
        <w:br/>
        <w:t xml:space="preserve">                    "first_name",</w:t>
        <w:br/>
        <w:t xml:space="preserve">                    "last_name",</w:t>
        <w:br/>
        <w:t xml:space="preserve">                ),</w:t>
        <w:br/>
        <w:t xml:space="preserve">            },</w:t>
        <w:br/>
        <w:t xml:space="preserve">        ),</w:t>
        <w:br/>
        <w:t xml:space="preserve">    )</w:t>
        <w:br/>
        <w:br/>
        <w:br/>
        <w:t>@admin.register(ContactLink)</w:t>
        <w:br/>
        <w:t>class ContactLinkAdmin(admin.ModelAdmin):</w:t>
        <w:br/>
        <w:t xml:space="preserve">    list_display = ("user", "title", "url")</w:t>
        <w:br/>
        <w:t xml:space="preserve">    search_fields = ("user__username", "user__email", "title", "url")</w:t>
        <w:br/>
        <w:t xml:space="preserve">    list_filter = ("title",)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server\authen\apps.py</w:t>
      </w:r>
    </w:p>
    <w:p>
      <w:r>
        <w:t>from django.apps import AppConfig</w:t>
        <w:br/>
        <w:br/>
        <w:br/>
        <w:t>class AuthenConfig(AppConfig):</w:t>
        <w:br/>
        <w:t xml:space="preserve">    default_auto_field = "django.db.models.BigAutoField"</w:t>
        <w:br/>
        <w:t xml:space="preserve">    name = "authen"</w:t>
        <w:br/>
        <w:br/>
        <w:t xml:space="preserve">    def ready(self):</w:t>
        <w:br/>
        <w:t xml:space="preserve">        """</w:t>
        <w:br/>
        <w:t xml:space="preserve">        Import signals when the app is ready.</w:t>
        <w:br/>
        <w:t xml:space="preserve">        This ensures the signal handlers are registered.</w:t>
        <w:br/>
        <w:t xml:space="preserve">        """</w:t>
        <w:br/>
        <w:t xml:space="preserve">        import authen.signals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server\authen\authentication.py</w:t>
      </w:r>
    </w:p>
    <w:p>
      <w:r>
        <w:t>from rest_framework.authentication import TokenAuthentication as BaseTokenAuthentication</w:t>
        <w:br/>
        <w:t>from rest_framework import exceptions</w:t>
        <w:br/>
        <w:t>from rest_framework.authtoken.models import Token</w:t>
        <w:br/>
        <w:t>from django.utils.translation import gettext_lazy as _</w:t>
        <w:br/>
        <w:br/>
        <w:br/>
        <w:t>class BearerTokenAuthentication(BaseTokenAuthentication):</w:t>
        <w:br/>
        <w:t xml:space="preserve">    """</w:t>
        <w:br/>
        <w:t xml:space="preserve">    Custom token authentication that supports more flexible token formats.</w:t>
        <w:br/>
        <w:t xml:space="preserve">    Accepts: 'Bearer &lt;token&gt;', 'Token &lt;token&gt;', '&lt;token&gt;' or token in query params.</w:t>
        <w:br/>
        <w:t xml:space="preserve">    """</w:t>
        <w:br/>
        <w:br/>
        <w:t xml:space="preserve">    keyword = "Bearer"</w:t>
        <w:br/>
        <w:br/>
        <w:t xml:space="preserve">    def authenticate(self, request):</w:t>
        <w:br/>
        <w:t xml:space="preserve">        auth = request.META.get("HTTP_AUTHORIZATION", "")</w:t>
        <w:br/>
        <w:br/>
        <w:t xml:space="preserve">        if not auth:</w:t>
        <w:br/>
        <w:t xml:space="preserve">            # Try to get from query params as fallback</w:t>
        <w:br/>
        <w:t xml:space="preserve">            token_param = request.GET.get("token")</w:t>
        <w:br/>
        <w:t xml:space="preserve">            if token_param:</w:t>
        <w:br/>
        <w:t xml:space="preserve">                return self.authenticate_credentials(token_param)</w:t>
        <w:br/>
        <w:t xml:space="preserve">            return None</w:t>
        <w:br/>
        <w:br/>
        <w:t xml:space="preserve">        # Handle various formats more flexibly</w:t>
        <w:br/>
        <w:t xml:space="preserve">        auth = auth.strip()  # Remove any whitespace</w:t>
        <w:br/>
        <w:br/>
        <w:t xml:space="preserve">        # Case 1: Just the token with no prefix</w:t>
        <w:br/>
        <w:t xml:space="preserve">        if " " not in auth:</w:t>
        <w:br/>
        <w:t xml:space="preserve">            return self.authenticate_credentials(auth)</w:t>
        <w:br/>
        <w:br/>
        <w:t xml:space="preserve">        # Case 2: Standard prefixed tokens</w:t>
        <w:br/>
        <w:t xml:space="preserve">        parts = auth.split(" ", 1)  # Split only on first space</w:t>
        <w:br/>
        <w:t xml:space="preserve">        prefix, token = parts</w:t>
        <w:br/>
        <w:br/>
        <w:t xml:space="preserve">        if prefix not in ["Bearer", "Token"]:</w:t>
        <w:br/>
        <w:t xml:space="preserve">            # Try using the whole string as token (in case it contains spaces)</w:t>
        <w:br/>
        <w:t xml:space="preserve">            return self.authenticate_credentials(auth)</w:t>
        <w:br/>
        <w:br/>
        <w:t xml:space="preserve">        return self.authenticate_credentials(token)</w:t>
        <w:br/>
        <w:br/>
        <w:t xml:space="preserve">    def authenticate_credentials(self, key):</w:t>
        <w:br/>
        <w:t xml:space="preserve">        try:</w:t>
        <w:br/>
        <w:t xml:space="preserve">            token = Token.objects.get(key=key)</w:t>
        <w:br/>
        <w:t xml:space="preserve">        except Token.DoesNotExist:</w:t>
        <w:br/>
        <w:t xml:space="preserve">            raise exceptions.AuthenticationFailed(_("Invalid token."))</w:t>
        <w:br/>
        <w:br/>
        <w:t xml:space="preserve">        if not token.user.is_active:</w:t>
        <w:br/>
        <w:t xml:space="preserve">            raise exceptions.AuthenticationFailed(_("User inactive or deleted."))</w:t>
        <w:br/>
        <w:br/>
        <w:t xml:space="preserve">        return (token.user, token)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server\authen\middleware.py</w:t>
      </w:r>
    </w:p>
    <w:p>
      <w:r>
        <w:t>from rest_framework.exceptions import AuthenticationFailed</w:t>
        <w:br/>
        <w:t>from django.conf import settings</w:t>
        <w:br/>
        <w:t>from django.utils.deprecation import MiddlewareMixin</w:t>
        <w:br/>
        <w:t>from rest_framework.authtoken.models import Token</w:t>
        <w:br/>
        <w:t>import re</w:t>
        <w:br/>
        <w:br/>
        <w:br/>
        <w:t>class BearerTokenAuthMiddleware(MiddlewareMixin):</w:t>
        <w:br/>
        <w:t xml:space="preserve">    """</w:t>
        <w:br/>
        <w:t xml:space="preserve">    Middleware to handle multiple token authentication formats</w:t>
        <w:br/>
        <w:t xml:space="preserve">    in headers and extract tokens from query parameters.</w:t>
        <w:br/>
        <w:t xml:space="preserve">    """</w:t>
        <w:br/>
        <w:br/>
        <w:t xml:space="preserve">    def process_request(self, request):</w:t>
        <w:br/>
        <w:t xml:space="preserve">        # Skip authentication for paths that don't need it</w:t>
        <w:br/>
        <w:t xml:space="preserve">        if any(</w:t>
        <w:br/>
        <w:t xml:space="preserve">            re.match(pattern, request.path)</w:t>
        <w:br/>
        <w:t xml:space="preserve">            for pattern in [</w:t>
        <w:br/>
        <w:t xml:space="preserve">                r"^/admin/",</w:t>
        <w:br/>
        <w:t xml:space="preserve">                r"^/api/auth/register/",</w:t>
        <w:br/>
        <w:t xml:space="preserve">                r"^/api/auth/login/",</w:t>
        <w:br/>
        <w:t xml:space="preserve">                r"^/api/register/",</w:t>
        <w:br/>
        <w:t xml:space="preserve">                r"^/api/login/",</w:t>
        <w:br/>
        <w:t xml:space="preserve">                r"^/swagger/",</w:t>
        <w:br/>
        <w:t xml:space="preserve">                r"^/redoc/",</w:t>
        <w:br/>
        <w:t xml:space="preserve">                r"^/api/auth-debug/",  # Skip for auth debugging</w:t>
        <w:br/>
        <w:t xml:space="preserve">            ]</w:t>
        <w:br/>
        <w:t xml:space="preserve">        ):</w:t>
        <w:br/>
        <w:t xml:space="preserve">            return None</w:t>
        <w:br/>
        <w:br/>
        <w:t xml:space="preserve">        # Check Authorization header first (various formats)</w:t>
        <w:br/>
        <w:t xml:space="preserve">        auth_header = request.META.get("HTTP_AUTHORIZATION", "")</w:t>
        <w:br/>
        <w:t xml:space="preserve">        token_key = None</w:t>
        <w:br/>
        <w:br/>
        <w:t xml:space="preserve">        if auth_header:</w:t>
        <w:br/>
        <w:t xml:space="preserve">            auth_parts = auth_header.split()</w:t>
        <w:br/>
        <w:t xml:space="preserve">            if len(auth_parts) == 1:</w:t>
        <w:br/>
        <w:t xml:space="preserve">                # Just the token</w:t>
        <w:br/>
        <w:t xml:space="preserve">                token_key = auth_parts[0]</w:t>
        <w:br/>
        <w:t xml:space="preserve">            elif len(auth_parts) == 2 and auth_parts[0] in ["Bearer", "Token"]:</w:t>
        <w:br/>
        <w:t xml:space="preserve">                # Bearer or Token prefix</w:t>
        <w:br/>
        <w:t xml:space="preserve">                token_key = auth_parts[1]</w:t>
        <w:br/>
        <w:br/>
        <w:t xml:space="preserve">        # Check for token query parameter as fallback</w:t>
        <w:br/>
        <w:t xml:space="preserve">        if not token_key and request.GET.get("token"):</w:t>
        <w:br/>
        <w:t xml:space="preserve">            token_key = request.GET.get("token")</w:t>
        <w:br/>
        <w:br/>
        <w:t xml:space="preserve">        if not token_key:</w:t>
        <w:br/>
        <w:t xml:space="preserve">            # No token found, continue with view's permission checks</w:t>
        <w:br/>
        <w:t xml:space="preserve">            return None</w:t>
        <w:br/>
        <w:br/>
        <w:t xml:space="preserve">        try:</w:t>
        <w:br/>
        <w:t xml:space="preserve">            token = Token.objects.get(key=token_key)</w:t>
        <w:br/>
        <w:t xml:space="preserve">            # Add authenticated user to request</w:t>
        <w:br/>
        <w:t xml:space="preserve">            request.user = token.user</w:t>
        <w:br/>
        <w:t xml:space="preserve">        except Token.DoesNotExist:</w:t>
        <w:br/>
        <w:t xml:space="preserve">            # Token not found but let the view handle authentication failure</w:t>
        <w:br/>
        <w:t xml:space="preserve">            pass</w:t>
        <w:br/>
        <w:br/>
        <w:t xml:space="preserve">        return None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server\authen\models.py</w:t>
      </w:r>
    </w:p>
    <w:p>
      <w:r>
        <w:t>from django.contrib.auth.models import AbstractUser</w:t>
        <w:br/>
        <w:t>from django.db import models</w:t>
        <w:br/>
        <w:t>from django.conf import settings</w:t>
        <w:br/>
        <w:t>from rest_framework.authtoken.models import Token</w:t>
        <w:br/>
        <w:t>from django.db.models.signals import post_save</w:t>
        <w:br/>
        <w:t>from django.dispatch import receiver</w:t>
        <w:br/>
        <w:t>from cloudinary.models import CloudinaryField</w:t>
        <w:br/>
        <w:br/>
        <w:br/>
        <w:t>class ContactLink(models.Model):</w:t>
        <w:br/>
        <w:t xml:space="preserve">    """Model to store contact links for users"""</w:t>
        <w:br/>
        <w:br/>
        <w:t xml:space="preserve">    user = models.ForeignKey(</w:t>
        <w:br/>
        <w:t xml:space="preserve">        "CustomUser", related_name="contact_links", on_delete=models.CASCADE</w:t>
        <w:br/>
        <w:t xml:space="preserve">    )</w:t>
        <w:br/>
        <w:t xml:space="preserve">    title = models.CharField(</w:t>
        <w:br/>
        <w:t xml:space="preserve">        max_length=100, help_text="Link title (e.g., LinkedIn, GitHub)"</w:t>
        <w:br/>
        <w:t xml:space="preserve">    )</w:t>
        <w:br/>
        <w:t xml:space="preserve">    url = models.URLField(help_text="URL to contact resource")</w:t>
        <w:br/>
        <w:br/>
        <w:t xml:space="preserve">    def __str__(self):</w:t>
        <w:br/>
        <w:t xml:space="preserve">        return f"{self.title}: {self.url}"</w:t>
        <w:br/>
        <w:br/>
        <w:br/>
        <w:t>class CustomUser(AbstractUser):</w:t>
        <w:br/>
        <w:t xml:space="preserve">    email = models.EmailField(unique=True)</w:t>
        <w:br/>
        <w:t xml:space="preserve">    profile_picture = CloudinaryField(</w:t>
        <w:br/>
        <w:t xml:space="preserve">        "profile_picture",</w:t>
        <w:br/>
        <w:t xml:space="preserve">        folder="startup_hub/profile_pics",</w:t>
        <w:br/>
        <w:t xml:space="preserve">        blank=True,</w:t>
        <w:br/>
        <w:t xml:space="preserve">        null=True,</w:t>
        <w:br/>
        <w:t xml:space="preserve">        transformation={"width": 500, "height": 500, "crop": "fill", "gravity": "face"},</w:t>
        <w:br/>
        <w:t xml:space="preserve">    )</w:t>
        <w:br/>
        <w:br/>
        <w:t xml:space="preserve">    bio = models.TextField(</w:t>
        <w:br/>
        <w:t xml:space="preserve">        "bio",</w:t>
        <w:br/>
        <w:t xml:space="preserve">        max_length=500,</w:t>
        <w:br/>
        <w:t xml:space="preserve">        blank=True,</w:t>
        <w:br/>
        <w:t xml:space="preserve">        null=True,</w:t>
        <w:br/>
        <w:t xml:space="preserve">        help_text="A short description about yourself",</w:t>
        <w:br/>
        <w:t xml:space="preserve">    )</w:t>
        <w:br/>
        <w:br/>
        <w:t xml:space="preserve">    # New fields matching UserInfoSerializer</w:t>
        <w:br/>
        <w:t xml:space="preserve">    industry = models.CharField(</w:t>
        <w:br/>
        <w:t xml:space="preserve">        "industry",</w:t>
        <w:br/>
        <w:t xml:space="preserve">        max_length=100,</w:t>
        <w:br/>
        <w:t xml:space="preserve">        blank=True,</w:t>
        <w:br/>
        <w:t xml:space="preserve">        null=True,</w:t>
        <w:br/>
        <w:t xml:space="preserve">        help_text="Your industry or sector",</w:t>
        <w:br/>
        <w:t xml:space="preserve">    )</w:t>
        <w:br/>
        <w:br/>
        <w:t xml:space="preserve">    experience = models.CharField(</w:t>
        <w:br/>
        <w:t xml:space="preserve">        "experience",</w:t>
        <w:br/>
        <w:t xml:space="preserve">        max_length=50,</w:t>
        <w:br/>
        <w:t xml:space="preserve">        blank=True,</w:t>
        <w:br/>
        <w:t xml:space="preserve">        null=True,</w:t>
        <w:br/>
        <w:t xml:space="preserve">        help_text="Your years of experience",</w:t>
        <w:br/>
        <w:t xml:space="preserve">    )</w:t>
        <w:br/>
        <w:br/>
        <w:t xml:space="preserve">    skills = models.TextField(</w:t>
        <w:br/>
        <w:t xml:space="preserve">        "skills", blank=True, null=True, help_text="Comma-separated list of your skills"</w:t>
        <w:br/>
        <w:t xml:space="preserve">    )</w:t>
        <w:br/>
        <w:br/>
        <w:t xml:space="preserve">    # Contact links are now handled through the ContactLink model</w:t>
        <w:br/>
        <w:br/>
        <w:t xml:space="preserve">    groups = models.ManyToManyField(</w:t>
        <w:br/>
        <w:t xml:space="preserve">        "auth.Group",</w:t>
        <w:br/>
        <w:t xml:space="preserve">        verbose_name="groups",</w:t>
        <w:br/>
        <w:t xml:space="preserve">        blank=True,</w:t>
        <w:br/>
        <w:t xml:space="preserve">        related_name="custom_user_set",</w:t>
        <w:br/>
        <w:t xml:space="preserve">        related_query_name="custom_user",</w:t>
        <w:br/>
        <w:t xml:space="preserve">    )</w:t>
        <w:br/>
        <w:t xml:space="preserve">    user_permissions = models.ManyToManyField(</w:t>
        <w:br/>
        <w:t xml:space="preserve">        "auth.Permission",</w:t>
        <w:br/>
        <w:t xml:space="preserve">        verbose_name="user permissions",</w:t>
        <w:br/>
        <w:t xml:space="preserve">        blank=True,</w:t>
        <w:br/>
        <w:t xml:space="preserve">        related_name="custom_user_set",</w:t>
        <w:br/>
        <w:t xml:space="preserve">        related_query_name="custom_user",</w:t>
        <w:br/>
        <w:t xml:space="preserve">    )</w:t>
        <w:br/>
        <w:br/>
        <w:t xml:space="preserve">    def __str__(self):</w:t>
        <w:br/>
        <w:t xml:space="preserve">        return self.username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server\authen\serializers.py</w:t>
      </w:r>
    </w:p>
    <w:p>
      <w:r>
        <w:t>from rest_framework import serializers</w:t>
        <w:br/>
        <w:t>from django.contrib.auth.password_validation import validate_password</w:t>
        <w:br/>
        <w:t>from .models import CustomUser, ContactLink</w:t>
        <w:br/>
        <w:t>from cloudinary.utils import cloudinary_url</w:t>
        <w:br/>
        <w:br/>
        <w:br/>
        <w:t>class ContactLinkSerializer(serializers.ModelSerializer):</w:t>
        <w:br/>
        <w:t xml:space="preserve">    class Meta:</w:t>
        <w:br/>
        <w:t xml:space="preserve">        model = ContactLink</w:t>
        <w:br/>
        <w:t xml:space="preserve">        fields = ["id", "title", "url"]</w:t>
        <w:br/>
        <w:br/>
        <w:br/>
        <w:t>class UserSerializer(serializers.ModelSerializer):</w:t>
        <w:br/>
        <w:t xml:space="preserve">    profile_picture_url = serializers.SerializerMethodField()</w:t>
        <w:br/>
        <w:t xml:space="preserve">    contact_links = ContactLinkSerializer(many=True, read_only=True)</w:t>
        <w:br/>
        <w:br/>
        <w:t xml:space="preserve">    class Meta:</w:t>
        <w:br/>
        <w:t xml:space="preserve">        model = CustomUser</w:t>
        <w:br/>
        <w:t xml:space="preserve">        fields = [</w:t>
        <w:br/>
        <w:t xml:space="preserve">            "id",</w:t>
        <w:br/>
        <w:t xml:space="preserve">            "username",</w:t>
        <w:br/>
        <w:t xml:space="preserve">            "first_name",</w:t>
        <w:br/>
        <w:t xml:space="preserve">            "last_name",</w:t>
        <w:br/>
        <w:t xml:space="preserve">            "email",</w:t>
        <w:br/>
        <w:t xml:space="preserve">            "password",</w:t>
        <w:br/>
        <w:t xml:space="preserve">            "profile_picture",</w:t>
        <w:br/>
        <w:t xml:space="preserve">            "profile_picture_url",</w:t>
        <w:br/>
        <w:t xml:space="preserve">            "bio",</w:t>
        <w:br/>
        <w:t xml:space="preserve">            "industry",</w:t>
        <w:br/>
        <w:t xml:space="preserve">            "experience",</w:t>
        <w:br/>
        <w:t xml:space="preserve">            "skills",</w:t>
        <w:br/>
        <w:t xml:space="preserve">            "contact_links",</w:t>
        <w:br/>
        <w:t xml:space="preserve">        ]</w:t>
        <w:br/>
        <w:t xml:space="preserve">        extra_kwargs = {</w:t>
        <w:br/>
        <w:t xml:space="preserve">            "password": {"write_only": True},</w:t>
        <w:br/>
        <w:t xml:space="preserve">            "profile_picture": {"write_only": True},</w:t>
        <w:br/>
        <w:t xml:space="preserve">            "username": {"required": True},</w:t>
        <w:br/>
        <w:t xml:space="preserve">            "first_name": {"required": True},</w:t>
        <w:br/>
        <w:t xml:space="preserve">            "last_name": {"required": True},</w:t>
        <w:br/>
        <w:t xml:space="preserve">            "email": {"required": True},</w:t>
        <w:br/>
        <w:t xml:space="preserve">            "bio": {"required": False},  # Made optional for better user experience</w:t>
        <w:br/>
        <w:t xml:space="preserve">        }</w:t>
        <w:br/>
        <w:br/>
        <w:t xml:space="preserve">    def get_profile_picture_url(self, obj):</w:t>
        <w:br/>
        <w:t xml:space="preserve">        """Get the Cloudinary URL for the profile picture"""</w:t>
        <w:br/>
        <w:t xml:space="preserve">        if obj.profile_picture:</w:t>
        <w:br/>
        <w:t xml:space="preserve">            return obj.profile_picture.url</w:t>
        <w:br/>
        <w:t xml:space="preserve">        return None</w:t>
        <w:br/>
        <w:br/>
        <w:t xml:space="preserve">    def validate_username(self, value):</w:t>
        <w:br/>
        <w:t xml:space="preserve">        """Explicitly validate that the username is unique"""</w:t>
        <w:br/>
        <w:t xml:space="preserve">        if CustomUser.objects.filter(username__iexact=value).exists():</w:t>
        <w:br/>
        <w:t xml:space="preserve">            raise serializers.ValidationError(</w:t>
        <w:br/>
        <w:t xml:space="preserve">                "This username is already in use. Please choose a different one."</w:t>
        <w:br/>
        <w:t xml:space="preserve">            )</w:t>
        <w:br/>
        <w:t xml:space="preserve">        return value</w:t>
        <w:br/>
        <w:br/>
        <w:t xml:space="preserve">    def validate_password(self, value):</w:t>
        <w:br/>
        <w:t xml:space="preserve">        """Validate the password using Django's built-in password validators"""</w:t>
        <w:br/>
        <w:t xml:space="preserve">        validate_password(value)</w:t>
        <w:br/>
        <w:t xml:space="preserve">        return value</w:t>
        <w:br/>
        <w:br/>
        <w:t xml:space="preserve">    def create(self, validated_data):</w:t>
        <w:br/>
        <w:t xml:space="preserve">        """Create a new user instance with the validated data"""</w:t>
        <w:br/>
        <w:t xml:space="preserve">        profile_picture = validated_data.pop("profile_picture", None)</w:t>
        <w:br/>
        <w:br/>
        <w:t xml:space="preserve">        # Extract optional fields</w:t>
        <w:br/>
        <w:t xml:space="preserve">        bio = validated_data.pop("bio", "")</w:t>
        <w:br/>
        <w:t xml:space="preserve">        industry = validated_data.pop("industry", None)</w:t>
        <w:br/>
        <w:t xml:space="preserve">        experience = validated_data.pop("experience", None)</w:t>
        <w:br/>
        <w:t xml:space="preserve">        skills = validated_data.pop("skills", None)</w:t>
        <w:br/>
        <w:br/>
        <w:t xml:space="preserve">        # Create the user with the required fields</w:t>
        <w:br/>
        <w:t xml:space="preserve">        user = CustomUser.objects.create_user(</w:t>
        <w:br/>
        <w:t xml:space="preserve">            username=validated_data["username"],</w:t>
        <w:br/>
        <w:t xml:space="preserve">            email=validated_data["email"],</w:t>
        <w:br/>
        <w:t xml:space="preserve">            password=validated_data["password"],</w:t>
        <w:br/>
        <w:t xml:space="preserve">            first_name=validated_data["first_name"],</w:t>
        <w:br/>
        <w:t xml:space="preserve">            last_name=validated_data["last_name"],</w:t>
        <w:br/>
        <w:t xml:space="preserve">        )</w:t>
        <w:br/>
        <w:br/>
        <w:t xml:space="preserve">        # Add optional fields if they exist</w:t>
        <w:br/>
        <w:t xml:space="preserve">        user.bio = bio</w:t>
        <w:br/>
        <w:t xml:space="preserve">        if industry:</w:t>
        <w:br/>
        <w:t xml:space="preserve">            user.industry = industry</w:t>
        <w:br/>
        <w:t xml:space="preserve">        if experience:</w:t>
        <w:br/>
        <w:t xml:space="preserve">            user.experience = experience</w:t>
        <w:br/>
        <w:t xml:space="preserve">        if skills:</w:t>
        <w:br/>
        <w:t xml:space="preserve">            user.skills = skills</w:t>
        <w:br/>
        <w:t xml:space="preserve">        if profile_picture:</w:t>
        <w:br/>
        <w:t xml:space="preserve">            user.profile_picture = profile_picture</w:t>
        <w:br/>
        <w:br/>
        <w:t xml:space="preserve">        user.save()</w:t>
        <w:br/>
        <w:t xml:space="preserve">        return user</w:t>
        <w:br/>
        <w:br/>
        <w:br/>
        <w:t>class UserInfoSerializer(serializers.ModelSerializer):</w:t>
        <w:br/>
        <w:t xml:space="preserve">    contact_links = ContactLinkSerializer(many=True, required=False)</w:t>
        <w:br/>
        <w:t xml:space="preserve">    profile_picture_url = serializers.SerializerMethodField()</w:t>
        <w:br/>
        <w:br/>
        <w:t xml:space="preserve">    class Meta:</w:t>
        <w:br/>
        <w:t xml:space="preserve">        model = CustomUser</w:t>
        <w:br/>
        <w:t xml:space="preserve">        fields = [</w:t>
        <w:br/>
        <w:t xml:space="preserve">            "id",</w:t>
        <w:br/>
        <w:t xml:space="preserve">            "username",</w:t>
        <w:br/>
        <w:t xml:space="preserve">            "first_name",</w:t>
        <w:br/>
        <w:t xml:space="preserve">            "last_name",</w:t>
        <w:br/>
        <w:t xml:space="preserve">            "email",</w:t>
        <w:br/>
        <w:t xml:space="preserve">            "profile_picture",</w:t>
        <w:br/>
        <w:t xml:space="preserve">            "profile_picture_url",</w:t>
        <w:br/>
        <w:t xml:space="preserve">            "bio",</w:t>
        <w:br/>
        <w:t xml:space="preserve">            "industry",</w:t>
        <w:br/>
        <w:t xml:space="preserve">            "experience",</w:t>
        <w:br/>
        <w:t xml:space="preserve">            "skills",</w:t>
        <w:br/>
        <w:t xml:space="preserve">            "contact_links",</w:t>
        <w:br/>
        <w:t xml:space="preserve">        ]</w:t>
        <w:br/>
        <w:t xml:space="preserve">        read_only_fields = ["id", "email"]  # Make email read-only for security</w:t>
        <w:br/>
        <w:br/>
        <w:t xml:space="preserve">    def get_profile_picture_url(self, obj):</w:t>
        <w:br/>
        <w:t xml:space="preserve">        """Get the Cloudinary URL for the profile picture"""</w:t>
        <w:br/>
        <w:t xml:space="preserve">        if obj.profile_picture:</w:t>
        <w:br/>
        <w:t xml:space="preserve">            return obj.profile_picture.url</w:t>
        <w:br/>
        <w:t xml:space="preserve">        return None</w:t>
        <w:br/>
        <w:br/>
        <w:t xml:space="preserve">    def validate_username(self, value):</w:t>
        <w:br/>
        <w:t xml:space="preserve">        """Validate that the username is unique"""</w:t>
        <w:br/>
        <w:t xml:space="preserve">        # Get the current instance if we're updating</w:t>
        <w:br/>
        <w:t xml:space="preserve">        instance = getattr(self, "instance", None)</w:t>
        <w:br/>
        <w:br/>
        <w:t xml:space="preserve">        # If this is an update, exclude the current instance from the uniqueness check</w:t>
        <w:br/>
        <w:t xml:space="preserve">        if instance and instance.username == value:</w:t>
        <w:br/>
        <w:t xml:space="preserve">            return value</w:t>
        <w:br/>
        <w:br/>
        <w:t xml:space="preserve">        if CustomUser.objects.filter(username__iexact=value).exists():</w:t>
        <w:br/>
        <w:t xml:space="preserve">            raise serializers.ValidationError(</w:t>
        <w:br/>
        <w:t xml:space="preserve">                "This username is already in use. Please choose a different one."</w:t>
        <w:br/>
        <w:t xml:space="preserve">            )</w:t>
        <w:br/>
        <w:t xml:space="preserve">        return value</w:t>
        <w:br/>
        <w:br/>
        <w:t xml:space="preserve">    def update(self, instance, validated_data):</w:t>
        <w:br/>
        <w:t xml:space="preserve">        """Handle nested contact links update"""</w:t>
        <w:br/>
        <w:t xml:space="preserve">        contact_links_data = validated_data.pop("contact_links", None)</w:t>
        <w:br/>
        <w:br/>
        <w:t xml:space="preserve">        # Update the user instance with the remaining validated data</w:t>
        <w:br/>
        <w:t xml:space="preserve">        for attr, value in validated_data.items():</w:t>
        <w:br/>
        <w:t xml:space="preserve">            setattr(instance, attr, value)</w:t>
        <w:br/>
        <w:t xml:space="preserve">        instance.save()</w:t>
        <w:br/>
        <w:br/>
        <w:t xml:space="preserve">        # Update contact links if provided</w:t>
        <w:br/>
        <w:t xml:space="preserve">        if contact_links_data is not None:</w:t>
        <w:br/>
        <w:t xml:space="preserve">            # Remove existing contact links and create new ones</w:t>
        <w:br/>
        <w:t xml:space="preserve">            instance.contact_links.all().delete()</w:t>
        <w:br/>
        <w:t xml:space="preserve">            for link_data in contact_links_data:</w:t>
        <w:br/>
        <w:t xml:space="preserve">                ContactLink.objects.create(user=instance, **link_data)</w:t>
        <w:br/>
        <w:br/>
        <w:t xml:space="preserve">        return instance</w:t>
        <w:br/>
        <w:br/>
        <w:br/>
        <w:t>class LoginSerializer(serializers.Serializer):</w:t>
        <w:br/>
        <w:t xml:space="preserve">    email = serializers.EmailField(required=True)</w:t>
        <w:br/>
        <w:t xml:space="preserve">    password = serializers.CharField(required=True, style={"input_type": "password"})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server\authen\signals.py</w:t>
      </w:r>
    </w:p>
    <w:p>
      <w:r>
        <w:t>from django.db.models.signals import post_save</w:t>
        <w:br/>
        <w:t>from django.dispatch import receiver</w:t>
        <w:br/>
        <w:t>from django.conf import settings</w:t>
        <w:br/>
        <w:t>from rest_framework.authtoken.models import Token</w:t>
        <w:br/>
        <w:t>from .models import CustomUser</w:t>
        <w:br/>
        <w:br/>
        <w:br/>
        <w:t>@receiver(post_save, sender=CustomUser)</w:t>
        <w:br/>
        <w:t>def create_auth_token(sender, instance=None, created=False, **kwargs):</w:t>
        <w:br/>
        <w:t xml:space="preserve">    """</w:t>
        <w:br/>
        <w:t xml:space="preserve">    Create a token automatically when a new user is created.</w:t>
        <w:br/>
        <w:t xml:space="preserve">    This ensures every user always has a token.</w:t>
        <w:br/>
        <w:t xml:space="preserve">    """</w:t>
        <w:br/>
        <w:t xml:space="preserve">    if created:</w:t>
        <w:br/>
        <w:t xml:space="preserve">        Token.objects.create(user=instance)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server\authen\tests.py</w:t>
      </w:r>
    </w:p>
    <w:p>
      <w:r>
        <w:t>from django.test import TestCase</w:t>
        <w:br/>
        <w:br/>
        <w:t># Create your tests here.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server\authen\urls.py</w:t>
      </w:r>
    </w:p>
    <w:p>
      <w:r>
        <w:t>from django.urls import path, include</w:t>
        <w:br/>
        <w:t>from rest_framework.routers import DefaultRouter</w:t>
        <w:br/>
        <w:t>from drf_yasg.views import get_schema_view</w:t>
        <w:br/>
        <w:t>from drf_yasg import openapi</w:t>
        <w:br/>
        <w:t>from rest_framework import permissions</w:t>
        <w:br/>
        <w:t>from .views import (</w:t>
        <w:br/>
        <w:t xml:space="preserve">    AuthViewSet,</w:t>
        <w:br/>
        <w:t xml:space="preserve">    RegisterView,</w:t>
        <w:br/>
        <w:t xml:space="preserve">    LoginView,</w:t>
        <w:br/>
        <w:t xml:space="preserve">    LogoutView,</w:t>
        <w:br/>
        <w:t xml:space="preserve">    ProfileView,</w:t>
        <w:br/>
        <w:t xml:space="preserve">    PasswordChangeView,</w:t>
        <w:br/>
        <w:t xml:space="preserve">    ProfileDetailView,</w:t>
        <w:br/>
        <w:t xml:space="preserve">    GetTokenView,</w:t>
        <w:br/>
        <w:t xml:space="preserve">    AuthDebugView,</w:t>
        <w:br/>
        <w:t xml:space="preserve">    token_debug,</w:t>
        <w:br/>
        <w:t>)</w:t>
        <w:br/>
        <w:br/>
        <w:t># Create a schema view for API documentation</w:t>
        <w:br/>
        <w:t>schema_view = get_schema_view(</w:t>
        <w:br/>
        <w:t xml:space="preserve">    openapi.Info(</w:t>
        <w:br/>
        <w:t xml:space="preserve">        title="Authentication API",</w:t>
        <w:br/>
        <w:t xml:space="preserve">        default_version="v1",</w:t>
        <w:br/>
        <w:t xml:space="preserve">        description="API documentation for authentication and user management endpoints",</w:t>
        <w:br/>
        <w:t xml:space="preserve">        terms_of_service="https://www.yourapp.com/terms/",</w:t>
        <w:br/>
        <w:t xml:space="preserve">        contact=openapi.Contact(email="contact@yourapp.com"),</w:t>
        <w:br/>
        <w:t xml:space="preserve">        license=openapi.License(name="Your License"),</w:t>
        <w:br/>
        <w:t xml:space="preserve">    ),</w:t>
        <w:br/>
        <w:t xml:space="preserve">    public=True,</w:t>
        <w:br/>
        <w:t xml:space="preserve">    permission_classes=(permissions.AllowAny,),</w:t>
        <w:br/>
        <w:t>)</w:t>
        <w:br/>
        <w:br/>
        <w:t># Create router for ViewSet routes</w:t>
        <w:br/>
        <w:t>router = DefaultRouter()</w:t>
        <w:br/>
        <w:t>router.register(r"auth", AuthViewSet, basename="auth")</w:t>
        <w:br/>
        <w:br/>
        <w:t># URL patterns with both ViewSet routes and class-based view routes</w:t>
        <w:br/>
        <w:t>urlpatterns = [</w:t>
        <w:br/>
        <w:t xml:space="preserve">    # ViewSet routes</w:t>
        <w:br/>
        <w:t xml:space="preserve">    path("", include(router.urls)),</w:t>
        <w:br/>
        <w:t xml:space="preserve">    # Auth endpoints (no auth required)</w:t>
        <w:br/>
        <w:t xml:space="preserve">    path("register/", RegisterView.as_view(), name="register"),</w:t>
        <w:br/>
        <w:t xml:space="preserve">    path("login/", LoginView.as_view(), name="login"),</w:t>
        <w:br/>
        <w:t xml:space="preserve">    # Auth endpoints (auth required)</w:t>
        <w:br/>
        <w:t xml:space="preserve">    path("logout/", LogoutView.as_view(), name="logout"),</w:t>
        <w:br/>
        <w:t xml:space="preserve">    path("profile/", ProfileView.as_view(), name="profile"),</w:t>
        <w:br/>
        <w:t xml:space="preserve">    path("profile/&lt;str:username&gt;/", ProfileView.as_view(), name="profile-username"),</w:t>
        <w:br/>
        <w:t xml:space="preserve">    path("change-password/", PasswordChangeView.as_view(), name="change-password"),</w:t>
        <w:br/>
        <w:t xml:space="preserve">    # Profile detail endpoints</w:t>
        <w:br/>
        <w:t xml:space="preserve">    path("profiles/", ProfileDetailView.as_view(), name="profile-detail"),</w:t>
        <w:br/>
        <w:t xml:space="preserve">    path(</w:t>
        <w:br/>
        <w:t xml:space="preserve">        "profiles/&lt;str:username&gt;/",</w:t>
        <w:br/>
        <w:t xml:space="preserve">        ProfileDetailView.as_view(),</w:t>
        <w:br/>
        <w:t xml:space="preserve">        name="profile-detail-username",</w:t>
        <w:br/>
        <w:t xml:space="preserve">    ),</w:t>
        <w:br/>
        <w:t xml:space="preserve">    # Token validation endpoint (useful for frontend)</w:t>
        <w:br/>
        <w:t xml:space="preserve">    path("validate-token/", ProfileView.as_view(), name="validate-token"),</w:t>
        <w:br/>
        <w:t xml:space="preserve">    # Token retrieval endpoint</w:t>
        <w:br/>
        <w:t xml:space="preserve">    path("token/", GetTokenView.as_view(), name="get-token"),</w:t>
        <w:br/>
        <w:t xml:space="preserve">    path("token-debug/", token_debug, name="token-debug"),</w:t>
        <w:br/>
        <w:t xml:space="preserve">    # Auth debug endpoint</w:t>
        <w:br/>
        <w:t xml:space="preserve">    path("auth-debug/", AuthDebugView.as_view(), name="auth-debug"),</w:t>
        <w:br/>
        <w:t xml:space="preserve">    # API documentation</w:t>
        <w:br/>
        <w:t xml:space="preserve">    path(</w:t>
        <w:br/>
        <w:t xml:space="preserve">        "swagger/",</w:t>
        <w:br/>
        <w:t xml:space="preserve">        schema_view.with_ui("swagger", cache_timeout=0),</w:t>
        <w:br/>
        <w:t xml:space="preserve">        name="schema-swagger-ui",</w:t>
        <w:br/>
        <w:t xml:space="preserve">    ),</w:t>
        <w:br/>
        <w:t xml:space="preserve">    path(</w:t>
        <w:br/>
        <w:t xml:space="preserve">        "redoc/",</w:t>
        <w:br/>
        <w:t xml:space="preserve">        schema_view.with_ui("redoc", cache_timeout=0),</w:t>
        <w:br/>
        <w:t xml:space="preserve">        name="schema-redoc",</w:t>
        <w:br/>
        <w:t xml:space="preserve">    ),</w:t>
        <w:br/>
        <w:t>]</w:t>
        <w:br/>
        <w:br/>
        <w:t># Note: Don't add api-auth/ URLs here to avoid namespace collision warning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server\authen\views.py</w:t>
      </w:r>
    </w:p>
    <w:p>
      <w:r>
        <w:t>from rest_framework import viewsets, status, generics</w:t>
        <w:br/>
        <w:t>from rest_framework.decorators import action</w:t>
        <w:br/>
        <w:t>from rest_framework.response import Response</w:t>
        <w:br/>
        <w:t>from rest_framework.parsers import MultiPartParser, FormParser, JSONParser</w:t>
        <w:br/>
        <w:t>from rest_framework.authentication import SessionAuthentication</w:t>
        <w:br/>
        <w:t>from rest_framework.authtoken.models import Token</w:t>
        <w:br/>
        <w:t>from rest_framework.permissions import AllowAny, IsAuthenticated</w:t>
        <w:br/>
        <w:t>from django.contrib.auth import authenticate</w:t>
        <w:br/>
        <w:t>from django.utils.http import urlsafe_base64_encode</w:t>
        <w:br/>
        <w:t>from django.utils.encoding import force_bytes</w:t>
        <w:br/>
        <w:t>from django.contrib.auth.tokens import default_token_generator</w:t>
        <w:br/>
        <w:t>from django.core.mail import send_mail</w:t>
        <w:br/>
        <w:t>from django.conf import settings</w:t>
        <w:br/>
        <w:t>from django.http import Http404</w:t>
        <w:br/>
        <w:t>from .serializers import UserSerializer, UserInfoSerializer, LoginSerializer</w:t>
        <w:br/>
        <w:t>from .models import CustomUser</w:t>
        <w:br/>
        <w:t>from .authentication import BearerTokenAuthentication</w:t>
        <w:br/>
        <w:t>import logging</w:t>
        <w:br/>
        <w:t>from rest_framework.decorators import api_view, permission_classes</w:t>
        <w:br/>
        <w:br/>
        <w:br/>
        <w:t>class AuthViewSet(viewsets.ViewSet):</w:t>
        <w:br/>
        <w:t xml:space="preserve">    """ViewSet for authentication-related actions"""</w:t>
        <w:br/>
        <w:br/>
        <w:t xml:space="preserve">    authentication_classes = [BearerTokenAuthentication, SessionAuthentication]</w:t>
        <w:br/>
        <w:t xml:space="preserve">    parser_classes = [MultiPartParser, FormParser, JSONParser]</w:t>
        <w:br/>
        <w:br/>
        <w:t xml:space="preserve">    def get_permissions(self):</w:t>
        <w:br/>
        <w:t xml:space="preserve">        """</w:t>
        <w:br/>
        <w:t xml:space="preserve">        Instantiates and returns the list of permissions that this view requires.</w:t>
        <w:br/>
        <w:t xml:space="preserve">        """</w:t>
        <w:br/>
        <w:t xml:space="preserve">        if self.action in ["register", "login"]:</w:t>
        <w:br/>
        <w:t xml:space="preserve">            permission_classes = [AllowAny]</w:t>
        <w:br/>
        <w:t xml:space="preserve">        else:</w:t>
        <w:br/>
        <w:t xml:space="preserve">            permission_classes = [IsAuthenticated]</w:t>
        <w:br/>
        <w:t xml:space="preserve">        return [permission() for permission in permission_classes]</w:t>
        <w:br/>
        <w:br/>
        <w:t xml:space="preserve">    def get_serializer(self, *args, **kwargs):</w:t>
        <w:br/>
        <w:t xml:space="preserve">        """</w:t>
        <w:br/>
        <w:t xml:space="preserve">        This method is needed for the browsable API to render forms</w:t>
        <w:br/>
        <w:t xml:space="preserve">        """</w:t>
        <w:br/>
        <w:t xml:space="preserve">        serializer_class = UserSerializer</w:t>
        <w:br/>
        <w:t xml:space="preserve">        kwargs.setdefault("context", {"request": self.request})</w:t>
        <w:br/>
        <w:t xml:space="preserve">        return serializer_class(*args, **kwargs)</w:t>
        <w:br/>
        <w:br/>
        <w:t xml:space="preserve">    @action(detail=False, methods=["post"])</w:t>
        <w:br/>
        <w:t xml:space="preserve">    def register(self, request):</w:t>
        <w:br/>
        <w:t xml:space="preserve">        """Handle user registration with profile picture upload"""</w:t>
        <w:br/>
        <w:t xml:space="preserve">        serializer = UserSerializer(data=request.data)</w:t>
        <w:br/>
        <w:t xml:space="preserve">        if serializer.is_valid():</w:t>
        <w:br/>
        <w:t xml:space="preserve">            if CustomUser.objects.filter(</w:t>
        <w:br/>
        <w:t xml:space="preserve">                email=serializer.validated_data["email"]</w:t>
        <w:br/>
        <w:t xml:space="preserve">            ).exists():</w:t>
        <w:br/>
        <w:t xml:space="preserve">                return Response(</w:t>
        <w:br/>
        <w:t xml:space="preserve">                    {"error": "Email already in use"},</w:t>
        <w:br/>
        <w:t xml:space="preserve">                    status=status.HTTP_400_BAD_REQUEST,</w:t>
        <w:br/>
        <w:t xml:space="preserve">                )</w:t>
        <w:br/>
        <w:br/>
        <w:t xml:space="preserve">            # Save the user</w:t>
        <w:br/>
        <w:t xml:space="preserve">            user = serializer.save()</w:t>
        <w:br/>
        <w:br/>
        <w:t xml:space="preserve">            # Generate a token for the user</w:t>
        <w:br/>
        <w:t xml:space="preserve">            token, _ = Token.objects.get_or_create(user=user)</w:t>
        <w:br/>
        <w:br/>
        <w:t xml:space="preserve">            return Response(</w:t>
        <w:br/>
        <w:t xml:space="preserve">                {</w:t>
        <w:br/>
        <w:t xml:space="preserve">                    "token": token.key,</w:t>
        <w:br/>
        <w:t xml:space="preserve">                    "token_type": "Bearer",</w:t>
        <w:br/>
        <w:t xml:space="preserve">                    "auth_header": f"Bearer {token.key}",</w:t>
        <w:br/>
        <w:t xml:space="preserve">                    "user": UserSerializer(user).data,</w:t>
        <w:br/>
        <w:t xml:space="preserve">                    "message": "User registered successfully",</w:t>
        <w:br/>
        <w:t xml:space="preserve">                },</w:t>
        <w:br/>
        <w:t xml:space="preserve">                status=status.HTTP_201_CREATED,</w:t>
        <w:br/>
        <w:t xml:space="preserve">            )</w:t>
        <w:br/>
        <w:t xml:space="preserve">        return Response(serializer.errors, status=status.HTTP_400_BAD_REQUEST)</w:t>
        <w:br/>
        <w:br/>
        <w:t xml:space="preserve">    @action(detail=False, methods=["post"])</w:t>
        <w:br/>
        <w:t xml:space="preserve">    def login(self, request):</w:t>
        <w:br/>
        <w:t xml:space="preserve">        """Handle user login and return authentication token"""</w:t>
        <w:br/>
        <w:t xml:space="preserve">        serializer = LoginSerializer(data=request.data)</w:t>
        <w:br/>
        <w:br/>
        <w:t xml:space="preserve">        if not serializer.is_valid():</w:t>
        <w:br/>
        <w:t xml:space="preserve">            return Response(serializer.errors, status=status.HTTP_400_BAD_REQUEST)</w:t>
        <w:br/>
        <w:br/>
        <w:t xml:space="preserve">        email = serializer.validated_data["email"]</w:t>
        <w:br/>
        <w:t xml:space="preserve">        password = serializer.validated_data["password"]</w:t>
        <w:br/>
        <w:br/>
        <w:t xml:space="preserve">        try:</w:t>
        <w:br/>
        <w:t xml:space="preserve">            # First try to get the user by email</w:t>
        <w:br/>
        <w:t xml:space="preserve">            user = CustomUser.objects.get(email=email)</w:t>
        <w:br/>
        <w:t xml:space="preserve">        except CustomUser.DoesNotExist:</w:t>
        <w:br/>
        <w:t xml:space="preserve">            return Response(</w:t>
        <w:br/>
        <w:t xml:space="preserve">                {"error": "Invalid credentials"},</w:t>
        <w:br/>
        <w:t xml:space="preserve">                status=status.HTTP_401_UNAUTHORIZED,</w:t>
        <w:br/>
        <w:t xml:space="preserve">            )</w:t>
        <w:br/>
        <w:br/>
        <w:t xml:space="preserve">        # Use Django's authenticate method with username and password</w:t>
        <w:br/>
        <w:t xml:space="preserve">        user = authenticate(username=user.username, password=password)</w:t>
        <w:br/>
        <w:t xml:space="preserve">        if not user:</w:t>
        <w:br/>
        <w:t xml:space="preserve">            return Response(</w:t>
        <w:br/>
        <w:t xml:space="preserve">                {"error": "Invalid credentials"},</w:t>
        <w:br/>
        <w:t xml:space="preserve">                status=status.HTTP_401_UNAUTHORIZED,</w:t>
        <w:br/>
        <w:t xml:space="preserve">            )</w:t>
        <w:br/>
        <w:br/>
        <w:t xml:space="preserve">        # Always create a new token to ensure it's valid</w:t>
        <w:br/>
        <w:t xml:space="preserve">        if hasattr(user, "auth_token"):</w:t>
        <w:br/>
        <w:t xml:space="preserve">            user.auth_token.delete()</w:t>
        <w:br/>
        <w:t xml:space="preserve">        token, _ = Token.objects.get_or_create(user=user)</w:t>
        <w:br/>
        <w:br/>
        <w:t xml:space="preserve">        return Response(</w:t>
        <w:br/>
        <w:t xml:space="preserve">            {</w:t>
        <w:br/>
        <w:t xml:space="preserve">                "token": token.key,</w:t>
        <w:br/>
        <w:t xml:space="preserve">                "token_type": "Bearer",</w:t>
        <w:br/>
        <w:t xml:space="preserve">                "auth_header": f"Bearer {token.key}",</w:t>
        <w:br/>
        <w:t xml:space="preserve">                "user": UserSerializer(user).data,</w:t>
        <w:br/>
        <w:t xml:space="preserve">                "message": "Login successful",</w:t>
        <w:br/>
        <w:t xml:space="preserve">            },</w:t>
        <w:br/>
        <w:t xml:space="preserve">            status=status.HTTP_200_OK,</w:t>
        <w:br/>
        <w:t xml:space="preserve">        )</w:t>
        <w:br/>
        <w:br/>
        <w:t xml:space="preserve">    @action(detail=False, methods=["post"])</w:t>
        <w:br/>
        <w:t xml:space="preserve">    def logout(self, request):</w:t>
        <w:br/>
        <w:t xml:space="preserve">        """Handle user logout by deleting the token"""</w:t>
        <w:br/>
        <w:t xml:space="preserve">        try:</w:t>
        <w:br/>
        <w:t xml:space="preserve">            # Delete the user's token to logout</w:t>
        <w:br/>
        <w:t xml:space="preserve">            if hasattr(request.user, "auth_token"):</w:t>
        <w:br/>
        <w:t xml:space="preserve">                request.user.auth_token.delete()</w:t>
        <w:br/>
        <w:t xml:space="preserve">            return Response(</w:t>
        <w:br/>
        <w:t xml:space="preserve">                {"message": "Successfully logged out"}, status=status.HTTP_200_OK</w:t>
        <w:br/>
        <w:t xml:space="preserve">            )</w:t>
        <w:br/>
        <w:t xml:space="preserve">        except Exception as e:</w:t>
        <w:br/>
        <w:t xml:space="preserve">            return Response(</w:t>
        <w:br/>
        <w:t xml:space="preserve">                {"error": f"Logout failed: {str(e)}"},</w:t>
        <w:br/>
        <w:t xml:space="preserve">                status=status.HTTP_500_INTERNAL_SERVER_ERROR,</w:t>
        <w:br/>
        <w:t xml:space="preserve">            )</w:t>
        <w:br/>
        <w:br/>
        <w:t xml:space="preserve">    @action(detail=False, methods=["get"])</w:t>
        <w:br/>
        <w:t xml:space="preserve">    def me(self, request):</w:t>
        <w:br/>
        <w:t xml:space="preserve">        """Get current user profile"""</w:t>
        <w:br/>
        <w:t xml:space="preserve">        serializer = UserSerializer(request.user)</w:t>
        <w:br/>
        <w:t xml:space="preserve">        return Response(serializer.data, status=status.HTTP_200_OK)</w:t>
        <w:br/>
        <w:br/>
        <w:t xml:space="preserve">    @action(</w:t>
        <w:br/>
        <w:t xml:space="preserve">        detail=False,</w:t>
        <w:br/>
        <w:t xml:space="preserve">        methods=["put"],</w:t>
        <w:br/>
        <w:t xml:space="preserve">        parser_classes=[MultiPartParser, FormParser, JSONParser],</w:t>
        <w:br/>
        <w:t xml:space="preserve">    )</w:t>
        <w:br/>
        <w:t xml:space="preserve">    def update_profile(self, request):</w:t>
        <w:br/>
        <w:t xml:space="preserve">        """Update user profile information using PUT method"""</w:t>
        <w:br/>
        <w:t xml:space="preserve">        serializer = UserInfoSerializer(request.user,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</w:t>
        <w:br/>
        <w:t xml:space="preserve">                {"message": "Profile updated successfully", "user": serializer.data},</w:t>
        <w:br/>
        <w:t xml:space="preserve">                status=status.HTTP_200_OK,</w:t>
        <w:br/>
        <w:t xml:space="preserve">            )</w:t>
        <w:br/>
        <w:t xml:space="preserve">        return Response(serializer.errors, status=status.HTTP_400_BAD_REQUEST)</w:t>
        <w:br/>
        <w:br/>
        <w:t xml:space="preserve">    @action(detail=False, methods=["delete"])</w:t>
        <w:br/>
        <w:t xml:space="preserve">    def delete_account(self, request):</w:t>
        <w:br/>
        <w:t xml:space="preserve">        """Delete user account"""</w:t>
        <w:br/>
        <w:t xml:space="preserve">        user = request.user</w:t>
        <w:br/>
        <w:br/>
        <w:t xml:space="preserve">        # Delete auth token first</w:t>
        <w:br/>
        <w:t xml:space="preserve">        if hasattr(user, "auth_token"):</w:t>
        <w:br/>
        <w:t xml:space="preserve">            user.auth_token.delete()</w:t>
        <w:br/>
        <w:br/>
        <w:t xml:space="preserve">        # Delete the user account</w:t>
        <w:br/>
        <w:t xml:space="preserve">        user.delete()</w:t>
        <w:br/>
        <w:br/>
        <w:t xml:space="preserve">        return Response(</w:t>
        <w:br/>
        <w:t xml:space="preserve">            {"message": "Your account has been permanently deleted"},</w:t>
        <w:br/>
        <w:t xml:space="preserve">            status=status.HTTP_204_NO_CONTENT,</w:t>
        <w:br/>
        <w:t xml:space="preserve">        )</w:t>
        <w:br/>
        <w:br/>
        <w:t xml:space="preserve">    @action(detail=False, methods=["get"])</w:t>
        <w:br/>
        <w:t xml:space="preserve">    def token(self, request):</w:t>
        <w:br/>
        <w:t xml:space="preserve">        """Get or create the user's authentication token"""</w:t>
        <w:br/>
        <w:t xml:space="preserve">        token, created = Token.objects.get_or_create(user=request.user)</w:t>
        <w:br/>
        <w:br/>
        <w:t xml:space="preserve">        return Response(</w:t>
        <w:br/>
        <w:t xml:space="preserve">            {</w:t>
        <w:br/>
        <w:t xml:space="preserve">                "token": token.key,</w:t>
        <w:br/>
        <w:t xml:space="preserve">                "token_type": "Bearer",</w:t>
        <w:br/>
        <w:t xml:space="preserve">                "auth_header": f"Bearer {token.key}",</w:t>
        <w:br/>
        <w:t xml:space="preserve">                "created": created,</w:t>
        <w:br/>
        <w:t xml:space="preserve">                "user_id": request.user.id,</w:t>
        <w:br/>
        <w:t xml:space="preserve">                "username": request.user.username,</w:t>
        <w:br/>
        <w:t xml:space="preserve">            },</w:t>
        <w:br/>
        <w:t xml:space="preserve">            status=status.HTTP_200_OK,</w:t>
        <w:br/>
        <w:t xml:space="preserve">        )</w:t>
        <w:br/>
        <w:br/>
        <w:br/>
        <w:t># Additional standalone generic views for better browser interaction</w:t>
        <w:br/>
        <w:t>class RegisterView(generics.CreateAPIView):</w:t>
        <w:br/>
        <w:t xml:space="preserve">    """Register a new user and return token"""</w:t>
        <w:br/>
        <w:br/>
        <w:t xml:space="preserve">    serializer_class = UserSerializer</w:t>
        <w:br/>
        <w:t xml:space="preserve">    permission_classes = [AllowAny]</w:t>
        <w:br/>
        <w:t xml:space="preserve">    parser_classes = [MultiPartParser, FormParser, JSONParser]</w:t>
        <w:br/>
        <w:br/>
        <w:t xml:space="preserve">    def post(self, request, *args, **kwargs):</w:t>
        <w:br/>
        <w:t xml:space="preserve">        serializer = self.get_serializer(data=request.data)</w:t>
        <w:br/>
        <w:t xml:space="preserve">        if serializer.is_valid():</w:t>
        <w:br/>
        <w:t xml:space="preserve">            if CustomUser.objects.filter(</w:t>
        <w:br/>
        <w:t xml:space="preserve">                email=serializer.validated_data["email"]</w:t>
        <w:br/>
        <w:t xml:space="preserve">            ).exists():</w:t>
        <w:br/>
        <w:t xml:space="preserve">                return Response(</w:t>
        <w:br/>
        <w:t xml:space="preserve">                    {"error": "Email already in use"},</w:t>
        <w:br/>
        <w:t xml:space="preserve">                    status=status.HTTP_400_BAD_REQUEST,</w:t>
        <w:br/>
        <w:t xml:space="preserve">                )</w:t>
        <w:br/>
        <w:br/>
        <w:t xml:space="preserve">            user = serializer.save()</w:t>
        <w:br/>
        <w:t xml:space="preserve">            token, _ = Token.objects.get_or_create(user=user)</w:t>
        <w:br/>
        <w:br/>
        <w:t xml:space="preserve">            return Response(</w:t>
        <w:br/>
        <w:t xml:space="preserve">                {</w:t>
        <w:br/>
        <w:t xml:space="preserve">                    "token": token.key,</w:t>
        <w:br/>
        <w:t xml:space="preserve">                    "token_type": "Bearer",</w:t>
        <w:br/>
        <w:t xml:space="preserve">                    "auth_header": f"Bearer {token.key}",</w:t>
        <w:br/>
        <w:t xml:space="preserve">                    "user": UserSerializer(user).data,</w:t>
        <w:br/>
        <w:t xml:space="preserve">                    "message": "User registered successfully",</w:t>
        <w:br/>
        <w:t xml:space="preserve">                },</w:t>
        <w:br/>
        <w:t xml:space="preserve">                status=status.HTTP_201_CREATED,</w:t>
        <w:br/>
        <w:t xml:space="preserve">            )</w:t>
        <w:br/>
        <w:t xml:space="preserve">        return Response(serializer.errors, status=status.HTTP_400_BAD_REQUEST)</w:t>
        <w:br/>
        <w:br/>
        <w:br/>
        <w:t>class LoginView(generics.GenericAPIView):</w:t>
        <w:br/>
        <w:t xml:space="preserve">    """Login user and return token"""</w:t>
        <w:br/>
        <w:br/>
        <w:t xml:space="preserve">    serializer_class = LoginSerializer</w:t>
        <w:br/>
        <w:t xml:space="preserve">    permission_classes = [AllowAny]</w:t>
        <w:br/>
        <w:t xml:space="preserve">    http_method_names = ["post", "get"]  # Allow both POST and GET for form rendering</w:t>
        <w:br/>
        <w:br/>
        <w:t xml:space="preserve">    def post(self, request, *args, **kwargs):</w:t>
        <w:br/>
        <w:t xml:space="preserve">        serializer = self.get_serializer(data=request.data)</w:t>
        <w:br/>
        <w:t xml:space="preserve">        if not serializer.is_valid():</w:t>
        <w:br/>
        <w:t xml:space="preserve">            return Response(serializer.errors, status=status.HTTP_400_BAD_REQUEST)</w:t>
        <w:br/>
        <w:br/>
        <w:t xml:space="preserve">        email = serializer.validated_data["email"]</w:t>
        <w:br/>
        <w:t xml:space="preserve">        password = serializer.validated_data["password"]</w:t>
        <w:br/>
        <w:br/>
        <w:t xml:space="preserve">        try:</w:t>
        <w:br/>
        <w:t xml:space="preserve">            user = CustomUser.objects.get(email=email)</w:t>
        <w:br/>
        <w:t xml:space="preserve">        except CustomUser.DoesNotExist:</w:t>
        <w:br/>
        <w:t xml:space="preserve">            return Response(</w:t>
        <w:br/>
        <w:t xml:space="preserve">                {"error": "Invalid credentials"},</w:t>
        <w:br/>
        <w:t xml:space="preserve">                status=status.HTTP_401_UNAUTHORIZED,</w:t>
        <w:br/>
        <w:t xml:space="preserve">            )</w:t>
        <w:br/>
        <w:br/>
        <w:t xml:space="preserve">        user = authenticate(username=user.username, password=password)</w:t>
        <w:br/>
        <w:t xml:space="preserve">        if not user:</w:t>
        <w:br/>
        <w:t xml:space="preserve">            return Response(</w:t>
        <w:br/>
        <w:t xml:space="preserve">                {"error": "Invalid credentials"},</w:t>
        <w:br/>
        <w:t xml:space="preserve">                status=status.HTTP_401_UNAUTHORIZED,</w:t>
        <w:br/>
        <w:t xml:space="preserve">            )</w:t>
        <w:br/>
        <w:br/>
        <w:t xml:space="preserve">        # Always create a new token to ensure it's valid</w:t>
        <w:br/>
        <w:t xml:space="preserve">        if hasattr(user, "auth_token"):</w:t>
        <w:br/>
        <w:t xml:space="preserve">            user.auth_token.delete()</w:t>
        <w:br/>
        <w:t xml:space="preserve">        token, _ = Token.objects.get_or_create(user=user)</w:t>
        <w:br/>
        <w:br/>
        <w:t xml:space="preserve">        return Response(</w:t>
        <w:br/>
        <w:t xml:space="preserve">            {</w:t>
        <w:br/>
        <w:t xml:space="preserve">                "token": token.key,</w:t>
        <w:br/>
        <w:t xml:space="preserve">                "token_type": "Bearer",</w:t>
        <w:br/>
        <w:t xml:space="preserve">                "auth_header": f"Bearer {token.key}",</w:t>
        <w:br/>
        <w:t xml:space="preserve">                "user": UserSerializer(user).data,</w:t>
        <w:br/>
        <w:t xml:space="preserve">                "message": "Login successful",</w:t>
        <w:br/>
        <w:t xml:space="preserve">            },</w:t>
        <w:br/>
        <w:t xml:space="preserve">            status=status.HTTP_200_OK,</w:t>
        <w:br/>
        <w:t xml:space="preserve">        )</w:t>
        <w:br/>
        <w:br/>
        <w:br/>
        <w:t>class LogoutView(generics.GenericAPIView):</w:t>
        <w:br/>
        <w:t xml:space="preserve">    """Logout user by deleting token"""</w:t>
        <w:br/>
        <w:br/>
        <w:t xml:space="preserve">    authentication_classes = [BearerTokenAuthentication, SessionAuthentication]</w:t>
        <w:br/>
        <w:t xml:space="preserve">    permission_classes = [IsAuthenticated]</w:t>
        <w:br/>
        <w:br/>
        <w:t xml:space="preserve">    def post(self, request, *args, **kwargs):</w:t>
        <w:br/>
        <w:t xml:space="preserve">        try:</w:t>
        <w:br/>
        <w:t xml:space="preserve">            if hasattr(request.user, "auth_token"):</w:t>
        <w:br/>
        <w:t xml:space="preserve">                request.user.auth_token.delete()</w:t>
        <w:br/>
        <w:t xml:space="preserve">            return Response(</w:t>
        <w:br/>
        <w:t xml:space="preserve">                {"message": "Successfully logged out"}, status=status.HTTP_200_OK</w:t>
        <w:br/>
        <w:t xml:space="preserve">            )</w:t>
        <w:br/>
        <w:t xml:space="preserve">        except Exception as e:</w:t>
        <w:br/>
        <w:t xml:space="preserve">            return Response(</w:t>
        <w:br/>
        <w:t xml:space="preserve">                {"error": f"Logout failed: {str(e)}"},</w:t>
        <w:br/>
        <w:t xml:space="preserve">                status=status.HTTP_500_INTERNAL_SERVER_ERROR,</w:t>
        <w:br/>
        <w:t xml:space="preserve">            )</w:t>
        <w:br/>
        <w:br/>
        <w:br/>
        <w:t>class ProfileView(generics.RetrieveUpdateDestroyAPIView):</w:t>
        <w:br/>
        <w:t xml:space="preserve">    """View, update and delete user profile"""</w:t>
        <w:br/>
        <w:br/>
        <w:t xml:space="preserve">    serializer_class = UserInfoSerializer</w:t>
        <w:br/>
        <w:t xml:space="preserve">    authentication_classes = [BearerTokenAuthentication, SessionAuthentication]</w:t>
        <w:br/>
        <w:t xml:space="preserve">    permission_classes = [IsAuthenticated]</w:t>
        <w:br/>
        <w:t xml:space="preserve">    parser_classes = [MultiPartParser, FormParser, JSONParser]</w:t>
        <w:br/>
        <w:t xml:space="preserve">    http_method_names = ["get", "put", "delete"]</w:t>
        <w:br/>
        <w:t xml:space="preserve">    lookup_field = "username"</w:t>
        <w:br/>
        <w:t xml:space="preserve">    queryset = CustomUser.objects.all()</w:t>
        <w:br/>
        <w:br/>
        <w:t xml:space="preserve">    def get_object(self):</w:t>
        <w:br/>
        <w:t xml:space="preserve">        username = self.kwargs.get("username")</w:t>
        <w:br/>
        <w:t xml:space="preserve">        if username:</w:t>
        <w:br/>
        <w:t xml:space="preserve">            try:</w:t>
        <w:br/>
        <w:t xml:space="preserve">                return CustomUser.objects.get(username=username)</w:t>
        <w:br/>
        <w:t xml:space="preserve">            except CustomUser.DoesNotExist:</w:t>
        <w:br/>
        <w:t xml:space="preserve">                raise Http404("User not found")</w:t>
        <w:br/>
        <w:t xml:space="preserve">        return self.request.user</w:t>
        <w:br/>
        <w:br/>
        <w:t xml:space="preserve">    def retrieve(self, request, *args, **kwargs):</w:t>
        <w:br/>
        <w:t xml:space="preserve">        instance = self.get_object()</w:t>
        <w:br/>
        <w:t xml:space="preserve">        serializer = self.get_serializer(instance)</w:t>
        <w:br/>
        <w:t xml:space="preserve">        return Response(serializer.data)</w:t>
        <w:br/>
        <w:br/>
        <w:t xml:space="preserve">    def put(self, request, *args, **kwargs):</w:t>
        <w:br/>
        <w:t xml:space="preserve">        """Update user profile with full data using PUT"""</w:t>
        <w:br/>
        <w:t xml:space="preserve">        instance = self.get_object()</w:t>
        <w:br/>
        <w:t xml:space="preserve">        serializer = self.get_serializer(instance,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</w:t>
        <w:br/>
        <w:t xml:space="preserve">                {"message": "Profile updated successfully", "user": serializer.data}</w:t>
        <w:br/>
        <w:t xml:space="preserve">            )</w:t>
        <w:br/>
        <w:t xml:space="preserve">        return Response(serializer.errors, status=status.HTTP_400_BAD_REQUEST)</w:t>
        <w:br/>
        <w:br/>
        <w:t xml:space="preserve">    def destroy(self, request, *args, **kwargs):</w:t>
        <w:br/>
        <w:t xml:space="preserve">        user = self.get_object()</w:t>
        <w:br/>
        <w:br/>
        <w:t xml:space="preserve">        # Delete auth token first if it exists</w:t>
        <w:br/>
        <w:t xml:space="preserve">        if hasattr(user, "auth_token"):</w:t>
        <w:br/>
        <w:t xml:space="preserve">            user.auth_token.delete()</w:t>
        <w:br/>
        <w:br/>
        <w:t xml:space="preserve">        # Delete the user account</w:t>
        <w:br/>
        <w:t xml:space="preserve">        user.delete()</w:t>
        <w:br/>
        <w:br/>
        <w:t xml:space="preserve">        return Response(</w:t>
        <w:br/>
        <w:t xml:space="preserve">            {"message": "Your account has been permanently deleted"},</w:t>
        <w:br/>
        <w:t xml:space="preserve">            status=status.HTTP_204_NO_CONTENT,</w:t>
        <w:br/>
        <w:t xml:space="preserve">        )</w:t>
        <w:br/>
        <w:br/>
        <w:br/>
        <w:t>class PasswordChangeView(generics.GenericAPIView):</w:t>
        <w:br/>
        <w:t xml:space="preserve">    """Change user password with old password verification"""</w:t>
        <w:br/>
        <w:br/>
        <w:t xml:space="preserve">    authentication_classes = [BearerTokenAuthentication, SessionAuthentication]</w:t>
        <w:br/>
        <w:t xml:space="preserve">    permission_classes = [IsAuthenticated]</w:t>
        <w:br/>
        <w:br/>
        <w:t xml:space="preserve">    def post(self, request, *args, **kwargs):</w:t>
        <w:br/>
        <w:t xml:space="preserve">        old_password = request.data.get("old_password")</w:t>
        <w:br/>
        <w:t xml:space="preserve">        new_password = request.data.get("new_password")</w:t>
        <w:br/>
        <w:br/>
        <w:t xml:space="preserve">        if not old_password or not new_password:</w:t>
        <w:br/>
        <w:t xml:space="preserve">            return Response(</w:t>
        <w:br/>
        <w:t xml:space="preserve">                {"error": "Both old and new passwords are required"},</w:t>
        <w:br/>
        <w:t xml:space="preserve">                status=status.HTTP_400_BAD_REQUEST,</w:t>
        <w:br/>
        <w:t xml:space="preserve">            )</w:t>
        <w:br/>
        <w:br/>
        <w:t xml:space="preserve">        user = request.user</w:t>
        <w:br/>
        <w:t xml:space="preserve">        if not user.check_password(old_password):</w:t>
        <w:br/>
        <w:t xml:space="preserve">            return Response(</w:t>
        <w:br/>
        <w:t xml:space="preserve">                {"error": "Old password is incorrect"},</w:t>
        <w:br/>
        <w:t xml:space="preserve">                status=status.HTTP_400_BAD_REQUEST,</w:t>
        <w:br/>
        <w:t xml:space="preserve">            )</w:t>
        <w:br/>
        <w:br/>
        <w:t xml:space="preserve">        user.set_password(new_password)</w:t>
        <w:br/>
        <w:t xml:space="preserve">        user.save()</w:t>
        <w:br/>
        <w:br/>
        <w:t xml:space="preserve">        # Update token to force re-login with new password</w:t>
        <w:br/>
        <w:t xml:space="preserve">        if hasattr(user, "auth_token"):</w:t>
        <w:br/>
        <w:t xml:space="preserve">            user.auth_token.delete()</w:t>
        <w:br/>
        <w:t xml:space="preserve">        token, _ = Token.objects.get_or_create(user=user)</w:t>
        <w:br/>
        <w:br/>
        <w:t xml:space="preserve">        return Response(</w:t>
        <w:br/>
        <w:t xml:space="preserve">            {</w:t>
        <w:br/>
        <w:t xml:space="preserve">                "message": "Password changed successfully",</w:t>
        <w:br/>
        <w:t xml:space="preserve">                "token": token.key,</w:t>
        <w:br/>
        <w:t xml:space="preserve">                "token_type": "Bearer",</w:t>
        <w:br/>
        <w:t xml:space="preserve">                "auth_header": f"Bearer {token.key}",</w:t>
        <w:br/>
        <w:t xml:space="preserve">            },</w:t>
        <w:br/>
        <w:t xml:space="preserve">            status=status.HTTP_200_OK,</w:t>
        <w:br/>
        <w:t xml:space="preserve">        )</w:t>
        <w:br/>
        <w:br/>
        <w:br/>
        <w:t>class ProfileDetailView(generics.RetrieveAPIView):</w:t>
        <w:br/>
        <w:t xml:space="preserve">    """View other user profiles by username"""</w:t>
        <w:br/>
        <w:br/>
        <w:t xml:space="preserve">    serializer_class = UserInfoSerializer</w:t>
        <w:br/>
        <w:t xml:space="preserve">    authentication_classes = [BearerTokenAuthentication, SessionAuthentication]</w:t>
        <w:br/>
        <w:t xml:space="preserve">    permission_classes = [IsAuthenticated]</w:t>
        <w:br/>
        <w:t xml:space="preserve">    queryset = CustomUser.objects.all()</w:t>
        <w:br/>
        <w:t xml:space="preserve">    lookup_field = "username"</w:t>
        <w:br/>
        <w:br/>
        <w:t xml:space="preserve">    def get_object(self):</w:t>
        <w:br/>
        <w:t xml:space="preserve">        username = self.kwargs.get("username")</w:t>
        <w:br/>
        <w:br/>
        <w:t xml:space="preserve">        if username:</w:t>
        <w:br/>
        <w:t xml:space="preserve">            try:</w:t>
        <w:br/>
        <w:t xml:space="preserve">                return CustomUser.objects.get(username=username)</w:t>
        <w:br/>
        <w:t xml:space="preserve">            except CustomUser.DoesNotExist:</w:t>
        <w:br/>
        <w:t xml:space="preserve">                raise Http404("User not found")</w:t>
        <w:br/>
        <w:br/>
        <w:t xml:space="preserve">        return self.request.user</w:t>
        <w:br/>
        <w:br/>
        <w:t xml:space="preserve">    def retrieve(self, request, *args, **kwargs):</w:t>
        <w:br/>
        <w:t xml:space="preserve">        instance = self.get_object()</w:t>
        <w:br/>
        <w:t xml:space="preserve">        serializer = self.get_serializer(instance)</w:t>
        <w:br/>
        <w:t xml:space="preserve">        return Response(serializer.data)</w:t>
        <w:br/>
        <w:br/>
        <w:br/>
        <w:t>class GetTokenView(generics.GenericAPIView):</w:t>
        <w:br/>
        <w:t xml:space="preserve">    """Retrieve current user's token"""</w:t>
        <w:br/>
        <w:br/>
        <w:t xml:space="preserve">    authentication_classes = [BearerTokenAuthentication, SessionAuthentication]</w:t>
        <w:br/>
        <w:t xml:space="preserve">    permission_classes = [IsAuthenticated]</w:t>
        <w:br/>
        <w:br/>
        <w:t xml:space="preserve">    def get(self, request, *args, **kwargs):</w:t>
        <w:br/>
        <w:t xml:space="preserve">        """</w:t>
        <w:br/>
        <w:t xml:space="preserve">        Get or create an auth token for the authenticated user</w:t>
        <w:br/>
        <w:t xml:space="preserve">        """</w:t>
        <w:br/>
        <w:t xml:space="preserve">        token, created = Token.objects.get_or_create(user=request.user)</w:t>
        <w:br/>
        <w:br/>
        <w:t xml:space="preserve">        return Response(</w:t>
        <w:br/>
        <w:t xml:space="preserve">            {</w:t>
        <w:br/>
        <w:t xml:space="preserve">                "token": token.key,</w:t>
        <w:br/>
        <w:t xml:space="preserve">                "token_type": "Bearer",</w:t>
        <w:br/>
        <w:t xml:space="preserve">                "auth_header": f"Bearer {token.key}",</w:t>
        <w:br/>
        <w:t xml:space="preserve">                "created": created,</w:t>
        <w:br/>
        <w:t xml:space="preserve">                "user_id": request.user.id,</w:t>
        <w:br/>
        <w:t xml:space="preserve">                "username": request.user.username,</w:t>
        <w:br/>
        <w:t xml:space="preserve">            },</w:t>
        <w:br/>
        <w:t xml:space="preserve">            status=status.HTTP_200_OK,</w:t>
        <w:br/>
        <w:t xml:space="preserve">        )</w:t>
        <w:br/>
        <w:br/>
        <w:br/>
        <w:t># Get a logger for authentication debugging</w:t>
        <w:br/>
        <w:t>logger = logging.getLogger("auth_debug")</w:t>
        <w:br/>
        <w:br/>
        <w:br/>
        <w:t>class AuthDebugView(generics.GenericAPIView):</w:t>
        <w:br/>
        <w:t xml:space="preserve">    """Debug view to help diagnose authentication issues with detailed logging"""</w:t>
        <w:br/>
        <w:br/>
        <w:t xml:space="preserve">    authentication_classes = [BearerTokenAuthentication, SessionAuthentication]</w:t>
        <w:br/>
        <w:t xml:space="preserve">    permission_classes = [AllowAny]  # Allow unauthenticated access for debugging</w:t>
        <w:br/>
        <w:br/>
        <w:t xml:space="preserve">    def get(self, request, *args, **kwargs):</w:t>
        <w:br/>
        <w:t xml:space="preserve">        """Return debug information about the request's authentication and log it"""</w:t>
        <w:br/>
        <w:t xml:space="preserve">        debug_info = self._get_debug_info(request)</w:t>
        <w:br/>
        <w:br/>
        <w:t xml:space="preserve">        # Log the debugging information</w:t>
        <w:br/>
        <w:t xml:space="preserve">        logger.info(</w:t>
        <w:br/>
        <w:t xml:space="preserve">            f"AUTH DEBUG [{request.META.get('REMOTE_ADDR', 'unknown')}]: {debug_info}"</w:t>
        <w:br/>
        <w:t xml:space="preserve">        )</w:t>
        <w:br/>
        <w:br/>
        <w:t xml:space="preserve">        return Response(debug_info)</w:t>
        <w:br/>
        <w:br/>
        <w:t xml:space="preserve">    def _get_debug_info(self, request):</w:t>
        <w:br/>
        <w:t xml:space="preserve">        """Collect debugging information about the request's authentication"""</w:t>
        <w:br/>
        <w:t xml:space="preserve">        auth_header = request.META.get("HTTP_AUTHORIZATION", "None")</w:t>
        <w:br/>
        <w:t xml:space="preserve">        token_param = request.GET.get("token", "None")</w:t>
        <w:br/>
        <w:br/>
        <w:t xml:space="preserve">        # List all headers for debugging</w:t>
        <w:br/>
        <w:t xml:space="preserve">        all_headers = {k: v for k, v in request.META.items() if k.startswith("HTTP_")}</w:t>
        <w:br/>
        <w:br/>
        <w:t xml:space="preserve">        # Check if there's a token in the authorization header</w:t>
        <w:br/>
        <w:t xml:space="preserve">        token_from_header = None</w:t>
        <w:br/>
        <w:t xml:space="preserve">        if auth_header != "None":</w:t>
        <w:br/>
        <w:t xml:space="preserve">            parts = auth_header.split()</w:t>
        <w:br/>
        <w:t xml:space="preserve">            if len(parts) &gt;= 2 and parts[0] in ["Bearer", "Token"]:</w:t>
        <w:br/>
        <w:t xml:space="preserve">                token_from_header = parts[1]</w:t>
        <w:br/>
        <w:t xml:space="preserve">            elif len(parts) == 1:</w:t>
        <w:br/>
        <w:t xml:space="preserve">                token_from_header = parts[0]</w:t>
        <w:br/>
        <w:br/>
        <w:t xml:space="preserve">        # Check if the token is valid</w:t>
        <w:br/>
        <w:t xml:space="preserve">        token_valid = False</w:t>
        <w:br/>
        <w:t xml:space="preserve">        user_from_token = None</w:t>
        <w:br/>
        <w:t xml:space="preserve">        if token_from_header:</w:t>
        <w:br/>
        <w:t xml:space="preserve">            try:</w:t>
        <w:br/>
        <w:t xml:space="preserve">                token = Token.objects.get(key=token_from_header)</w:t>
        <w:br/>
        <w:t xml:space="preserve">                token_valid = True</w:t>
        <w:br/>
        <w:t xml:space="preserve">                user_from_token = {</w:t>
        <w:br/>
        <w:t xml:space="preserve">                    "username": token.user.username,</w:t>
        <w:br/>
        <w:t xml:space="preserve">                    "id": token.user.id,</w:t>
        <w:br/>
        <w:t xml:space="preserve">                    "email": token.user.email,</w:t>
        <w:br/>
        <w:t xml:space="preserve">                    "is_active": token.user.is_active,</w:t>
        <w:br/>
        <w:t xml:space="preserve">                }</w:t>
        <w:br/>
        <w:t xml:space="preserve">            except Token.DoesNotExist:</w:t>
        <w:br/>
        <w:t xml:space="preserve">                pass</w:t>
        <w:br/>
        <w:t xml:space="preserve">        elif token_param != "None":</w:t>
        <w:br/>
        <w:t xml:space="preserve">            try:</w:t>
        <w:br/>
        <w:t xml:space="preserve">                token = Token.objects.get(key=token_param)</w:t>
        <w:br/>
        <w:t xml:space="preserve">                token_valid = True</w:t>
        <w:br/>
        <w:t xml:space="preserve">                user_from_token = {</w:t>
        <w:br/>
        <w:t xml:space="preserve">                    "username": token.user.username,</w:t>
        <w:br/>
        <w:t xml:space="preserve">                    "id": token.user.id,</w:t>
        <w:br/>
        <w:t xml:space="preserve">                    "email": token.user.email,</w:t>
        <w:br/>
        <w:t xml:space="preserve">                    "is_active": token.user.is_active,</w:t>
        <w:br/>
        <w:t xml:space="preserve">                }</w:t>
        <w:br/>
        <w:t xml:space="preserve">            except Token.DoesNotExist:</w:t>
        <w:br/>
        <w:t xml:space="preserve">                pass</w:t>
        <w:br/>
        <w:br/>
        <w:t xml:space="preserve">        # Is the user authenticated in this request?</w:t>
        <w:br/>
        <w:t xml:space="preserve">        is_authenticated = request.user.is_authenticated</w:t>
        <w:br/>
        <w:br/>
        <w:t xml:space="preserve">        # Check if using session authentication</w:t>
        <w:br/>
        <w:t xml:space="preserve">        using_session = False</w:t>
        <w:br/>
        <w:t xml:space="preserve">        if is_authenticated and not token_valid:</w:t>
        <w:br/>
        <w:t xml:space="preserve">            using_session = True</w:t>
        <w:br/>
        <w:br/>
        <w:t xml:space="preserve">        return {</w:t>
        <w:br/>
        <w:t xml:space="preserve">            "is_authenticated": is_authenticated,</w:t>
        <w:br/>
        <w:t xml:space="preserve">            "user": request.user.username if is_authenticated else None,</w:t>
        <w:br/>
        <w:t xml:space="preserve">            "auth_header": auth_header,</w:t>
        <w:br/>
        <w:t xml:space="preserve">            "token_from_query_param": token_param,</w:t>
        <w:br/>
        <w:t xml:space="preserve">            "token_from_header": token_from_header,</w:t>
        <w:br/>
        <w:t xml:space="preserve">            "token_valid": token_valid,</w:t>
        <w:br/>
        <w:t xml:space="preserve">            "user_from_token": user_from_token,</w:t>
        <w:br/>
        <w:t xml:space="preserve">            "using_session": using_session,</w:t>
        <w:br/>
        <w:t xml:space="preserve">            "method": request.method,</w:t>
        <w:br/>
        <w:t xml:space="preserve">            "path": request.path,</w:t>
        <w:br/>
        <w:t xml:space="preserve">            "auth_classes": [</w:t>
        <w:br/>
        <w:t xml:space="preserve">                str(auth_class.__class__.__name__)</w:t>
        <w:br/>
        <w:t xml:space="preserve">                for auth_class in self.authentication_classes</w:t>
        <w:br/>
        <w:t xml:space="preserve">            ],</w:t>
        <w:br/>
        <w:t xml:space="preserve">            "request_headers": all_headers,</w:t>
        <w:br/>
        <w:t xml:space="preserve">        }</w:t>
        <w:br/>
        <w:br/>
        <w:br/>
        <w:t>logger = logging.getLogger("django")</w:t>
        <w:br/>
        <w:br/>
        <w:br/>
        <w:t>@api_view(["GET"])</w:t>
        <w:br/>
        <w:t>@permission_classes([AllowAny])</w:t>
        <w:br/>
        <w:t>def token_debug(request):</w:t>
        <w:br/>
        <w:t xml:space="preserve">    """</w:t>
        <w:br/>
        <w:t xml:space="preserve">    Special debugging endpoint to diagnose token issues.</w:t>
        <w:br/>
        <w:t xml:space="preserve">    This endpoint doesn't require authentication and shows detailed</w:t>
        <w:br/>
        <w:t xml:space="preserve">    information about the request headers.</w:t>
        <w:br/>
        <w:t xml:space="preserve">    """</w:t>
        <w:br/>
        <w:t xml:space="preserve">    auth_header = request.META.get("HTTP_AUTHORIZATION", "None")</w:t>
        <w:br/>
        <w:br/>
        <w:t xml:space="preserve">    # Log the request for server-side debugging</w:t>
        <w:br/>
        <w:t xml:space="preserve">    client_ip = get_client_ip(request)</w:t>
        <w:br/>
        <w:t xml:space="preserve">    logger.info(f"TOKEN DEBUG REQUEST [{client_ip}]: {request.method} {request.path}")</w:t>
        <w:br/>
        <w:t xml:space="preserve">    logger.info(f"TOKEN DEBUG AUTH HEADER: {auth_header}")</w:t>
        <w:br/>
        <w:br/>
        <w:t xml:space="preserve">    # If there's an auth header, log detailed info about its format</w:t>
        <w:br/>
        <w:t xml:space="preserve">    if auth_header != "None":</w:t>
        <w:br/>
        <w:t xml:space="preserve">        logger.info(f"TOKEN DEBUG AUTH HEADER LENGTH: {len(auth_header)}")</w:t>
        <w:br/>
        <w:t xml:space="preserve">        logger.info(f"TOKEN DEBUG AUTH HEADER PARTS: {auth_header.split()}")</w:t>
        <w:br/>
        <w:br/>
        <w:t xml:space="preserve">        # Check for common formatting issues</w:t>
        <w:br/>
        <w:t xml:space="preserve">        if auth_header.startswith("Bearer "):</w:t>
        <w:br/>
        <w:t xml:space="preserve">            token = auth_header[7:]  # Skip "Bearer "</w:t>
        <w:br/>
        <w:t xml:space="preserve">            logger.info(f"TOKEN DEBUG: Bearer prefix found, token length: {len(token)}")</w:t>
        <w:br/>
        <w:t xml:space="preserve">        elif auth_header.startswith("Token "):</w:t>
        <w:br/>
        <w:t xml:space="preserve">            token = auth_header[6:]  # Skip "Token "</w:t>
        <w:br/>
        <w:t xml:space="preserve">            logger.info(f"TOKEN DEBUG: Token prefix found, token length: {len(token)}")</w:t>
        <w:br/>
        <w:t xml:space="preserve">        elif " " not in auth_header:</w:t>
        <w:br/>
        <w:t xml:space="preserve">            logger.info(</w:t>
        <w:br/>
        <w:t xml:space="preserve">                f"TOKEN DEBUG: No prefix found, treating entire header as token"</w:t>
        <w:br/>
        <w:t xml:space="preserve">            )</w:t>
        <w:br/>
        <w:br/>
        <w:t xml:space="preserve">    # Build the response with detailed diagnostic information</w:t>
        <w:br/>
        <w:t xml:space="preserve">    response_data = {</w:t>
        <w:br/>
        <w:t xml:space="preserve">        "auth_header": auth_header,</w:t>
        <w:br/>
        <w:t xml:space="preserve">        "auth_header_type": type(auth_header).__name__,</w:t>
        <w:br/>
        <w:t xml:space="preserve">        "auth_header_length": len(auth_header) if auth_header != "None" else 0,</w:t>
        <w:br/>
        <w:t xml:space="preserve">        "auth_parts": auth_header.split() if auth_header != "None" else [],</w:t>
        <w:br/>
        <w:t xml:space="preserve">        "raw_headers": {k: v for k, v in request.META.items() if k.startswith("HTTP_")},</w:t>
        <w:br/>
        <w:t xml:space="preserve">        "is_authenticated": request.user.is_authenticated,</w:t>
        <w:br/>
        <w:t xml:space="preserve">        "user": str(request.user) if request.user.is_authenticated else "AnonymousUser",</w:t>
        <w:br/>
        <w:t xml:space="preserve">        "message": "Use this information to debug token transmission issues",</w:t>
        <w:br/>
        <w:t xml:space="preserve">    }</w:t>
        <w:br/>
        <w:br/>
        <w:t xml:space="preserve">    return Response(response_data)</w:t>
        <w:br/>
        <w:br/>
        <w:br/>
        <w:t>def get_client_ip(request):</w:t>
        <w:br/>
        <w:t xml:space="preserve">    """Get the client's IP address from the request"""</w:t>
        <w:br/>
        <w:t xml:space="preserve">    x_forwarded_for = request.META.get("HTTP_X_FORWARDED_FOR")</w:t>
        <w:br/>
        <w:t xml:space="preserve">    if x_forwarded_for:</w:t>
        <w:br/>
        <w:t xml:space="preserve">        ip = x_forwarded_for.split(",")[0]</w:t>
        <w:br/>
        <w:t xml:space="preserve">    else:</w:t>
        <w:br/>
        <w:t xml:space="preserve">        ip = request.META.get("REMOTE_ADDR")</w:t>
        <w:br/>
        <w:t xml:space="preserve">    return ip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server\authen\migrations\0001_initial.py</w:t>
      </w:r>
    </w:p>
    <w:p>
      <w:r>
        <w:t># Generated by Django 5.1.6 on 2025-04-02 15:02</w:t>
        <w:br/>
        <w:br/>
        <w:t>import cloudinary.models</w:t>
        <w:br/>
        <w:t>import django.contrib.auth.models</w:t>
        <w:br/>
        <w:t>import django.contrib.auth.validators</w:t>
        <w:br/>
        <w:t>import django.utils.timezone</w:t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    ('auth', '0012_alter_user_first_name_max_length'),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name='CustomUser',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('password', models.CharField(max_length=128, verbose_name='password')),</w:t>
        <w:br/>
        <w:t xml:space="preserve">                ('last_login', models.DateTimeField(blank=True, null=True, verbose_name='last login')),</w:t>
        <w:br/>
        <w:t xml:space="preserve">                ('is_superuser', models.BooleanField(default=False, help_text='Designates that this user has all permissions without explicitly assigning them.', verbose_name='superuser status')),</w:t>
        <w:br/>
        <w:t xml:space="preserve">                ('username', models.CharField(error_messages={'unique': 'A user with that username already exists.'}, help_text='Required. 150 characters or fewer. Letters, digits and @/./+/-/_ only.', max_length=150, unique=True, validators=[django.contrib.auth.validators.UnicodeUsernameValidator()], verbose_name='username')),</w:t>
        <w:br/>
        <w:t xml:space="preserve">                ('first_name', models.CharField(blank=True, max_length=150, verbose_name='first name')),</w:t>
        <w:br/>
        <w:t xml:space="preserve">                ('last_name', models.CharField(blank=True, max_length=150, verbose_name='last name')),</w:t>
        <w:br/>
        <w:t xml:space="preserve">                ('is_staff', models.BooleanField(default=False, help_text='Designates whether the user can log into this admin site.', verbose_name='staff status')),</w:t>
        <w:br/>
        <w:t xml:space="preserve">                ('is_active', models.BooleanField(default=True, help_text='Designates whether this user should be treated as active. Unselect this instead of deleting accounts.', verbose_name='active')),</w:t>
        <w:br/>
        <w:t xml:space="preserve">                ('date_joined', models.DateTimeField(default=django.utils.timezone.now, verbose_name='date joined')),</w:t>
        <w:br/>
        <w:t xml:space="preserve">                ('email', models.EmailField(max_length=254, unique=True)),</w:t>
        <w:br/>
        <w:t xml:space="preserve">                ('profile_picture', cloudinary.models.CloudinaryField(blank=True, max_length=255, null=True, verbose_name='profile_picture')),</w:t>
        <w:br/>
        <w:t xml:space="preserve">                ('bio', models.TextField(blank=True, help_text='A short description about yourself', max_length=500, null=True, verbose_name='bio')),</w:t>
        <w:br/>
        <w:t xml:space="preserve">                ('groups', models.ManyToManyField(blank=True, related_name='custom_user_set', related_query_name='custom_user', to='auth.group', verbose_name='groups')),</w:t>
        <w:br/>
        <w:t xml:space="preserve">                ('user_permissions', models.ManyToManyField(blank=True, related_name='custom_user_set', related_query_name='custom_user', to='auth.permission', verbose_name='user permissions')),</w:t>
        <w:br/>
        <w:t xml:space="preserve">            ],</w:t>
        <w:br/>
        <w:t xml:space="preserve">            options={</w:t>
        <w:br/>
        <w:t xml:space="preserve">                'verbose_name': 'user',</w:t>
        <w:br/>
        <w:t xml:space="preserve">                'verbose_name_plural': 'users',</w:t>
        <w:br/>
        <w:t xml:space="preserve">                'abstract': False,</w:t>
        <w:br/>
        <w:t xml:space="preserve">            },</w:t>
        <w:br/>
        <w:t xml:space="preserve">            managers=[</w:t>
        <w:br/>
        <w:t xml:space="preserve">                ('objects', django.contrib.auth.models.UserManager()),</w:t>
        <w:br/>
        <w:t xml:space="preserve">            ],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server\authen\migrations\0002_remove_customuser_phone_number.py</w:t>
      </w:r>
    </w:p>
    <w:p>
      <w:r>
        <w:t># Generated by Django 5.1.5 on 2025-02-15 17:12</w:t>
        <w:br/>
        <w:br/>
        <w:t>from django.db import migrations</w:t>
        <w:br/>
        <w:br/>
        <w:br/>
        <w:t>class Migration(migrations.Migration):</w:t>
        <w:br/>
        <w:br/>
        <w:t xml:space="preserve">    dependencies = [</w:t>
        <w:br/>
        <w:t xml:space="preserve">        ("authen", "0001_initial"),</w:t>
        <w:br/>
        <w:t xml:space="preserve">    ]</w:t>
        <w:br/>
        <w:br/>
        <w:t xml:space="preserve">    operations = []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server\authen\migrations\0003_auto_20250402_1947.py</w:t>
      </w:r>
    </w:p>
    <w:p>
      <w:r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("authen", "0001_initial"),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model_name="customuser",</w:t>
        <w:br/>
        <w:t xml:space="preserve">            name="bio",</w:t>
        <w:br/>
        <w:t xml:space="preserve">            field=models.TextField(</w:t>
        <w:br/>
        <w:t xml:space="preserve">                blank=True,</w:t>
        <w:br/>
        <w:t xml:space="preserve">                help_text="A short description about yourself",</w:t>
        <w:br/>
        <w:t xml:space="preserve">                max_length=500,</w:t>
        <w:br/>
        <w:t xml:space="preserve">                null=True,</w:t>
        <w:br/>
        <w:t xml:space="preserve">                verbose_name="bio",</w:t>
        <w:br/>
        <w:t xml:space="preserve">            ),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server\authen\migrations\0004_merge_20250402_1949.py</w:t>
      </w:r>
    </w:p>
    <w:p>
      <w:r>
        <w:t># Generated by Django 5.1.6 on 2025-04-02 19:49</w:t>
        <w:br/>
        <w:br/>
        <w:t>from django.db import migrations</w:t>
        <w:br/>
        <w:br/>
        <w:br/>
        <w:t>class Migration(migrations.Migration):</w:t>
        <w:br/>
        <w:br/>
        <w:t xml:space="preserve">    dependencies = [</w:t>
        <w:br/>
        <w:t xml:space="preserve">        ("authen", "0002_remove_customuser_phone_number"),</w:t>
        <w:br/>
        <w:t xml:space="preserve">        ("authen", "0003_auto_20250402_1947"),</w:t>
        <w:br/>
        <w:t xml:space="preserve">    ]</w:t>
        <w:br/>
        <w:br/>
        <w:t xml:space="preserve">    operations = []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server\authen\migrations\0005_customuser_experience_customuser_industry_and_more.py</w:t>
      </w:r>
    </w:p>
    <w:p>
      <w:r>
        <w:t># Generated by Django 5.1.6 on 2025-04-02 21:41</w:t>
        <w:br/>
        <w:br/>
        <w:t>import django.db.models.deletion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('authen', '0004_merge_20250402_1949'),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model_name='customuser',</w:t>
        <w:br/>
        <w:t xml:space="preserve">            name='experience',</w:t>
        <w:br/>
        <w:t xml:space="preserve">            field=models.CharField(blank=True, help_text='Your years of experience', max_length=50, null=True, verbose_name='experience'),</w:t>
        <w:br/>
        <w:t xml:space="preserve">        ),</w:t>
        <w:br/>
        <w:t xml:space="preserve">        migrations.AddField(</w:t>
        <w:br/>
        <w:t xml:space="preserve">            model_name='customuser',</w:t>
        <w:br/>
        <w:t xml:space="preserve">            name='industry',</w:t>
        <w:br/>
        <w:t xml:space="preserve">            field=models.CharField(blank=True, help_text='Your industry or sector', max_length=100, null=True, verbose_name='industry'),</w:t>
        <w:br/>
        <w:t xml:space="preserve">        ),</w:t>
        <w:br/>
        <w:t xml:space="preserve">        migrations.AddField(</w:t>
        <w:br/>
        <w:t xml:space="preserve">            model_name='customuser',</w:t>
        <w:br/>
        <w:t xml:space="preserve">            name='skills',</w:t>
        <w:br/>
        <w:t xml:space="preserve">            field=models.TextField(blank=True, help_text='Comma-separated list of your skills', null=True, verbose_name='skills'),</w:t>
        <w:br/>
        <w:t xml:space="preserve">        ),</w:t>
        <w:br/>
        <w:t xml:space="preserve">        migrations.CreateModel(</w:t>
        <w:br/>
        <w:t xml:space="preserve">            name='ContactLink',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('title', models.CharField(help_text='Link title (e.g., LinkedIn, GitHub)', max_length=100)),</w:t>
        <w:br/>
        <w:t xml:space="preserve">                ('url', models.URLField(help_text='URL to contact resource')),</w:t>
        <w:br/>
        <w:t xml:space="preserve">                ('user', models.ForeignKey(on_delete=django.db.models.deletion.CASCADE, related_name='contact_links', to=settings.AUTH_USER_MODEL)),</w:t>
        <w:br/>
        <w:t xml:space="preserve">            ],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server\matches\admin.py</w:t>
      </w:r>
    </w:p>
    <w:p>
      <w:r>
        <w:t>from django.contrib import admin</w:t>
        <w:br/>
        <w:t>from .models import Match, Like, Dislike</w:t>
        <w:br/>
        <w:br/>
        <w:br/>
        <w:t>@admin.register(Match)</w:t>
        <w:br/>
        <w:t>class MatchAdmin(admin.ModelAdmin):</w:t>
        <w:br/>
        <w:t xml:space="preserve">    list_display = ("user", "matched_user", "created_at", "is_mutual")</w:t>
        <w:br/>
        <w:t xml:space="preserve">    list_filter = ("is_mutual", "created_at")</w:t>
        <w:br/>
        <w:t xml:space="preserve">    search_fields = (</w:t>
        <w:br/>
        <w:t xml:space="preserve">        "user__username",</w:t>
        <w:br/>
        <w:t xml:space="preserve">        "user__email",</w:t>
        <w:br/>
        <w:t xml:space="preserve">        "matched_user__username",</w:t>
        <w:br/>
        <w:t xml:space="preserve">        "matched_user__email",</w:t>
        <w:br/>
        <w:t xml:space="preserve">    )</w:t>
        <w:br/>
        <w:t xml:space="preserve">    date_hierarchy = "created_at"</w:t>
        <w:br/>
        <w:br/>
        <w:br/>
        <w:t>@admin.register(Like)</w:t>
        <w:br/>
        <w:t>class LikeAdmin(admin.ModelAdmin):</w:t>
        <w:br/>
        <w:t xml:space="preserve">    list_display = ("user", "liked_user", "created_at")</w:t>
        <w:br/>
        <w:t xml:space="preserve">    list_filter = ("created_at",)</w:t>
        <w:br/>
        <w:t xml:space="preserve">    search_fields = (</w:t>
        <w:br/>
        <w:t xml:space="preserve">        "user__username",</w:t>
        <w:br/>
        <w:t xml:space="preserve">        "user__email",</w:t>
        <w:br/>
        <w:t xml:space="preserve">        "liked_user__username",</w:t>
        <w:br/>
        <w:t xml:space="preserve">        "liked_user__email",</w:t>
        <w:br/>
        <w:t xml:space="preserve">    )</w:t>
        <w:br/>
        <w:t xml:space="preserve">    date_hierarchy = "created_at"</w:t>
        <w:br/>
        <w:br/>
        <w:br/>
        <w:t>@admin.register(Dislike)</w:t>
        <w:br/>
        <w:t>class DislikeAdmin(admin.ModelAdmin):</w:t>
        <w:br/>
        <w:t xml:space="preserve">    list_display = ("user", "disliked_user", "created_at")</w:t>
        <w:br/>
        <w:t xml:space="preserve">    list_filter = ("created_at",)</w:t>
        <w:br/>
        <w:t xml:space="preserve">    search_fields = (</w:t>
        <w:br/>
        <w:t xml:space="preserve">        "user__username",</w:t>
        <w:br/>
        <w:t xml:space="preserve">        "user__email",</w:t>
        <w:br/>
        <w:t xml:space="preserve">        "disliked_user__username",</w:t>
        <w:br/>
        <w:t xml:space="preserve">        "disliked_user__email",</w:t>
        <w:br/>
        <w:t xml:space="preserve">    )</w:t>
        <w:br/>
        <w:t xml:space="preserve">    date_hierarchy = "created_at"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server\matches\apps.py</w:t>
      </w:r>
    </w:p>
    <w:p>
      <w:r>
        <w:t>from django.apps import AppConfig</w:t>
        <w:br/>
        <w:br/>
        <w:br/>
        <w:t>class MatchesConfig(AppConfig):</w:t>
        <w:br/>
        <w:t xml:space="preserve">    default_auto_field = "django.db.models.BigAutoField"</w:t>
        <w:br/>
        <w:t xml:space="preserve">    name = "matches"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server\matches\models.py</w:t>
      </w:r>
    </w:p>
    <w:p>
      <w:r>
        <w:t>from django.db import models</w:t>
        <w:br/>
        <w:t>from django.conf import settings</w:t>
        <w:br/>
        <w:t>from django.utils import timezone</w:t>
        <w:br/>
        <w:t>from authen.models import CustomUser</w:t>
        <w:br/>
        <w:br/>
        <w:br/>
        <w:t>class Match(models.Model):</w:t>
        <w:br/>
        <w:t xml:space="preserve">    """</w:t>
        <w:br/>
        <w:t xml:space="preserve">    Model to store matches between users</w:t>
        <w:br/>
        <w:t xml:space="preserve">    """</w:t>
        <w:br/>
        <w:br/>
        <w:t xml:space="preserve">    user = models.ForeignKey(</w:t>
        <w:br/>
        <w:t xml:space="preserve">        CustomUser,</w:t>
        <w:br/>
        <w:t xml:space="preserve">        related_name="initiated_matches",</w:t>
        <w:br/>
        <w:t xml:space="preserve">        on_delete=models.CASCADE,</w:t>
        <w:br/>
        <w:t xml:space="preserve">        help_text="User who initiated the match",</w:t>
        <w:br/>
        <w:t xml:space="preserve">    )</w:t>
        <w:br/>
        <w:t xml:space="preserve">    matched_user = models.ForeignKey(</w:t>
        <w:br/>
        <w:t xml:space="preserve">        CustomUser,</w:t>
        <w:br/>
        <w:t xml:space="preserve">        related_name="received_matches",</w:t>
        <w:br/>
        <w:t xml:space="preserve">        on_delete=models.CASCADE,</w:t>
        <w:br/>
        <w:t xml:space="preserve">        help_text="User who was matched with",</w:t>
        <w:br/>
        <w:t xml:space="preserve">    )</w:t>
        <w:br/>
        <w:t xml:space="preserve">    created_at = models.DateTimeField(default=timezone.now)</w:t>
        <w:br/>
        <w:t xml:space="preserve">    is_mutual = models.BooleanField(</w:t>
        <w:br/>
        <w:t xml:space="preserve">        default=False, help_text="True if both users have matched with each other"</w:t>
        <w:br/>
        <w:t xml:space="preserve">    )</w:t>
        <w:br/>
        <w:br/>
        <w:t xml:space="preserve">    class Meta:</w:t>
        <w:br/>
        <w:t xml:space="preserve">        unique_together = ("user", "matched_user")</w:t>
        <w:br/>
        <w:t xml:space="preserve">        verbose_name = "Match"</w:t>
        <w:br/>
        <w:t xml:space="preserve">        verbose_name_plural = "Matches"</w:t>
        <w:br/>
        <w:br/>
        <w:t xml:space="preserve">    def __str__(self):</w:t>
        <w:br/>
        <w:t xml:space="preserve">        mutual_status = "mutual" if self.is_mutual else "pending"</w:t>
        <w:br/>
        <w:t xml:space="preserve">        return f"{self.user.username} → {self.matched_user.username} ({mutual_status})"</w:t>
        <w:br/>
        <w:br/>
        <w:br/>
        <w:t>class Like(models.Model):</w:t>
        <w:br/>
        <w:t xml:space="preserve">    """</w:t>
        <w:br/>
        <w:t xml:space="preserve">    Model to store user likes (swipes right)</w:t>
        <w:br/>
        <w:t xml:space="preserve">    """</w:t>
        <w:br/>
        <w:br/>
        <w:t xml:space="preserve">    user = models.ForeignKey(</w:t>
        <w:br/>
        <w:t xml:space="preserve">        CustomUser,</w:t>
        <w:br/>
        <w:t xml:space="preserve">        related_name="likes_given",</w:t>
        <w:br/>
        <w:t xml:space="preserve">        on_delete=models.CASCADE,</w:t>
        <w:br/>
        <w:t xml:space="preserve">        help_text="User who gave the like",</w:t>
        <w:br/>
        <w:t xml:space="preserve">    )</w:t>
        <w:br/>
        <w:t xml:space="preserve">    liked_user = models.ForeignKey(</w:t>
        <w:br/>
        <w:t xml:space="preserve">        CustomUser,</w:t>
        <w:br/>
        <w:t xml:space="preserve">        related_name="likes_received",</w:t>
        <w:br/>
        <w:t xml:space="preserve">        on_delete=models.CASCADE,</w:t>
        <w:br/>
        <w:t xml:space="preserve">        help_text="User who received the like",</w:t>
        <w:br/>
        <w:t xml:space="preserve">    )</w:t>
        <w:br/>
        <w:t xml:space="preserve">    created_at = models.DateTimeField(default=timezone.now)</w:t>
        <w:br/>
        <w:br/>
        <w:t xml:space="preserve">    class Meta:</w:t>
        <w:br/>
        <w:t xml:space="preserve">        unique_together = ("user", "liked_user")</w:t>
        <w:br/>
        <w:t xml:space="preserve">        verbose_name = "Like"</w:t>
        <w:br/>
        <w:t xml:space="preserve">        verbose_name_plural = "Likes"</w:t>
        <w:br/>
        <w:br/>
        <w:t xml:space="preserve">    def __str__(self):</w:t>
        <w:br/>
        <w:t xml:space="preserve">        return f"{self.user.username} likes {self.liked_user.username}"</w:t>
        <w:br/>
        <w:br/>
        <w:br/>
        <w:t>class Dislike(models.Model):</w:t>
        <w:br/>
        <w:t xml:space="preserve">    """</w:t>
        <w:br/>
        <w:t xml:space="preserve">    Model to store user dislikes (swipes left)</w:t>
        <w:br/>
        <w:t xml:space="preserve">    """</w:t>
        <w:br/>
        <w:br/>
        <w:t xml:space="preserve">    user = models.ForeignKey(</w:t>
        <w:br/>
        <w:t xml:space="preserve">        CustomUser,</w:t>
        <w:br/>
        <w:t xml:space="preserve">        related_name="dislikes_given",</w:t>
        <w:br/>
        <w:t xml:space="preserve">        on_delete=models.CASCADE,</w:t>
        <w:br/>
        <w:t xml:space="preserve">        help_text="User who gave the dislike",</w:t>
        <w:br/>
        <w:t xml:space="preserve">    )</w:t>
        <w:br/>
        <w:t xml:space="preserve">    disliked_user = models.ForeignKey(</w:t>
        <w:br/>
        <w:t xml:space="preserve">        CustomUser,</w:t>
        <w:br/>
        <w:t xml:space="preserve">        related_name="dislikes_received",</w:t>
        <w:br/>
        <w:t xml:space="preserve">        on_delete=models.CASCADE,</w:t>
        <w:br/>
        <w:t xml:space="preserve">        help_text="User who received the dislike",</w:t>
        <w:br/>
        <w:t xml:space="preserve">    )</w:t>
        <w:br/>
        <w:t xml:space="preserve">    created_at = models.DateTimeField(default=timezone.now)</w:t>
        <w:br/>
        <w:br/>
        <w:t xml:space="preserve">    class Meta:</w:t>
        <w:br/>
        <w:t xml:space="preserve">        unique_together = ("user", "disliked_user")</w:t>
        <w:br/>
        <w:t xml:space="preserve">        verbose_name = "Dislike"</w:t>
        <w:br/>
        <w:t xml:space="preserve">        verbose_name_plural = "Dislikes"</w:t>
        <w:br/>
        <w:br/>
        <w:t xml:space="preserve">    def __str__(self):</w:t>
        <w:br/>
        <w:t xml:space="preserve">        return f"{self.user.username} dislikes {self.disliked_user.username}"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server\matches\serializers.py</w:t>
      </w:r>
    </w:p>
    <w:p>
      <w:r>
        <w:t>from rest_framework import serializers</w:t>
        <w:br/>
        <w:t>from .models import Match, Like, Dislike</w:t>
        <w:br/>
        <w:t>from authen.models import CustomUser</w:t>
        <w:br/>
        <w:t>from authen.serializers import UserInfoSerializer</w:t>
        <w:br/>
        <w:br/>
        <w:br/>
        <w:t>class MatchSerializer(serializers.ModelSerializer):</w:t>
        <w:br/>
        <w:t xml:space="preserve">    matched_user_details = UserInfoSerializer(source="matched_user", read_only=True)</w:t>
        <w:br/>
        <w:t xml:space="preserve">    user_details = UserInfoSerializer(source="user", read_only=True)</w:t>
        <w:br/>
        <w:br/>
        <w:t xml:space="preserve">    class Meta:</w:t>
        <w:br/>
        <w:t xml:space="preserve">        model = Match</w:t>
        <w:br/>
        <w:t xml:space="preserve">        fields = [</w:t>
        <w:br/>
        <w:t xml:space="preserve">            "id",</w:t>
        <w:br/>
        <w:t xml:space="preserve">            "user",</w:t>
        <w:br/>
        <w:t xml:space="preserve">            "matched_user",</w:t>
        <w:br/>
        <w:t xml:space="preserve">            "matched_user_details",</w:t>
        <w:br/>
        <w:t xml:space="preserve">            "user_details",</w:t>
        <w:br/>
        <w:t xml:space="preserve">            "created_at",</w:t>
        <w:br/>
        <w:t xml:space="preserve">            "is_mutual",</w:t>
        <w:br/>
        <w:t xml:space="preserve">        ]</w:t>
        <w:br/>
        <w:t xml:space="preserve">        read_only_fields = ["id", "user", "created_at", "is_mutual"]</w:t>
        <w:br/>
        <w:br/>
        <w:br/>
        <w:t>class LikeSerializer(serializers.ModelSerializer):</w:t>
        <w:br/>
        <w:t xml:space="preserve">    liked_user_details = UserInfoSerializer(source="liked_user", read_only=True)</w:t>
        <w:br/>
        <w:br/>
        <w:t xml:space="preserve">    class Meta:</w:t>
        <w:br/>
        <w:t xml:space="preserve">        model = Like</w:t>
        <w:br/>
        <w:t xml:space="preserve">        fields = ["id", "user", "liked_user", "liked_user_details", "created_at"]</w:t>
        <w:br/>
        <w:t xml:space="preserve">        read_only_fields = ["id", "user", "created_at"]</w:t>
        <w:br/>
        <w:br/>
        <w:br/>
        <w:t>class DislikeSerializer(serializers.ModelSerializer):</w:t>
        <w:br/>
        <w:t xml:space="preserve">    disliked_user_details = UserInfoSerializer(source="disliked_user", read_only=True)</w:t>
        <w:br/>
        <w:br/>
        <w:t xml:space="preserve">    class Meta:</w:t>
        <w:br/>
        <w:t xml:space="preserve">        model = Dislike</w:t>
        <w:br/>
        <w:t xml:space="preserve">        fields = ["id", "user", "disliked_user", "disliked_user_details", "created_at"]</w:t>
        <w:br/>
        <w:t xml:space="preserve">        read_only_fields = ["id", "user", "created_at"]</w:t>
        <w:br/>
        <w:br/>
        <w:br/>
        <w:t>class PotentialMatchSerializer(serializers.ModelSerializer):</w:t>
        <w:br/>
        <w:t xml:space="preserve">    """Serializer for listing potential matches (users to swipe on)"""</w:t>
        <w:br/>
        <w:br/>
        <w:t xml:space="preserve">    profile_picture_url = serializers.SerializerMethodField()</w:t>
        <w:br/>
        <w:t xml:space="preserve">    contact_links = serializers.SerializerMethodField()</w:t>
        <w:br/>
        <w:br/>
        <w:t xml:space="preserve">    class Meta:</w:t>
        <w:br/>
        <w:t xml:space="preserve">        model = CustomUser</w:t>
        <w:br/>
        <w:t xml:space="preserve">        fields = [</w:t>
        <w:br/>
        <w:t xml:space="preserve">            "id",</w:t>
        <w:br/>
        <w:t xml:space="preserve">            "username",</w:t>
        <w:br/>
        <w:t xml:space="preserve">            "first_name",</w:t>
        <w:br/>
        <w:t xml:space="preserve">            "last_name",</w:t>
        <w:br/>
        <w:t xml:space="preserve">            "profile_picture_url",</w:t>
        <w:br/>
        <w:t xml:space="preserve">            "bio",</w:t>
        <w:br/>
        <w:t xml:space="preserve">            "industry",</w:t>
        <w:br/>
        <w:t xml:space="preserve">            "experience",</w:t>
        <w:br/>
        <w:t xml:space="preserve">            "skills",</w:t>
        <w:br/>
        <w:t xml:space="preserve">            "contact_links",</w:t>
        <w:br/>
        <w:t xml:space="preserve">        ]</w:t>
        <w:br/>
        <w:br/>
        <w:t xml:space="preserve">    def get_profile_picture_url(self, obj):</w:t>
        <w:br/>
        <w:t xml:space="preserve">        """Get the Cloudinary URL for the profile picture"""</w:t>
        <w:br/>
        <w:t xml:space="preserve">        if obj.profile_picture:</w:t>
        <w:br/>
        <w:t xml:space="preserve">            return obj.profile_picture.url</w:t>
        <w:br/>
        <w:t xml:space="preserve">        return None</w:t>
        <w:br/>
        <w:br/>
        <w:t xml:space="preserve">    def get_contact_links(self, obj):</w:t>
        <w:br/>
        <w:t xml:space="preserve">        from authen.serializers import ContactLinkSerializer</w:t>
        <w:br/>
        <w:br/>
        <w:t xml:space="preserve">        return ContactLinkSerializer(obj.contact_links.all(), many=True).data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server\matches\tests.py</w:t>
      </w:r>
    </w:p>
    <w:p>
      <w:r>
        <w:t>from django.test import TestCase</w:t>
        <w:br/>
        <w:br/>
        <w:t># Create your tests here.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server\matches\urls.py</w:t>
      </w:r>
    </w:p>
    <w:p>
      <w:r>
        <w:t>from django.urls import path, include</w:t>
        <w:br/>
        <w:t>from rest_framework.routers import DefaultRouter</w:t>
        <w:br/>
        <w:t>from .views import MatchViewSet, LikeViewSet, DislikeViewSet, PotentialMatchesView</w:t>
        <w:br/>
        <w:br/>
        <w:t># Create router for ViewSet routes</w:t>
        <w:br/>
        <w:t>match_router = DefaultRouter()</w:t>
        <w:br/>
        <w:t>match_router.register(r"matches", MatchViewSet, basename="match")</w:t>
        <w:br/>
        <w:t>match_router.register(r"likes", LikeViewSet, basename="like")</w:t>
        <w:br/>
        <w:t>match_router.register(r"dislikes", DislikeViewSet, basename="dislike")</w:t>
        <w:br/>
        <w:br/>
        <w:t># URL patterns for matching functionality</w:t>
        <w:br/>
        <w:t>urlpatterns = [</w:t>
        <w:br/>
        <w:t xml:space="preserve">    # ViewSet routes</w:t>
        <w:br/>
        <w:t xml:space="preserve">    path("", include(match_router.urls)),</w:t>
        <w:br/>
        <w:t xml:space="preserve">    # Get potential matches</w:t>
        <w:br/>
        <w:t xml:space="preserve">    path(</w:t>
        <w:br/>
        <w:t xml:space="preserve">        "potential-matches/", PotentialMatchesView.as_view(), name="potential-matches"</w:t>
        <w:br/>
        <w:t xml:space="preserve">    ),</w:t>
        <w:br/>
        <w:t>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server\matches\views.py</w:t>
      </w:r>
    </w:p>
    <w:p>
      <w:r>
        <w:t>from rest_framework import generics, status, mixins, viewsets</w:t>
        <w:br/>
        <w:t>from rest_framework.response import Response</w:t>
        <w:br/>
        <w:t>from rest_framework.decorators import action</w:t>
        <w:br/>
        <w:t>from rest_framework.permissions import IsAuthenticated</w:t>
        <w:br/>
        <w:t>from rest_framework.authentication import TokenAuthentication, SessionAuthentication</w:t>
        <w:br/>
        <w:t>from django.db.models import Q, Exists, OuterRef</w:t>
        <w:br/>
        <w:t>from django.shortcuts import get_object_or_404</w:t>
        <w:br/>
        <w:t>from .models import Match, Like, Dislike</w:t>
        <w:br/>
        <w:t>from authen.models import CustomUser</w:t>
        <w:br/>
        <w:t>from .serializers import (</w:t>
        <w:br/>
        <w:t xml:space="preserve">    MatchSerializer,</w:t>
        <w:br/>
        <w:t xml:space="preserve">    LikeSerializer,</w:t>
        <w:br/>
        <w:t xml:space="preserve">    DislikeSerializer,</w:t>
        <w:br/>
        <w:t xml:space="preserve">    PotentialMatchSerializer,</w:t>
        <w:br/>
        <w:t>)</w:t>
        <w:br/>
        <w:br/>
        <w:br/>
        <w:t>class MatchViewSet(viewsets.ModelViewSet):</w:t>
        <w:br/>
        <w:t xml:space="preserve">    """ViewSet for managing matches"""</w:t>
        <w:br/>
        <w:br/>
        <w:t xml:space="preserve">    serializer_class = MatchSerializer</w:t>
        <w:br/>
        <w:t xml:space="preserve">    authentication_classes = [TokenAuthentication, SessionAuthentication]</w:t>
        <w:br/>
        <w:t xml:space="preserve">    permission_classes = [IsAuthenticated]</w:t>
        <w:br/>
        <w:br/>
        <w:t xml:space="preserve">    def get_queryset(self):</w:t>
        <w:br/>
        <w:t xml:space="preserve">        """Return all matches where the current user is either the initiator or recipient"""</w:t>
        <w:br/>
        <w:t xml:space="preserve">        user = self.request.user</w:t>
        <w:br/>
        <w:t xml:space="preserve">        return Match.objects.filter(Q(user=user) | Q(matched_user=user)).order_by(</w:t>
        <w:br/>
        <w:t xml:space="preserve">            "-created_at"</w:t>
        <w:br/>
        <w:t xml:space="preserve">        )</w:t>
        <w:br/>
        <w:br/>
        <w:t xml:space="preserve">    @action(detail=False, methods=["get"])</w:t>
        <w:br/>
        <w:t xml:space="preserve">    def mutual(self, request):</w:t>
        <w:br/>
        <w:t xml:space="preserve">        """Get only mutual matches"""</w:t>
        <w:br/>
        <w:t xml:space="preserve">        user = request.user</w:t>
        <w:br/>
        <w:t xml:space="preserve">        matches = Match.objects.filter(</w:t>
        <w:br/>
        <w:t xml:space="preserve">            Q(user=user) | Q(matched_user=user), is_mutual=True</w:t>
        <w:br/>
        <w:t xml:space="preserve">        ).order_by("-created_at")</w:t>
        <w:br/>
        <w:t xml:space="preserve">        serializer = self.get_serializer(matches, many=True)</w:t>
        <w:br/>
        <w:t xml:space="preserve">        return Response(serializer.data)</w:t>
        <w:br/>
        <w:br/>
        <w:br/>
        <w:t>class LikeViewSet(viewsets.ModelViewSet):</w:t>
        <w:br/>
        <w:t xml:space="preserve">    """ViewSet for managing likes (swipe right)"""</w:t>
        <w:br/>
        <w:br/>
        <w:t xml:space="preserve">    serializer_class = LikeSerializer</w:t>
        <w:br/>
        <w:t xml:space="preserve">    authentication_classes = [TokenAuthentication, SessionAuthentication]</w:t>
        <w:br/>
        <w:t xml:space="preserve">    permission_classes = [IsAuthenticated]</w:t>
        <w:br/>
        <w:br/>
        <w:t xml:space="preserve">    def get_queryset(self):</w:t>
        <w:br/>
        <w:t xml:space="preserve">        return Like.objects.filter(user=self.request.user).order_by("-created_at")</w:t>
        <w:br/>
        <w:br/>
        <w:t xml:space="preserve">    def create(self, request, *args, **kwargs):</w:t>
        <w:br/>
        <w:t xml:space="preserve">        """Process a like (swipe right) and check for a match"""</w:t>
        <w:br/>
        <w:t xml:space="preserve">        # Add the current user to the request data</w:t>
        <w:br/>
        <w:t xml:space="preserve">        data = request.data.copy()</w:t>
        <w:br/>
        <w:t xml:space="preserve">        data["user"] = request.user.id</w:t>
        <w:br/>
        <w:br/>
        <w:t xml:space="preserve">        serializer = self.get_serializer(data=data)</w:t>
        <w:br/>
        <w:t xml:space="preserve">        if serializer.is_valid():</w:t>
        <w:br/>
        <w:t xml:space="preserve">            # Save the like</w:t>
        <w:br/>
        <w:t xml:space="preserve">            like = serializer.save(user=request.user)</w:t>
        <w:br/>
        <w:br/>
        <w:t xml:space="preserve">            # Check if the other person has already liked the current user</w:t>
        <w:br/>
        <w:t xml:space="preserve">            reverse_like_exists = Like.objects.filter(</w:t>
        <w:br/>
        <w:t xml:space="preserve">                user=like.liked_user, liked_user=request.user</w:t>
        <w:br/>
        <w:t xml:space="preserve">            ).exists()</w:t>
        <w:br/>
        <w:br/>
        <w:t xml:space="preserve">            # If mutual like, create or update the match</w:t>
        <w:br/>
        <w:t xml:space="preserve">            if reverse_like_exists:</w:t>
        <w:br/>
        <w:t xml:space="preserve">                # Check if a match already exists (in either direction)</w:t>
        <w:br/>
        <w:t xml:space="preserve">                match, created = Match.objects.get_or_create(</w:t>
        <w:br/>
        <w:t xml:space="preserve">                    user=request.user,</w:t>
        <w:br/>
        <w:t xml:space="preserve">                    matched_user=like.liked_user,</w:t>
        <w:br/>
        <w:t xml:space="preserve">                    defaults={"is_mutual": True},</w:t>
        <w:br/>
        <w:t xml:space="preserve">                )</w:t>
        <w:br/>
        <w:br/>
        <w:t xml:space="preserve">                if not created:</w:t>
        <w:br/>
        <w:t xml:space="preserve">                    match.is_mutual = True</w:t>
        <w:br/>
        <w:t xml:space="preserve">                    match.save()</w:t>
        <w:br/>
        <w:br/>
        <w:t xml:space="preserve">                # Also check for and update a match in the reverse direction</w:t>
        <w:br/>
        <w:t xml:space="preserve">                reverse_match, _ = Match.objects.get_or_create(</w:t>
        <w:br/>
        <w:t xml:space="preserve">                    user=like.liked_user,</w:t>
        <w:br/>
        <w:t xml:space="preserve">                    matched_user=request.user,</w:t>
        <w:br/>
        <w:t xml:space="preserve">                    defaults={"is_mutual": True},</w:t>
        <w:br/>
        <w:t xml:space="preserve">                )</w:t>
        <w:br/>
        <w:br/>
        <w:t xml:space="preserve">                if not reverse_match.is_mutual:</w:t>
        <w:br/>
        <w:t xml:space="preserve">                    reverse_match.is_mutual = True</w:t>
        <w:br/>
        <w:t xml:space="preserve">                    reverse_match.save()</w:t>
        <w:br/>
        <w:br/>
        <w:t xml:space="preserve">                return Response(</w:t>
        <w:br/>
        <w:t xml:space="preserve">                    {</w:t>
        <w:br/>
        <w:t xml:space="preserve">                        "like": serializer.data,</w:t>
        <w:br/>
        <w:t xml:space="preserve">                        "match": True,</w:t>
        <w:br/>
        <w:t xml:space="preserve">                        "match_details": MatchSerializer(match).data,</w:t>
        <w:br/>
        <w:t xml:space="preserve">                    },</w:t>
        <w:br/>
        <w:t xml:space="preserve">                    status=status.HTTP_201_CREATED,</w:t>
        <w:br/>
        <w:t xml:space="preserve">                )</w:t>
        <w:br/>
        <w:t xml:space="preserve">            else:</w:t>
        <w:br/>
        <w:t xml:space="preserve">                # Create a pending match record</w:t>
        <w:br/>
        <w:t xml:space="preserve">                match, _ = Match.objects.get_or_create(</w:t>
        <w:br/>
        <w:t xml:space="preserve">                    user=request.user,</w:t>
        <w:br/>
        <w:t xml:space="preserve">                    matched_user=like.liked_user,</w:t>
        <w:br/>
        <w:t xml:space="preserve">                    defaults={"is_mutual": False},</w:t>
        <w:br/>
        <w:t xml:space="preserve">                )</w:t>
        <w:br/>
        <w:br/>
        <w:t xml:space="preserve">                return Response(</w:t>
        <w:br/>
        <w:t xml:space="preserve">                    {"like": serializer.data, "match": False},</w:t>
        <w:br/>
        <w:t xml:space="preserve">                    status=status.HTTP_201_CREATED,</w:t>
        <w:br/>
        <w:t xml:space="preserve">                )</w:t>
        <w:br/>
        <w:t xml:space="preserve">        return Response(serializer.errors, status=status.HTTP_400_BAD_REQUEST)</w:t>
        <w:br/>
        <w:br/>
        <w:br/>
        <w:t>class DislikeViewSet(viewsets.ModelViewSet):</w:t>
        <w:br/>
        <w:t xml:space="preserve">    """ViewSet for managing dislikes (swipe left)"""</w:t>
        <w:br/>
        <w:br/>
        <w:t xml:space="preserve">    serializer_class = DislikeSerializer</w:t>
        <w:br/>
        <w:t xml:space="preserve">    authentication_classes = [TokenAuthentication, SessionAuthentication]</w:t>
        <w:br/>
        <w:t xml:space="preserve">    permission_classes = [IsAuthenticated]</w:t>
        <w:br/>
        <w:br/>
        <w:t xml:space="preserve">    def get_queryset(self):</w:t>
        <w:br/>
        <w:t xml:space="preserve">        return Dislike.objects.filter(user=self.request.user).order_by("-created_at")</w:t>
        <w:br/>
        <w:br/>
        <w:t xml:space="preserve">    def create(self, request, *args, **kwargs):</w:t>
        <w:br/>
        <w:t xml:space="preserve">        # Add the current user to the request data</w:t>
        <w:br/>
        <w:t xml:space="preserve">        data = request.data.copy()</w:t>
        <w:br/>
        <w:t xml:space="preserve">        data["user"] = request.user.id</w:t>
        <w:br/>
        <w:br/>
        <w:t xml:space="preserve">        serializer = self.get_serializer(data=data)</w:t>
        <w:br/>
        <w:t xml:space="preserve">        if serializer.is_valid():</w:t>
        <w:br/>
        <w:t xml:space="preserve">            dislike = serializer.save(user=request.user)</w:t>
        <w:br/>
        <w:br/>
        <w:t xml:space="preserve">            # Clean up any pending matches</w:t>
        <w:br/>
        <w:t xml:space="preserve">            Match.objects.filter(</w:t>
        <w:br/>
        <w:t xml:space="preserve">                user=request.user, matched_user=dislike.disliked_user, is_mutual=False</w:t>
        <w:br/>
        <w:t xml:space="preserve">            ).delete()</w:t>
        <w:br/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br/>
        <w:t>class PotentialMatchesView(generics.ListAPIView):</w:t>
        <w:br/>
        <w:t xml:space="preserve">    """View for getting potential matches (users to swipe on)"""</w:t>
        <w:br/>
        <w:br/>
        <w:t xml:space="preserve">    serializer_class = PotentialMatchSerializer</w:t>
        <w:br/>
        <w:t xml:space="preserve">    authentication_classes = [TokenAuthentication, SessionAuthentication]</w:t>
        <w:br/>
        <w:t xml:space="preserve">    permission_classes = [IsAuthenticated]</w:t>
        <w:br/>
        <w:br/>
        <w:t xml:space="preserve">    def get_queryset(self):</w:t>
        <w:br/>
        <w:t xml:space="preserve">        user = self.request.user</w:t>
        <w:br/>
        <w:br/>
        <w:t xml:space="preserve">        # Exclude users that have already been liked or disliked</w:t>
        <w:br/>
        <w:t xml:space="preserve">        liked_users = Like.objects.filter(user=user, liked_user=OuterRef("pk"))</w:t>
        <w:br/>
        <w:br/>
        <w:t xml:space="preserve">        disliked_users = Dislike.objects.filter(user=user, disliked_user=OuterRef("pk"))</w:t>
        <w:br/>
        <w:br/>
        <w:t xml:space="preserve">        # Get potential matches:</w:t>
        <w:br/>
        <w:t xml:space="preserve">        # 1. Not the current user</w:t>
        <w:br/>
        <w:t xml:space="preserve">        # 2. Not already liked/disliked</w:t>
        <w:br/>
        <w:t xml:space="preserve">        potential_matches = CustomUser.objects.exclude(</w:t>
        <w:br/>
        <w:t xml:space="preserve">            Q(pk=user.pk)  # Exclude self</w:t>
        <w:br/>
        <w:t xml:space="preserve">            | Q(Exists(liked_users))  # Exclude already liked</w:t>
        <w:br/>
        <w:t xml:space="preserve">            | Q(Exists(disliked_users))  # Exclude already disliked</w:t>
        <w:br/>
        <w:t xml:space="preserve">        )</w:t>
        <w:br/>
        <w:br/>
        <w:t xml:space="preserve">        # Additional filters can be added here (e.g., industry, skills)</w:t>
        <w:br/>
        <w:t xml:space="preserve">        industry = self.request.query_params.get("industry")</w:t>
        <w:br/>
        <w:t xml:space="preserve">        if industry:</w:t>
        <w:br/>
        <w:t xml:space="preserve">            potential_matches = potential_matches.filter(industry=industry)</w:t>
        <w:br/>
        <w:br/>
        <w:t xml:space="preserve">        # Return shuffled results for variety</w:t>
        <w:br/>
        <w:t xml:space="preserve">        return potential_matches.order_by("?")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server\matches\migrations\0001_initial.py</w:t>
      </w:r>
    </w:p>
    <w:p>
      <w:r>
        <w:t># Generated by Django 5.1.6 on 2025-04-03 05:57</w:t>
        <w:br/>
        <w:br/>
        <w:t>import django.db.models.deletion</w:t>
        <w:br/>
        <w:t>import django.utils.timezone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name='Dislike',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('created_at', models.DateTimeField(default=django.utils.timezone.now)),</w:t>
        <w:br/>
        <w:t xml:space="preserve">                ('disliked_user', models.ForeignKey(help_text='User who received the dislike', on_delete=django.db.models.deletion.CASCADE, related_name='dislikes_received', to=settings.AUTH_USER_MODEL)),</w:t>
        <w:br/>
        <w:t xml:space="preserve">                ('user', models.ForeignKey(help_text='User who gave the dislike', on_delete=django.db.models.deletion.CASCADE, related_name='dislikes_given', to=settings.AUTH_USER_MODEL)),</w:t>
        <w:br/>
        <w:t xml:space="preserve">            ],</w:t>
        <w:br/>
        <w:t xml:space="preserve">            options={</w:t>
        <w:br/>
        <w:t xml:space="preserve">                'verbose_name': 'Dislike',</w:t>
        <w:br/>
        <w:t xml:space="preserve">                'verbose_name_plural': 'Dislikes',</w:t>
        <w:br/>
        <w:t xml:space="preserve">                'unique_together': {('user', 'disliked_user')},</w:t>
        <w:br/>
        <w:t xml:space="preserve">            },</w:t>
        <w:br/>
        <w:t xml:space="preserve">        ),</w:t>
        <w:br/>
        <w:t xml:space="preserve">        migrations.CreateModel(</w:t>
        <w:br/>
        <w:t xml:space="preserve">            name='Like',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('created_at', models.DateTimeField(default=django.utils.timezone.now)),</w:t>
        <w:br/>
        <w:t xml:space="preserve">                ('liked_user', models.ForeignKey(help_text='User who received the like', on_delete=django.db.models.deletion.CASCADE, related_name='likes_received', to=settings.AUTH_USER_MODEL)),</w:t>
        <w:br/>
        <w:t xml:space="preserve">                ('user', models.ForeignKey(help_text='User who gave the like', on_delete=django.db.models.deletion.CASCADE, related_name='likes_given', to=settings.AUTH_USER_MODEL)),</w:t>
        <w:br/>
        <w:t xml:space="preserve">            ],</w:t>
        <w:br/>
        <w:t xml:space="preserve">            options={</w:t>
        <w:br/>
        <w:t xml:space="preserve">                'verbose_name': 'Like',</w:t>
        <w:br/>
        <w:t xml:space="preserve">                'verbose_name_plural': 'Likes',</w:t>
        <w:br/>
        <w:t xml:space="preserve">                'unique_together': {('user', 'liked_user')},</w:t>
        <w:br/>
        <w:t xml:space="preserve">            },</w:t>
        <w:br/>
        <w:t xml:space="preserve">        ),</w:t>
        <w:br/>
        <w:t xml:space="preserve">        migrations.CreateModel(</w:t>
        <w:br/>
        <w:t xml:space="preserve">            name='Match',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('created_at', models.DateTimeField(default=django.utils.timezone.now)),</w:t>
        <w:br/>
        <w:t xml:space="preserve">                ('is_mutual', models.BooleanField(default=False, help_text='True if both users have matched with each other')),</w:t>
        <w:br/>
        <w:t xml:space="preserve">                ('matched_user', models.ForeignKey(help_text='User who was matched with', on_delete=django.db.models.deletion.CASCADE, related_name='received_matches', to=settings.AUTH_USER_MODEL)),</w:t>
        <w:br/>
        <w:t xml:space="preserve">                ('user', models.ForeignKey(help_text='User who initiated the match', on_delete=django.db.models.deletion.CASCADE, related_name='initiated_matches', to=settings.AUTH_USER_MODEL)),</w:t>
        <w:br/>
        <w:t xml:space="preserve">            ],</w:t>
        <w:br/>
        <w:t xml:space="preserve">            options={</w:t>
        <w:br/>
        <w:t xml:space="preserve">                'verbose_name': 'Match',</w:t>
        <w:br/>
        <w:t xml:space="preserve">                'verbose_name_plural': 'Matches',</w:t>
        <w:br/>
        <w:t xml:space="preserve">                'unique_together': {('user', 'matched_user')},</w:t>
        <w:br/>
        <w:t xml:space="preserve">            },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server\message\admin.py</w:t>
      </w:r>
    </w:p>
    <w:p>
      <w:r>
        <w:t>from django.contrib import admin</w:t>
        <w:br/>
        <w:t>from django.utils.html import format_html</w:t>
        <w:br/>
        <w:t>from django.urls import reverse, NoReverseMatch</w:t>
        <w:br/>
        <w:t>from .models import Room, Message, Participant, MessageReceipt</w:t>
        <w:br/>
        <w:t>from django.contrib.auth import get_user_model</w:t>
        <w:br/>
        <w:br/>
        <w:t>User = get_user_model()</w:t>
        <w:br/>
        <w:br/>
        <w:br/>
        <w:t>def get_user_admin_link(user_id, username):</w:t>
        <w:br/>
        <w:t xml:space="preserve">    """Try to get a link to the user admin page, fallback to plain text if not possible"""</w:t>
        <w:br/>
        <w:t xml:space="preserve">    try:</w:t>
        <w:br/>
        <w:t xml:space="preserve">        # Try different possible URL patterns</w:t>
        <w:br/>
        <w:t xml:space="preserve">        for pattern in [</w:t>
        <w:br/>
        <w:t xml:space="preserve">            f"admin:{User._meta.app_label}_{User._meta.model_name}_change",</w:t>
        <w:br/>
        <w:t xml:space="preserve">            "admin:auth_user_change",</w:t>
        <w:br/>
        <w:t xml:space="preserve">            "admin:users_user_change",  # Common custom user app pattern</w:t>
        <w:br/>
        <w:t xml:space="preserve">            "admin:accounts_user_change",  # Another common pattern</w:t>
        <w:br/>
        <w:t xml:space="preserve">        ]:</w:t>
        <w:br/>
        <w:t xml:space="preserve">            try:</w:t>
        <w:br/>
        <w:t xml:space="preserve">                url = reverse(pattern, args=[user_id])</w:t>
        <w:br/>
        <w:t xml:space="preserve">                return format_html('&lt;a href="{}"&gt;{}&lt;/a&gt;', url, username)</w:t>
        <w:br/>
        <w:t xml:space="preserve">            except NoReverseMatch:</w:t>
        <w:br/>
        <w:t xml:space="preserve">                continue</w:t>
        <w:br/>
        <w:t xml:space="preserve">        # If no URL pattern works, just return the username</w:t>
        <w:br/>
        <w:t xml:space="preserve">        return username</w:t>
        <w:br/>
        <w:t xml:space="preserve">    except Exception:</w:t>
        <w:br/>
        <w:t xml:space="preserve">        # Final fallback</w:t>
        <w:br/>
        <w:t xml:space="preserve">        return username</w:t>
        <w:br/>
        <w:br/>
        <w:br/>
        <w:t>class ParticipantInline(admin.TabularInline):</w:t>
        <w:br/>
        <w:t xml:space="preserve">    model = Participant</w:t>
        <w:br/>
        <w:t xml:space="preserve">    extra = 0</w:t>
        <w:br/>
        <w:t xml:space="preserve">    readonly_fields = ["joined_at", "last_read"]</w:t>
        <w:br/>
        <w:t xml:space="preserve">    raw_id_fields = ["user"]</w:t>
        <w:br/>
        <w:br/>
        <w:br/>
        <w:t>class MessageReceiptInline(admin.TabularInline):</w:t>
        <w:br/>
        <w:t xml:space="preserve">    model = MessageReceipt</w:t>
        <w:br/>
        <w:t xml:space="preserve">    extra = 0</w:t>
        <w:br/>
        <w:t xml:space="preserve">    readonly_fields = ["read_at"]</w:t>
        <w:br/>
        <w:t xml:space="preserve">    raw_id_fields = ["recipient"]</w:t>
        <w:br/>
        <w:br/>
        <w:br/>
        <w:t>class MessageInline(admin.TabularInline):</w:t>
        <w:br/>
        <w:t xml:space="preserve">    model = Message</w:t>
        <w:br/>
        <w:t xml:space="preserve">    extra = 0</w:t>
        <w:br/>
        <w:t xml:space="preserve">    readonly_fields = ["sent_at"]</w:t>
        <w:br/>
        <w:t xml:space="preserve">    raw_id_fields = ["sender"]</w:t>
        <w:br/>
        <w:t xml:space="preserve">    fields = ["content", "sender", "sent_at"]</w:t>
        <w:br/>
        <w:br/>
        <w:br/>
        <w:t>@admin.register(Room)</w:t>
        <w:br/>
        <w:t>class RoomAdmin(admin.ModelAdmin):</w:t>
        <w:br/>
        <w:t xml:space="preserve">    list_display = ('name', 'created_at', 'updated_at', 'is_group_chat')</w:t>
        <w:br/>
        <w:t xml:space="preserve">    list_filter = ('is_group_chat', 'created_at')</w:t>
        <w:br/>
        <w:t xml:space="preserve">    search_fields = ('name',)</w:t>
        <w:br/>
        <w:t xml:space="preserve">    readonly_fields = ('created_at', 'updated_at')</w:t>
        <w:br/>
        <w:t xml:space="preserve">    date_hierarchy = 'created_at'</w:t>
        <w:br/>
        <w:t xml:space="preserve">    inlines = [ParticipantInline, MessageInline]</w:t>
        <w:br/>
        <w:br/>
        <w:br/>
        <w:t>@admin.register(Message)</w:t>
        <w:br/>
        <w:t>class MessageAdmin(admin.ModelAdmin):</w:t>
        <w:br/>
        <w:t xml:space="preserve">    list_display = ('sender', 'room', 'sent_at', 'content')</w:t>
        <w:br/>
        <w:t xml:space="preserve">    list_filter = ('sent_at', 'room')</w:t>
        <w:br/>
        <w:t xml:space="preserve">    search_fields = ('content', 'sender__username', 'room__name')</w:t>
        <w:br/>
        <w:t xml:space="preserve">    readonly_fields = ('sent_at',)</w:t>
        <w:br/>
        <w:t xml:space="preserve">    date_hierarchy = 'sent_at'</w:t>
        <w:br/>
        <w:t xml:space="preserve">    raw_id_fields = ["sender", "room"]</w:t>
        <w:br/>
        <w:t xml:space="preserve">    inlines = [MessageReceiptInline]</w:t>
        <w:br/>
        <w:br/>
        <w:t xml:space="preserve">    def truncated_content(self, obj):</w:t>
        <w:br/>
        <w:t xml:space="preserve">        return (obj.content[:50] + "...") if len(obj.content) &gt; 50 else obj.content</w:t>
        <w:br/>
        <w:br/>
        <w:t xml:space="preserve">    truncated_content.short_description = "Content"</w:t>
        <w:br/>
        <w:br/>
        <w:t xml:space="preserve">    def room_link(self, obj):</w:t>
        <w:br/>
        <w:t xml:space="preserve">        try:</w:t>
        <w:br/>
        <w:t xml:space="preserve">            url = reverse("admin:chat_room_change", args=[obj.room.id])</w:t>
        <w:br/>
        <w:t xml:space="preserve">            return format_html('&lt;a href="{}"&gt;{}&lt;/a&gt;', url, obj.room.name)</w:t>
        <w:br/>
        <w:t xml:space="preserve">        except NoReverseMatch:</w:t>
        <w:br/>
        <w:t xml:space="preserve">            return obj.room.name</w:t>
        <w:br/>
        <w:br/>
        <w:t xml:space="preserve">    room_link.short_description = "Room"</w:t>
        <w:br/>
        <w:br/>
        <w:t xml:space="preserve">    def sender_link(self, obj):</w:t>
        <w:br/>
        <w:t xml:space="preserve">        return get_user_admin_link(obj.sender.id, obj.sender.username)</w:t>
        <w:br/>
        <w:br/>
        <w:t xml:space="preserve">    sender_link.short_description = "Sender"</w:t>
        <w:br/>
        <w:br/>
        <w:t xml:space="preserve">    def receipt_count(self, obj):</w:t>
        <w:br/>
        <w:t xml:space="preserve">        return obj.receipts.count()</w:t>
        <w:br/>
        <w:br/>
        <w:t xml:space="preserve">    receipt_count.short_description = "Recipients"</w:t>
        <w:br/>
        <w:br/>
        <w:t xml:space="preserve">    def read_count(self, obj):</w:t>
        <w:br/>
        <w:t xml:space="preserve">        return obj.receipts.filter(is_read=True).count()</w:t>
        <w:br/>
        <w:br/>
        <w:t xml:space="preserve">    read_count.short_description = "Read by"</w:t>
        <w:br/>
        <w:br/>
        <w:br/>
        <w:t>@admin.register(Participant)</w:t>
        <w:br/>
        <w:t>class ParticipantAdmin(admin.ModelAdmin):</w:t>
        <w:br/>
        <w:t xml:space="preserve">    list_display = ('user', 'room', 'joined_at', 'last_read')</w:t>
        <w:br/>
        <w:t xml:space="preserve">    list_filter = ('joined_at', 'last_active')</w:t>
        <w:br/>
        <w:t xml:space="preserve">    search_fields = ('user__username', 'room__name')</w:t>
        <w:br/>
        <w:t xml:space="preserve">    readonly_fields = ('joined_at',)</w:t>
        <w:br/>
        <w:t xml:space="preserve">    date_hierarchy = 'joined_at'</w:t>
        <w:br/>
        <w:t xml:space="preserve">    raw_id_fields = ["user", "room"]</w:t>
        <w:br/>
        <w:br/>
        <w:t xml:space="preserve">    def user_link(self, obj):</w:t>
        <w:br/>
        <w:t xml:space="preserve">        return get_user_admin_link(obj.user.id, obj.user.username)</w:t>
        <w:br/>
        <w:br/>
        <w:t xml:space="preserve">    user_link.short_description = "User"</w:t>
        <w:br/>
        <w:br/>
        <w:t xml:space="preserve">    def room_link(self, obj):</w:t>
        <w:br/>
        <w:t xml:space="preserve">        try:</w:t>
        <w:br/>
        <w:t xml:space="preserve">            url = reverse("admin:chat_room_change", args=[obj.room.id])</w:t>
        <w:br/>
        <w:t xml:space="preserve">            return format_html('&lt;a href="{}"&gt;{}&lt;/a&gt;', url, obj.room.name)</w:t>
        <w:br/>
        <w:t xml:space="preserve">        except NoReverseMatch:</w:t>
        <w:br/>
        <w:t xml:space="preserve">            return obj.room.name</w:t>
        <w:br/>
        <w:br/>
        <w:t xml:space="preserve">    room_link.short_description = "Room"</w:t>
        <w:br/>
        <w:br/>
        <w:t xml:space="preserve">    def unread_count(self, obj):</w:t>
        <w:br/>
        <w:t xml:space="preserve">        return obj.unread_messages_count()</w:t>
        <w:br/>
        <w:br/>
        <w:t xml:space="preserve">    unread_count.short_description = "Unread Messages"</w:t>
        <w:br/>
        <w:br/>
        <w:br/>
        <w:t>@admin.register(MessageReceipt)</w:t>
        <w:br/>
        <w:t>class MessageReceiptAdmin(admin.ModelAdmin):</w:t>
        <w:br/>
        <w:t xml:space="preserve">    list_display = ('message', 'recipient', 'is_read', 'read_at')</w:t>
        <w:br/>
        <w:t xml:space="preserve">    list_filter = ('is_read', 'read_at')</w:t>
        <w:br/>
        <w:t xml:space="preserve">    search_fields = ('recipient__username', 'message__content')</w:t>
        <w:br/>
        <w:t xml:space="preserve">    readonly_fields = ('read_at',)</w:t>
        <w:br/>
        <w:t xml:space="preserve">    raw_id_fields = ["message", "recipient"]</w:t>
        <w:br/>
        <w:br/>
        <w:t xml:space="preserve">    def message_content(self, obj):</w:t>
        <w:br/>
        <w:t xml:space="preserve">        content = obj.message.content</w:t>
        <w:br/>
        <w:t xml:space="preserve">        return (content[:40] + "...") if len(content) &gt; 40 else content</w:t>
        <w:br/>
        <w:br/>
        <w:t xml:space="preserve">    message_content.short_description = "Message"</w:t>
        <w:br/>
        <w:br/>
        <w:t xml:space="preserve">    def recipient_link(self, obj):</w:t>
        <w:br/>
        <w:t xml:space="preserve">        return get_user_admin_link(obj.recipient.id, obj.recipient.username)</w:t>
        <w:br/>
        <w:br/>
        <w:t xml:space="preserve">    recipient_link.short_description = "Recipient"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server\message\apps.py</w:t>
      </w:r>
    </w:p>
    <w:p>
      <w:r>
        <w:t>from django.apps import AppConfig</w:t>
        <w:br/>
        <w:br/>
        <w:br/>
        <w:t>class MessageConfig(AppConfig):</w:t>
        <w:br/>
        <w:t xml:space="preserve">    default_auto_field = 'django.db.models.BigAutoField'</w:t>
        <w:br/>
        <w:t xml:space="preserve">    name = 'message'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server\message\consumers.py</w:t>
      </w:r>
    </w:p>
    <w:p>
      <w:r>
        <w:t>import json</w:t>
        <w:br/>
        <w:t>from channels.generic.websocket import AsyncWebsocketConsumer, WebsocketConsumer</w:t>
        <w:br/>
        <w:t>from channels.db import database_sync_to_async</w:t>
        <w:br/>
        <w:t>from .models import Room, Message, Participant, MessageReceipt</w:t>
        <w:br/>
        <w:t>from django.contrib.auth import get_user_model</w:t>
        <w:br/>
        <w:t>from django.utils import timezone</w:t>
        <w:br/>
        <w:t>from uuid import UUID</w:t>
        <w:br/>
        <w:br/>
        <w:t>User = get_user_model()</w:t>
        <w:br/>
        <w:br/>
        <w:br/>
        <w:t># Custom JSON encoder to handle UUID serialization</w:t>
        <w:br/>
        <w:t>class UUIDEncoder(json.JSONEncoder):</w:t>
        <w:br/>
        <w:t xml:space="preserve">    def default(self, obj):</w:t>
        <w:br/>
        <w:t xml:space="preserve">        if isinstance(obj, UUID):</w:t>
        <w:br/>
        <w:t xml:space="preserve">            return str(obj)</w:t>
        <w:br/>
        <w:t xml:space="preserve">        return json.JSONEncoder.default(self, obj)</w:t>
        <w:br/>
        <w:br/>
        <w:br/>
        <w:t>class ChatConsumer(AsyncWebsocketConsumer):</w:t>
        <w:br/>
        <w:t xml:space="preserve">    async def connect(self):</w:t>
        <w:br/>
        <w:t xml:space="preserve">        self.user = self.scope["user"]</w:t>
        <w:br/>
        <w:t xml:space="preserve">        self.room_id = self.scope["url_route"]["kwargs"]["room_id"]</w:t>
        <w:br/>
        <w:t xml:space="preserve">        self.room_group_name = f"chat_{self.room_id}"</w:t>
        <w:br/>
        <w:br/>
        <w:t xml:space="preserve">        # Check if user is participant in this room</w:t>
        <w:br/>
        <w:t xml:space="preserve">        is_participant = await self.is_room_participant(self.user.id, self.room_id)</w:t>
        <w:br/>
        <w:t xml:space="preserve">        if not is_participant:</w:t>
        <w:br/>
        <w:t xml:space="preserve">            await self.close()</w:t>
        <w:br/>
        <w:t xml:space="preserve">            return</w:t>
        <w:br/>
        <w:br/>
        <w:t xml:space="preserve">        # Join room group</w:t>
        <w:br/>
        <w:t xml:space="preserve">        await self.channel_layer.group_add(self.room_group_name, self.channel_name)</w:t>
        <w:br/>
        <w:br/>
        <w:t xml:space="preserve">        await self.accept()</w:t>
        <w:br/>
        <w:br/>
        <w:t xml:space="preserve">        # Send current online status to the room</w:t>
        <w:br/>
        <w:t xml:space="preserve">        await self.update_user_presence(True)</w:t>
        <w:br/>
        <w:br/>
        <w:t xml:space="preserve">    async def disconnect(self, close_code):</w:t>
        <w:br/>
        <w:t xml:space="preserve">        # Leave room group</w:t>
        <w:br/>
        <w:t xml:space="preserve">        if hasattr(self, "room_group_name"):</w:t>
        <w:br/>
        <w:t xml:space="preserve">            await self.channel_layer.group_discard(</w:t>
        <w:br/>
        <w:t xml:space="preserve">                self.room_group_name, self.channel_name</w:t>
        <w:br/>
        <w:t xml:space="preserve">            )</w:t>
        <w:br/>
        <w:br/>
        <w:t xml:space="preserve">            # Send offline status to the room</w:t>
        <w:br/>
        <w:t xml:space="preserve">            await self.update_user_presence(False)</w:t>
        <w:br/>
        <w:br/>
        <w:t xml:space="preserve">    async def receive(self, text_data):</w:t>
        <w:br/>
        <w:t xml:space="preserve">        data = json.loads(text_data)</w:t>
        <w:br/>
        <w:t xml:space="preserve">        message_type = data.get("type")</w:t>
        <w:br/>
        <w:br/>
        <w:t xml:space="preserve">        if message_type == "chat.message":</w:t>
        <w:br/>
        <w:t xml:space="preserve">            content = data.get("content", "").strip()</w:t>
        <w:br/>
        <w:t xml:space="preserve">            if content:</w:t>
        <w:br/>
        <w:t xml:space="preserve">                # Save message to database</w:t>
        <w:br/>
        <w:t xml:space="preserve">                message_data = await self.save_message(content)</w:t>
        <w:br/>
        <w:br/>
        <w:t xml:space="preserve">                # Send message to room group</w:t>
        <w:br/>
        <w:t xml:space="preserve">                await self.channel_layer.group_send(</w:t>
        <w:br/>
        <w:t xml:space="preserve">                    self.room_group_name,</w:t>
        <w:br/>
        <w:t xml:space="preserve">                    {"type": "chat.message", "message": message_data},</w:t>
        <w:br/>
        <w:t xml:space="preserve">                )</w:t>
        <w:br/>
        <w:br/>
        <w:t xml:space="preserve">        elif message_type == "typing.status":</w:t>
        <w:br/>
        <w:t xml:space="preserve">            # Forward typing status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"typing.status",</w:t>
        <w:br/>
        <w:t xml:space="preserve">                    "user_id": str(self.user.id),</w:t>
        <w:br/>
        <w:t xml:space="preserve">                    "username": self.user.username,</w:t>
        <w:br/>
        <w:t xml:space="preserve">                    "is_typing": data.get("is_typing", False),</w:t>
        <w:br/>
        <w:t xml:space="preserve">                },</w:t>
        <w:br/>
        <w:t xml:space="preserve">            )</w:t>
        <w:br/>
        <w:br/>
        <w:t xml:space="preserve">        elif message_type == "mark.read":</w:t>
        <w:br/>
        <w:t xml:space="preserve">            # Mark messages as read</w:t>
        <w:br/>
        <w:t xml:space="preserve">            await self.mark_messages_read()</w:t>
        <w:br/>
        <w:br/>
        <w:t xml:space="preserve">            # Broadcast read status update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"read.status",</w:t>
        <w:br/>
        <w:t xml:space="preserve">                    "user_id": str(self.user.id),</w:t>
        <w:br/>
        <w:t xml:space="preserve">                    "username": self.user.username,</w:t>
        <w:br/>
        <w:t xml:space="preserve">                    "timestamp": timezone.now().isoformat(),</w:t>
        <w:br/>
        <w:t xml:space="preserve">                },</w:t>
        <w:br/>
        <w:t xml:space="preserve">            )</w:t>
        <w:br/>
        <w:br/>
        <w:t xml:space="preserve">    async def chat_message(self, event):</w:t>
        <w:br/>
        <w:t xml:space="preserve">        """Handler for chat messages"""</w:t>
        <w:br/>
        <w:t xml:space="preserve">        # Send message to WebSocket</w:t>
        <w:br/>
        <w:t xml:space="preserve">        await self.send(</w:t>
        <w:br/>
        <w:t xml:space="preserve">            text_data=json.dumps(</w:t>
        <w:br/>
        <w:t xml:space="preserve">                {"type": "chat.message", "message": event["message"]}, cls=UUIDEncoder</w:t>
        <w:br/>
        <w:t xml:space="preserve">            )</w:t>
        <w:br/>
        <w:t xml:space="preserve">        )</w:t>
        <w:br/>
        <w:br/>
        <w:t xml:space="preserve">    async def typing_status(self, event):</w:t>
        <w:br/>
        <w:t xml:space="preserve">        """Handler for typing status updates"""</w:t>
        <w:br/>
        <w:t xml:space="preserve">        # Send typing status to WebSocket</w:t>
        <w:br/>
        <w:t xml:space="preserve">        await self.send(</w:t>
        <w:br/>
        <w:t xml:space="preserve">            text_data=json.dumps(</w:t>
        <w:br/>
        <w:t xml:space="preserve">                {</w:t>
        <w:br/>
        <w:t xml:space="preserve">                    "type": "typing.status",</w:t>
        <w:br/>
        <w:t xml:space="preserve">                    "user_id": event["user_id"],</w:t>
        <w:br/>
        <w:t xml:space="preserve">                    "username": event["username"],</w:t>
        <w:br/>
        <w:t xml:space="preserve">                    "is_typing": event["is_typing"],</w:t>
        <w:br/>
        <w:t xml:space="preserve">                }</w:t>
        <w:br/>
        <w:t xml:space="preserve">            )</w:t>
        <w:br/>
        <w:t xml:space="preserve">        )</w:t>
        <w:br/>
        <w:br/>
        <w:t xml:space="preserve">    async def read_status(self, event):</w:t>
        <w:br/>
        <w:t xml:space="preserve">        """Handler for read status updates"""</w:t>
        <w:br/>
        <w:t xml:space="preserve">        # Send read status to WebSocket</w:t>
        <w:br/>
        <w:t xml:space="preserve">        await self.send(</w:t>
        <w:br/>
        <w:t xml:space="preserve">            text_data=json.dumps(</w:t>
        <w:br/>
        <w:t xml:space="preserve">                {</w:t>
        <w:br/>
        <w:t xml:space="preserve">                    "type": "read.status",</w:t>
        <w:br/>
        <w:t xml:space="preserve">                    "user_id": event["user_id"],</w:t>
        <w:br/>
        <w:t xml:space="preserve">                    "username": event["username"],</w:t>
        <w:br/>
        <w:t xml:space="preserve">                    "timestamp": event["timestamp"],</w:t>
        <w:br/>
        <w:t xml:space="preserve">                }</w:t>
        <w:br/>
        <w:t xml:space="preserve">            )</w:t>
        <w:br/>
        <w:t xml:space="preserve">        )</w:t>
        <w:br/>
        <w:br/>
        <w:t xml:space="preserve">    async def user_presence(self, event):</w:t>
        <w:br/>
        <w:t xml:space="preserve">        """Handler for user presence updates"""</w:t>
        <w:br/>
        <w:t xml:space="preserve">        # Send presence update to WebSocket</w:t>
        <w:br/>
        <w:t xml:space="preserve">        await self.send(</w:t>
        <w:br/>
        <w:t xml:space="preserve">            text_data=json.dumps(</w:t>
        <w:br/>
        <w:t xml:space="preserve">                {</w:t>
        <w:br/>
        <w:t xml:space="preserve">                    "type": "user.presence",</w:t>
        <w:br/>
        <w:t xml:space="preserve">                    "user_id": event["user_id"],</w:t>
        <w:br/>
        <w:t xml:space="preserve">                    "username": event["username"],</w:t>
        <w:br/>
        <w:t xml:space="preserve">                    "is_online": event["is_online"],</w:t>
        <w:br/>
        <w:t xml:space="preserve">                    "timestamp": event["timestamp"],</w:t>
        <w:br/>
        <w:t xml:space="preserve">                }</w:t>
        <w:br/>
        <w:t xml:space="preserve">            )</w:t>
        <w:br/>
        <w:t xml:space="preserve">        )</w:t>
        <w:br/>
        <w:br/>
        <w:t xml:space="preserve">    @database_sync_to_async</w:t>
        <w:br/>
        <w:t xml:space="preserve">    def is_room_participant(self, user_id, room_id):</w:t>
        <w:br/>
        <w:t xml:space="preserve">        """Check if user is a participant in the room"""</w:t>
        <w:br/>
        <w:t xml:space="preserve">        return Participant.objects.filter(user_id=user_id, room_id=room_id).exists()</w:t>
        <w:br/>
        <w:br/>
        <w:t xml:space="preserve">    @database_sync_to_async</w:t>
        <w:br/>
        <w:t xml:space="preserve">    def save_message(self, content):</w:t>
        <w:br/>
        <w:t xml:space="preserve">        """Save message to database and return serialized data"""</w:t>
        <w:br/>
        <w:t xml:space="preserve">        # Get room</w:t>
        <w:br/>
        <w:t xml:space="preserve">        room = Room.objects.get(id=self.room_id)</w:t>
        <w:br/>
        <w:br/>
        <w:t xml:space="preserve">        # Create message</w:t>
        <w:br/>
        <w:t xml:space="preserve">        message = Message.objects.create(room=room, sender=self.user, content=content)</w:t>
        <w:br/>
        <w:br/>
        <w:t xml:space="preserve">        # Create receipts for all other participants</w:t>
        <w:br/>
        <w:t xml:space="preserve">        receipts = []</w:t>
        <w:br/>
        <w:t xml:space="preserve">        participants = Participant.objects.filter(room=room).exclude(user=self.user)</w:t>
        <w:br/>
        <w:t xml:space="preserve">        for participant in participants:</w:t>
        <w:br/>
        <w:t xml:space="preserve">            receipt = MessageReceipt(</w:t>
        <w:br/>
        <w:t xml:space="preserve">                message=message, recipient=participant.user, is_read=False</w:t>
        <w:br/>
        <w:t xml:space="preserve">            )</w:t>
        <w:br/>
        <w:t xml:space="preserve">            receipts.append(receipt)</w:t>
        <w:br/>
        <w:br/>
        <w:t xml:space="preserve">        if receipts:</w:t>
        <w:br/>
        <w:t xml:space="preserve">            MessageReceipt.objects.bulk_create(receipts)</w:t>
        <w:br/>
        <w:br/>
        <w:t xml:space="preserve">        # Update room timestamp</w:t>
        <w:br/>
        <w:t xml:space="preserve">        room.save()  # This updates the 'updated_at' field</w:t>
        <w:br/>
        <w:br/>
        <w:t xml:space="preserve">        # Return serialized message data</w:t>
        <w:br/>
        <w:t xml:space="preserve">        receipt_data = [</w:t>
        <w:br/>
        <w:t xml:space="preserve">            {</w:t>
        <w:br/>
        <w:t xml:space="preserve">                "recipient_id": str(receipt.recipient.id),</w:t>
        <w:br/>
        <w:t xml:space="preserve">                "recipient_username": receipt.recipient.username,</w:t>
        <w:br/>
        <w:t xml:space="preserve">                "is_read": False,</w:t>
        <w:br/>
        <w:t xml:space="preserve">            }</w:t>
        <w:br/>
        <w:t xml:space="preserve">            for receipt in receipts</w:t>
        <w:br/>
        <w:t xml:space="preserve">        ]</w:t>
        <w:br/>
        <w:br/>
        <w:t xml:space="preserve">        return {</w:t>
        <w:br/>
        <w:t xml:space="preserve">            "id": str(message.id),</w:t>
        <w:br/>
        <w:t xml:space="preserve">            "content": message.content,</w:t>
        <w:br/>
        <w:t xml:space="preserve">            "sender_id": str(message.sender.id),</w:t>
        <w:br/>
        <w:t xml:space="preserve">            "sender_username": message.sender.username,</w:t>
        <w:br/>
        <w:t xml:space="preserve">            "sent_at": message.sent_at.isoformat(),</w:t>
        <w:br/>
        <w:t xml:space="preserve">            "receipts": receipt_data,</w:t>
        <w:br/>
        <w:t xml:space="preserve">            "read_status": {"total": len(receipts), "read": 0, "unread": len(receipts)},</w:t>
        <w:br/>
        <w:t xml:space="preserve">        }</w:t>
        <w:br/>
        <w:br/>
        <w:t xml:space="preserve">    @database_sync_to_async</w:t>
        <w:br/>
        <w:t xml:space="preserve">    def mark_messages_read(self):</w:t>
        <w:br/>
        <w:t xml:space="preserve">        """Mark all unread messages as read for current user"""</w:t>
        <w:br/>
        <w:t xml:space="preserve">        participant = Participant.objects.get(user=self.user, room_id=self.room_id)</w:t>
        <w:br/>
        <w:t xml:space="preserve">        participant.mark_messages_as_read()</w:t>
        <w:br/>
        <w:t xml:space="preserve">        return True</w:t>
        <w:br/>
        <w:br/>
        <w:t xml:space="preserve">    async def update_user_presence(self, is_online):</w:t>
        <w:br/>
        <w:t xml:space="preserve">        """Update and broadcast user presence"""</w:t>
        <w:br/>
        <w:t xml:space="preserve">        timestamp = timezone.now().isoformat()</w:t>
        <w:br/>
        <w:br/>
        <w:t xml:space="preserve">        # Update user's last activity in database</w:t>
        <w:br/>
        <w:t xml:space="preserve">        await self.update_user_last_activity(is_online)</w:t>
        <w:br/>
        <w:br/>
        <w:t xml:space="preserve">        # Broadcast presence to room</w:t>
        <w:br/>
        <w:t xml:space="preserve">        await self.channel_layer.group_send(</w:t>
        <w:br/>
        <w:t xml:space="preserve">            self.room_group_name,</w:t>
        <w:br/>
        <w:t xml:space="preserve">            {</w:t>
        <w:br/>
        <w:t xml:space="preserve">                "type": "user.presence",</w:t>
        <w:br/>
        <w:t xml:space="preserve">                "user_id": str(self.user.id),</w:t>
        <w:br/>
        <w:t xml:space="preserve">                "username": self.user.username,</w:t>
        <w:br/>
        <w:t xml:space="preserve">                "is_online": is_online,</w:t>
        <w:br/>
        <w:t xml:space="preserve">                "timestamp": timestamp,</w:t>
        <w:br/>
        <w:t xml:space="preserve">            },</w:t>
        <w:br/>
        <w:t xml:space="preserve">        )</w:t>
        <w:br/>
        <w:br/>
        <w:t xml:space="preserve">    @database_sync_to_async</w:t>
        <w:br/>
        <w:t xml:space="preserve">    def update_user_last_activity(self, is_online):</w:t>
        <w:br/>
        <w:t xml:space="preserve">        """Update user's last activity in the participant record"""</w:t>
        <w:br/>
        <w:t xml:space="preserve">        try:</w:t>
        <w:br/>
        <w:t xml:space="preserve">            # Get the actual user ID from the lazy object</w:t>
        <w:br/>
        <w:t xml:space="preserve">            user_id = self.user.id if hasattr(self.user, 'id') else None</w:t>
        <w:br/>
        <w:t xml:space="preserve">            if not user_id:</w:t>
        <w:br/>
        <w:t xml:space="preserve">                return</w:t>
        <w:br/>
        <w:t xml:space="preserve">                </w:t>
        <w:br/>
        <w:t xml:space="preserve">            participant = Participant.objects.get(user_id=user_id, room_id=self.room_id)</w:t>
        <w:br/>
        <w:t xml:space="preserve">            if is_online:</w:t>
        <w:br/>
        <w:t xml:space="preserve">                participant.last_active = timezone.now()</w:t>
        <w:br/>
        <w:t xml:space="preserve">                participant.save(update_fields=["last_active"])</w:t>
        <w:br/>
        <w:t xml:space="preserve">        except Participant.DoesNotExist:</w:t>
        <w:br/>
        <w:t xml:space="preserve">            pass</w:t>
        <w:br/>
        <w:br/>
        <w:br/>
        <w:t>class EchoConsumer(WebsocketConsumer):</w:t>
        <w:br/>
        <w:t xml:space="preserve">    channel_layer_alias = None  # Disable channel layer for echo consumer</w:t>
        <w:br/>
        <w:t xml:space="preserve">    </w:t>
        <w:br/>
        <w:t xml:space="preserve">    def connect(self):</w:t>
        <w:br/>
        <w:t xml:space="preserve">        self.accept()</w:t>
        <w:br/>
        <w:br/>
        <w:t xml:space="preserve">    def disconnect(self, close_code):</w:t>
        <w:br/>
        <w:t xml:space="preserve">        pass</w:t>
        <w:br/>
        <w:br/>
        <w:t xml:space="preserve">    def receive(self, text_data):</w:t>
        <w:br/>
        <w:t xml:space="preserve">        # Simply echo back the received data</w:t>
        <w:br/>
        <w:t xml:space="preserve">        self.send(text_data=text_data)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server\message\models.py</w:t>
      </w:r>
    </w:p>
    <w:p>
      <w:r>
        <w:t>from django.db import models</w:t>
        <w:br/>
        <w:t>import uuid</w:t>
        <w:br/>
        <w:t>from django.conf import settings</w:t>
        <w:br/>
        <w:t>from django.utils import timezone</w:t>
        <w:br/>
        <w:br/>
        <w:br/>
        <w:t>class Room(models.Model):</w:t>
        <w:br/>
        <w:t xml:space="preserve">    id = models.UUIDField(primary_key=True, default=uuid.uuid4, editable=False)</w:t>
        <w:br/>
        <w:t xml:space="preserve">    name = models.CharField(max_length=100)</w:t>
        <w:br/>
        <w:t xml:space="preserve">    created_at = models.DateTimeField(auto_now_add=True)</w:t>
        <w:br/>
        <w:t xml:space="preserve">    updated_at = models.DateTimeField(auto_now=True)</w:t>
        <w:br/>
        <w:t xml:space="preserve">    is_group_chat = models.BooleanField(default=False)</w:t>
        <w:br/>
        <w:br/>
        <w:t xml:space="preserve">    def __str__(self):</w:t>
        <w:br/>
        <w:t xml:space="preserve">        return f"{self.name} ({self.id})"</w:t>
        <w:br/>
        <w:br/>
        <w:br/>
        <w:t>class Message(models.Model):</w:t>
        <w:br/>
        <w:t xml:space="preserve">    id = models.UUIDField(primary_key=True, default=uuid.uuid4, editable=False)</w:t>
        <w:br/>
        <w:t xml:space="preserve">    room = models.ForeignKey(Room, on_delete=models.CASCADE, related_name="messages")</w:t>
        <w:br/>
        <w:t xml:space="preserve">    content = models.TextField()</w:t>
        <w:br/>
        <w:t xml:space="preserve">    sender = models.ForeignKey(</w:t>
        <w:br/>
        <w:t xml:space="preserve">        settings.AUTH_USER_MODEL, on_delete=models.CASCADE, related_name="sent_messages"</w:t>
        <w:br/>
        <w:t xml:space="preserve">    )</w:t>
        <w:br/>
        <w:t xml:space="preserve">    sent_at = models.DateTimeField(auto_now_add=True)</w:t>
        <w:br/>
        <w:br/>
        <w:t xml:space="preserve">    class Meta:</w:t>
        <w:br/>
        <w:t xml:space="preserve">        ordering = ["-sent_at"]</w:t>
        <w:br/>
        <w:br/>
        <w:t xml:space="preserve">    def __str__(self):</w:t>
        <w:br/>
        <w:t xml:space="preserve">        return (</w:t>
        <w:br/>
        <w:t xml:space="preserve">            f"Message from {self.sender.username} in {self.room.name} at {self.sent_at}"</w:t>
        <w:br/>
        <w:t xml:space="preserve">        )</w:t>
        <w:br/>
        <w:br/>
        <w:br/>
        <w:t>class MessageReceipt(models.Model):</w:t>
        <w:br/>
        <w:t xml:space="preserve">    message = models.ForeignKey(</w:t>
        <w:br/>
        <w:t xml:space="preserve">        Message, on_delete=models.CASCADE, related_name="receipts"</w:t>
        <w:br/>
        <w:t xml:space="preserve">    )</w:t>
        <w:br/>
        <w:t xml:space="preserve">    recipient = models.ForeignKey(</w:t>
        <w:br/>
        <w:t xml:space="preserve">        settings.AUTH_USER_MODEL,</w:t>
        <w:br/>
        <w:t xml:space="preserve">        on_delete=models.CASCADE,</w:t>
        <w:br/>
        <w:t xml:space="preserve">        related_name="message_receipts",</w:t>
        <w:br/>
        <w:t xml:space="preserve">    )</w:t>
        <w:br/>
        <w:t xml:space="preserve">    is_read = models.BooleanField(default=False)</w:t>
        <w:br/>
        <w:t xml:space="preserve">    read_at = models.DateTimeField(null=True, blank=True)</w:t>
        <w:br/>
        <w:br/>
        <w:t xml:space="preserve">    class Meta:</w:t>
        <w:br/>
        <w:t xml:space="preserve">        unique_together = ("message", "recipient")</w:t>
        <w:br/>
        <w:br/>
        <w:t xml:space="preserve">    def mark_as_read(self):</w:t>
        <w:br/>
        <w:t xml:space="preserve">        if not self.is_read:</w:t>
        <w:br/>
        <w:t xml:space="preserve">            self.is_read = True</w:t>
        <w:br/>
        <w:t xml:space="preserve">            self.read_at = timezone.now()</w:t>
        <w:br/>
        <w:t xml:space="preserve">            self.save()</w:t>
        <w:br/>
        <w:br/>
        <w:br/>
        <w:t>class Participant(models.Model):</w:t>
        <w:br/>
        <w:t xml:space="preserve">    user = models.ForeignKey(</w:t>
        <w:br/>
        <w:t xml:space="preserve">        settings.AUTH_USER_MODEL,</w:t>
        <w:br/>
        <w:t xml:space="preserve">        on_delete=models.CASCADE,</w:t>
        <w:br/>
        <w:t xml:space="preserve">        related_name="chat_participants",</w:t>
        <w:br/>
        <w:t xml:space="preserve">    )</w:t>
        <w:br/>
        <w:t xml:space="preserve">    room = models.ForeignKey(</w:t>
        <w:br/>
        <w:t xml:space="preserve">        Room, on_delete=models.CASCADE, related_name="participants"</w:t>
        <w:br/>
        <w:t xml:space="preserve">    )</w:t>
        <w:br/>
        <w:t xml:space="preserve">    joined_at = models.DateTimeField(auto_now_add=True)</w:t>
        <w:br/>
        <w:t xml:space="preserve">    last_read = models.DateTimeField(default=timezone.now)</w:t>
        <w:br/>
        <w:t xml:space="preserve">    last_active = models.DateTimeField(null=True, blank=True)</w:t>
        <w:br/>
        <w:br/>
        <w:t xml:space="preserve">    class Meta:</w:t>
        <w:br/>
        <w:t xml:space="preserve">        unique_together = ("user", "room")</w:t>
        <w:br/>
        <w:br/>
        <w:t xml:space="preserve">    def __str__(self):</w:t>
        <w:br/>
        <w:t xml:space="preserve">        return f"{self.user.username} in {self.room.name}"</w:t>
        <w:br/>
        <w:br/>
        <w:t xml:space="preserve">    def mark_messages_as_read(self):</w:t>
        <w:br/>
        <w:t xml:space="preserve">        current_time = timezone.now()</w:t>
        <w:br/>
        <w:t xml:space="preserve">        self.last_read = current_time</w:t>
        <w:br/>
        <w:br/>
        <w:t xml:space="preserve">        # Update all unread message receipts for this user in this room</w:t>
        <w:br/>
        <w:t xml:space="preserve">        MessageReceipt.objects.filter(</w:t>
        <w:br/>
        <w:t xml:space="preserve">            message__room=self.room, recipient=self.user, is_read=False</w:t>
        <w:br/>
        <w:t xml:space="preserve">        ).update(is_read=True, read_at=current_time)</w:t>
        <w:br/>
        <w:br/>
        <w:t xml:space="preserve">        self.save()</w:t>
        <w:br/>
        <w:br/>
        <w:t xml:space="preserve">    def unread_messages_count(self):</w:t>
        <w:br/>
        <w:t xml:space="preserve">        """Get count of unread messages for this participant."""</w:t>
        <w:br/>
        <w:t xml:space="preserve">        return MessageReceipt.objects.filter(</w:t>
        <w:br/>
        <w:t xml:space="preserve">            message__room=self.room, recipient=self.user, is_read=False</w:t>
        <w:br/>
        <w:t xml:space="preserve">        ).count()</w:t>
        <w:br/>
        <w:br/>
        <w:t xml:space="preserve">    def get_recent_messages(self, limit=50):</w:t>
        <w:br/>
        <w:t xml:space="preserve">        """Get recent messages from the room."""</w:t>
        <w:br/>
        <w:t xml:space="preserve">        return Message.objects.filter(room=self.room).order_by("-sent_at")[:limit]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server\message\routing.py</w:t>
      </w:r>
    </w:p>
    <w:p>
      <w:r>
        <w:t>from django.urls import re_path</w:t>
        <w:br/>
        <w:t>from . import consumers</w:t>
        <w:br/>
        <w:br/>
        <w:t>websocket_urlpatterns = [</w:t>
        <w:br/>
        <w:t xml:space="preserve">    re_path(r"ws/chat/(?P&lt;room_id&gt;[0-9a-f-]+)/$", consumers.ChatConsumer.as_asgi()),</w:t>
        <w:br/>
        <w:t xml:space="preserve">    re_path(r"ws/echo/$", consumers.EchoConsumer.as_asgi()),</w:t>
        <w:br/>
        <w:t>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server\message\serializers.py</w:t>
      </w:r>
    </w:p>
    <w:p>
      <w:r>
        <w:t>from rest_framework import serializers</w:t>
        <w:br/>
        <w:t>from django.contrib.auth import get_user_model</w:t>
        <w:br/>
        <w:t>from .models import Room, Message, Participant, MessageReceipt</w:t>
        <w:br/>
        <w:t>from django.db import transaction</w:t>
        <w:br/>
        <w:br/>
        <w:t>User = get_user_model()</w:t>
        <w:br/>
        <w:br/>
        <w:br/>
        <w:t>class UserSerializer(serializers.ModelSerializer):</w:t>
        <w:br/>
        <w:t xml:space="preserve">    class Meta:</w:t>
        <w:br/>
        <w:t xml:space="preserve">        model = User</w:t>
        <w:br/>
        <w:t xml:space="preserve">        fields = ["id", "username"]</w:t>
        <w:br/>
        <w:br/>
        <w:br/>
        <w:t>class MessageReceiptSerializer(serializers.ModelSerializer):</w:t>
        <w:br/>
        <w:t xml:space="preserve">    recipient_username = serializers.CharField(</w:t>
        <w:br/>
        <w:t xml:space="preserve">        source="recipient.username", read_only=True</w:t>
        <w:br/>
        <w:t xml:space="preserve">    )</w:t>
        <w:br/>
        <w:br/>
        <w:t xml:space="preserve">    class Meta:</w:t>
        <w:br/>
        <w:t xml:space="preserve">        model = MessageReceipt</w:t>
        <w:br/>
        <w:t xml:space="preserve">        fields = ["id", "recipient", "recipient_username", "is_read", "read_at"]</w:t>
        <w:br/>
        <w:t xml:space="preserve">        read_only_fields = ["id", "read_at"]</w:t>
        <w:br/>
        <w:br/>
        <w:br/>
        <w:t>class MessageSerializer(serializers.ModelSerializer):</w:t>
        <w:br/>
        <w:t xml:space="preserve">    sender_username = serializers.CharField(source="sender.username", read_only=True)</w:t>
        <w:br/>
        <w:t xml:space="preserve">    receipts = MessageReceiptSerializer(many=True, read_only=True)</w:t>
        <w:br/>
        <w:t xml:space="preserve">    read_status = serializers.SerializerMethodField()</w:t>
        <w:br/>
        <w:br/>
        <w:t xml:space="preserve">    class Meta:</w:t>
        <w:br/>
        <w:t xml:space="preserve">        model = Message</w:t>
        <w:br/>
        <w:t xml:space="preserve">        fields = [</w:t>
        <w:br/>
        <w:t xml:space="preserve">            "id",</w:t>
        <w:br/>
        <w:t xml:space="preserve">            "content",</w:t>
        <w:br/>
        <w:t xml:space="preserve">            "sender",</w:t>
        <w:br/>
        <w:t xml:space="preserve">            "sender_username",</w:t>
        <w:br/>
        <w:t xml:space="preserve">            "sent_at",</w:t>
        <w:br/>
        <w:t xml:space="preserve">            "receipts",</w:t>
        <w:br/>
        <w:t xml:space="preserve">            "read_status",</w:t>
        <w:br/>
        <w:t xml:space="preserve">        ]</w:t>
        <w:br/>
        <w:t xml:space="preserve">        read_only_fields = ["id", "sent_at"]</w:t>
        <w:br/>
        <w:br/>
        <w:t xml:space="preserve">    def get_read_status(self, obj):</w:t>
        <w:br/>
        <w:t xml:space="preserve">        """Provide a summary of read status (for convenient display)"""</w:t>
        <w:br/>
        <w:t xml:space="preserve">        total = obj.receipts.count()</w:t>
        <w:br/>
        <w:t xml:space="preserve">        read = obj.receipts.filter(is_read=True).count()</w:t>
        <w:br/>
        <w:t xml:space="preserve">        return {"total": total, "read": read, "unread": total - read}</w:t>
        <w:br/>
        <w:br/>
        <w:br/>
        <w:t>class ParticipantSerializer(serializers.ModelSerializer):</w:t>
        <w:br/>
        <w:t xml:space="preserve">    user = UserSerializer(read_only=True)</w:t>
        <w:br/>
        <w:t xml:space="preserve">    unread_count = serializers.SerializerMethodField()</w:t>
        <w:br/>
        <w:br/>
        <w:t xml:space="preserve">    class Meta:</w:t>
        <w:br/>
        <w:t xml:space="preserve">        model = Participant</w:t>
        <w:br/>
        <w:t xml:space="preserve">        fields = ["id", "user", "room", "joined_at", "last_read", "unread_count"]</w:t>
        <w:br/>
        <w:t xml:space="preserve">        read_only_fields = ["joined_at", "last_read"]</w:t>
        <w:br/>
        <w:br/>
        <w:t xml:space="preserve">    def get_unread_count(self, obj):</w:t>
        <w:br/>
        <w:t xml:space="preserve">        return obj.unread_messages_count()</w:t>
        <w:br/>
        <w:br/>
        <w:br/>
        <w:t>class RoomSerializer(serializers.ModelSerializer):</w:t>
        <w:br/>
        <w:t xml:space="preserve">    participants = ParticipantSerializer(many=True, read_only=True)</w:t>
        <w:br/>
        <w:t xml:space="preserve">    latest_message = serializers.SerializerMethodField()</w:t>
        <w:br/>
        <w:br/>
        <w:t xml:space="preserve">    class Meta:</w:t>
        <w:br/>
        <w:t xml:space="preserve">        model = Room</w:t>
        <w:br/>
        <w:t xml:space="preserve">        fields = [</w:t>
        <w:br/>
        <w:t xml:space="preserve">            "id",</w:t>
        <w:br/>
        <w:t xml:space="preserve">            "name",</w:t>
        <w:br/>
        <w:t xml:space="preserve">            "created_at",</w:t>
        <w:br/>
        <w:t xml:space="preserve">            "updated_at",</w:t>
        <w:br/>
        <w:t xml:space="preserve">            "is_group_chat",</w:t>
        <w:br/>
        <w:t xml:space="preserve">            "participants",</w:t>
        <w:br/>
        <w:t xml:space="preserve">            "latest_message",</w:t>
        <w:br/>
        <w:t xml:space="preserve">        ]</w:t>
        <w:br/>
        <w:t xml:space="preserve">        read_only_fields = ["created_at", "updated_at"]</w:t>
        <w:br/>
        <w:br/>
        <w:t xml:space="preserve">    def get_latest_message(self, obj):</w:t>
        <w:br/>
        <w:t xml:space="preserve">        latest_message = Message.objects.filter(room=obj).order_by("-sent_at").first()</w:t>
        <w:br/>
        <w:t xml:space="preserve">        if latest_message:</w:t>
        <w:br/>
        <w:t xml:space="preserve">            return MessageSerializer(latest_message).data</w:t>
        <w:br/>
        <w:t xml:space="preserve">        return None</w:t>
        <w:br/>
        <w:br/>
        <w:br/>
        <w:t>class RoomCreateSerializer(serializers.ModelSerializer):</w:t>
        <w:br/>
        <w:t xml:space="preserve">    participants = serializers.ListField(</w:t>
        <w:br/>
        <w:t xml:space="preserve">        child=serializers.IntegerField(), write_only=True, required=False</w:t>
        <w:br/>
        <w:t xml:space="preserve">    )</w:t>
        <w:br/>
        <w:t xml:space="preserve">    is_group_chat = serializers.BooleanField(default=False)</w:t>
        <w:br/>
        <w:br/>
        <w:t xml:space="preserve">    class Meta:</w:t>
        <w:br/>
        <w:t xml:space="preserve">        model = Room</w:t>
        <w:br/>
        <w:t xml:space="preserve">        fields = ["name", "participants", "is_group_chat"]</w:t>
        <w:br/>
        <w:br/>
        <w:t xml:space="preserve">    def create(self, validated_data):</w:t>
        <w:br/>
        <w:t xml:space="preserve">        participants = validated_data.pop("participants", [])</w:t>
        <w:br/>
        <w:br/>
        <w:t xml:space="preserve">        # Add current user to participants if not already included</w:t>
        <w:br/>
        <w:t xml:space="preserve">        current_user_id = self.context["request"].user.id</w:t>
        <w:br/>
        <w:t xml:space="preserve">        if current_user_id not in participants:</w:t>
        <w:br/>
        <w:t xml:space="preserve">            participants.append(current_user_id)</w:t>
        <w:br/>
        <w:br/>
        <w:t xml:space="preserve">        # Force is_group_chat to true if there are more than 2 participants</w:t>
        <w:br/>
        <w:t xml:space="preserve">        if len(participants) &gt; 2:</w:t>
        <w:br/>
        <w:t xml:space="preserve">            validated_data["is_group_chat"] = True</w:t>
        <w:br/>
        <w:br/>
        <w:t xml:space="preserve">        room = Room.objects.create(**validated_data)</w:t>
        <w:br/>
        <w:br/>
        <w:t xml:space="preserve">        # Add participants to the room</w:t>
        <w:br/>
        <w:t xml:space="preserve">        for user_id in participants:</w:t>
        <w:br/>
        <w:t xml:space="preserve">            try:</w:t>
        <w:br/>
        <w:t xml:space="preserve">                user = User.objects.get(id=user_id)</w:t>
        <w:br/>
        <w:t xml:space="preserve">                Participant.objects.create(user=user, room=room)</w:t>
        <w:br/>
        <w:t xml:space="preserve">            except User.DoesNotExist:</w:t>
        <w:br/>
        <w:t xml:space="preserve">                pass</w:t>
        <w:br/>
        <w:br/>
        <w:t xml:space="preserve">        return room</w:t>
        <w:br/>
        <w:br/>
        <w:br/>
        <w:t>class MessageCreateSerializer(serializers.ModelSerializer):</w:t>
        <w:br/>
        <w:t xml:space="preserve">    class Meta:</w:t>
        <w:br/>
        <w:t xml:space="preserve">        model = Message</w:t>
        <w:br/>
        <w:t xml:space="preserve">        fields = ["room", "content"]</w:t>
        <w:br/>
        <w:br/>
        <w:t xml:space="preserve">    @transaction.atomic</w:t>
        <w:br/>
        <w:t xml:space="preserve">    def create(self, validated_data):</w:t>
        <w:br/>
        <w:t xml:space="preserve">        sender = self.context["request"].user</w:t>
        <w:br/>
        <w:t xml:space="preserve">        room = validated_data.get("room")</w:t>
        <w:br/>
        <w:br/>
        <w:t xml:space="preserve">        # Create the message</w:t>
        <w:br/>
        <w:t xml:space="preserve">        message = Message.objects.create(sender=sender, **validated_data)</w:t>
        <w:br/>
        <w:br/>
        <w:t xml:space="preserve">        # Create receipt records for all participants except sender</w:t>
        <w:br/>
        <w:t xml:space="preserve">        participants = Participant.objects.filter(room=room).exclude(user=sender)</w:t>
        <w:br/>
        <w:t xml:space="preserve">        receipts = [</w:t>
        <w:br/>
        <w:t xml:space="preserve">            MessageReceipt(message=message, recipient=participant.user)</w:t>
        <w:br/>
        <w:t xml:space="preserve">            for participant in participants</w:t>
        <w:br/>
        <w:t xml:space="preserve">        ]</w:t>
        <w:br/>
        <w:br/>
        <w:t xml:space="preserve">        if receipts:</w:t>
        <w:br/>
        <w:t xml:space="preserve">            MessageReceipt.objects.bulk_create(receipts)</w:t>
        <w:br/>
        <w:br/>
        <w:t xml:space="preserve">        # Update room timestamp</w:t>
        <w:br/>
        <w:t xml:space="preserve">        room.save()  # This updates the 'updated_at' field</w:t>
        <w:br/>
        <w:br/>
        <w:t xml:space="preserve">        return message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server\message\tests.py</w:t>
      </w:r>
    </w:p>
    <w:p>
      <w:r>
        <w:t>from django.test import TestCase</w:t>
        <w:br/>
        <w:br/>
        <w:t># Create your tests here.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server\message\urls.py</w:t>
      </w:r>
    </w:p>
    <w:p>
      <w:r>
        <w:t>from django.urls import path, include</w:t>
        <w:br/>
        <w:t>from rest_framework_nested import routers</w:t>
        <w:br/>
        <w:t>from . import views</w:t>
        <w:br/>
        <w:br/>
        <w:t># Create main router</w:t>
        <w:br/>
        <w:t>router = routers.DefaultRouter()</w:t>
        <w:br/>
        <w:t>router.register(r"rooms", views.RoomViewSet, basename="room")</w:t>
        <w:br/>
        <w:br/>
        <w:t># Create nested router for room-specific endpoints</w:t>
        <w:br/>
        <w:t>rooms_router = routers.NestedDefaultRouter(router, r"rooms", lookup="room")</w:t>
        <w:br/>
        <w:t>rooms_router.register(r"messages", views.MessageViewSet, basename="room-messages")</w:t>
        <w:br/>
        <w:t>rooms_router.register(</w:t>
        <w:br/>
        <w:t xml:space="preserve">    r"participants", views.ParticipantViewSet, basename="room-participants"</w:t>
        <w:br/>
        <w:t>)</w:t>
        <w:br/>
        <w:br/>
        <w:t>app_name = "chat"</w:t>
        <w:br/>
        <w:br/>
        <w:t>urlpatterns = [</w:t>
        <w:br/>
        <w:t xml:space="preserve">    path("", include(router.urls)),</w:t>
        <w:br/>
        <w:t xml:space="preserve">    path("", include(rooms_router.urls)),</w:t>
        <w:br/>
        <w:t>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server\message\views.py</w:t>
      </w:r>
    </w:p>
    <w:p>
      <w:r>
        <w:t>from rest_framework import viewsets, status</w:t>
        <w:br/>
        <w:t>from rest_framework.decorators import action</w:t>
        <w:br/>
        <w:t>from rest_framework.response import Response</w:t>
        <w:br/>
        <w:t>from rest_framework.permissions import IsAuthenticated</w:t>
        <w:br/>
        <w:t>from django.shortcuts import get_object_or_404</w:t>
        <w:br/>
        <w:t>from django.db.models import Q, Count, Exists, OuterRef</w:t>
        <w:br/>
        <w:t>from django.utils import timezone</w:t>
        <w:br/>
        <w:br/>
        <w:t>from .models import Room, Message, Participant, MessageReceipt</w:t>
        <w:br/>
        <w:t>from .serializers import (</w:t>
        <w:br/>
        <w:t xml:space="preserve">    RoomSerializer,</w:t>
        <w:br/>
        <w:t xml:space="preserve">    RoomCreateSerializer,</w:t>
        <w:br/>
        <w:t xml:space="preserve">    MessageSerializer,</w:t>
        <w:br/>
        <w:t xml:space="preserve">    MessageCreateSerializer,</w:t>
        <w:br/>
        <w:t xml:space="preserve">    ParticipantSerializer,</w:t>
        <w:br/>
        <w:t>)</w:t>
        <w:br/>
        <w:br/>
        <w:br/>
        <w:t>class RoomViewSet(viewsets.ModelViewSet):</w:t>
        <w:br/>
        <w:t xml:space="preserve">    permission_classes = [IsAuthenticated]</w:t>
        <w:br/>
        <w:br/>
        <w:t xml:space="preserve">    def get_serializer_class(self):</w:t>
        <w:br/>
        <w:t xml:space="preserve">        if self.action == "create":</w:t>
        <w:br/>
        <w:t xml:space="preserve">            return RoomCreateSerializer</w:t>
        <w:br/>
        <w:t xml:space="preserve">        return RoomSerializer</w:t>
        <w:br/>
        <w:br/>
        <w:t xml:space="preserve">    def get_queryset(self):</w:t>
        <w:br/>
        <w:t xml:space="preserve">        user = self.request.user</w:t>
        <w:br/>
        <w:t xml:space="preserve">        return Room.objects.filter(participants__user=user).order_by("-updated_at")</w:t>
        <w:br/>
        <w:br/>
        <w:t xml:space="preserve">    @action(detail=False, methods=["get"])</w:t>
        <w:br/>
        <w:t xml:space="preserve">    def group_chats(self, request):</w:t>
        <w:br/>
        <w:t xml:space="preserve">        user = request.user</w:t>
        <w:br/>
        <w:t xml:space="preserve">        rooms = Room.objects.filter(</w:t>
        <w:br/>
        <w:t xml:space="preserve">            participants__user=user, is_group_chat=True</w:t>
        <w:br/>
        <w:t xml:space="preserve">        ).order_by("-updated_at")</w:t>
        <w:br/>
        <w:t xml:space="preserve">        serializer = self.get_serializer(rooms, many=True)</w:t>
        <w:br/>
        <w:t xml:space="preserve">        return Response(serializer.data)</w:t>
        <w:br/>
        <w:br/>
        <w:t xml:space="preserve">    @action(detail=False, methods=["get"])</w:t>
        <w:br/>
        <w:t xml:space="preserve">    def direct_chats(self, request):</w:t>
        <w:br/>
        <w:t xml:space="preserve">        """Return only direct (one-to-one) chat rooms"""</w:t>
        <w:br/>
        <w:t xml:space="preserve">        user = request.user</w:t>
        <w:br/>
        <w:t xml:space="preserve">        rooms = Room.objects.filter(</w:t>
        <w:br/>
        <w:t xml:space="preserve">            participants__user=user, is_group_chat=False</w:t>
        <w:br/>
        <w:t xml:space="preserve">        ).order_by("-updated_at")</w:t>
        <w:br/>
        <w:t xml:space="preserve">        serializer = self.get_serializer(rooms, many=True)</w:t>
        <w:br/>
        <w:t xml:space="preserve">        return Response(serializer.data)</w:t>
        <w:br/>
        <w:br/>
        <w:t xml:space="preserve">    @action(detail=True, methods=["post"])</w:t>
        <w:br/>
        <w:t xml:space="preserve">    def join(self, request, pk=None):</w:t>
        <w:br/>
        <w:t xml:space="preserve">        room = self.get_object()</w:t>
        <w:br/>
        <w:t xml:space="preserve">        user = request.user</w:t>
        <w:br/>
        <w:br/>
        <w:t xml:space="preserve">        if not Participant.objects.filter(room=room, user=user).exists():</w:t>
        <w:br/>
        <w:t xml:space="preserve">            Participant.objects.create(room=room, user=user)</w:t>
        <w:br/>
        <w:t xml:space="preserve">            return Response({"status": "joined"})</w:t>
        <w:br/>
        <w:t xml:space="preserve">        return Response({"status": "already joined"})</w:t>
        <w:br/>
        <w:br/>
        <w:t xml:space="preserve">    @action(detail=True, methods=["post"])</w:t>
        <w:br/>
        <w:t xml:space="preserve">    def leave(self, request, pk=None):</w:t>
        <w:br/>
        <w:t xml:space="preserve">        room = self.get_object()</w:t>
        <w:br/>
        <w:t xml:space="preserve">        Participant.objects.filter(room=room, user=request.user).delete()</w:t>
        <w:br/>
        <w:t xml:space="preserve">        return Response({"status": "left"})</w:t>
        <w:br/>
        <w:br/>
        <w:t xml:space="preserve">    @action(detail=True, methods=["post"])</w:t>
        <w:br/>
        <w:t xml:space="preserve">    def add_participants(self, request, pk=None):</w:t>
        <w:br/>
        <w:t xml:space="preserve">        """Add multiple participants to an existing room"""</w:t>
        <w:br/>
        <w:t xml:space="preserve">        room = self.get_object()</w:t>
        <w:br/>
        <w:t xml:space="preserve">        user_ids = request.data.get("user_ids", [])</w:t>
        <w:br/>
        <w:br/>
        <w:t xml:space="preserve">        if not user_ids:</w:t>
        <w:br/>
        <w:t xml:space="preserve">            return Response(</w:t>
        <w:br/>
        <w:t xml:space="preserve">                {"error": "No user IDs provided"}, status=status.HTTP_400_BAD_REQUEST</w:t>
        <w:br/>
        <w:t xml:space="preserve">            )</w:t>
        <w:br/>
        <w:br/>
        <w:t xml:space="preserve">        # Add participants</w:t>
        <w:br/>
        <w:t xml:space="preserve">        added_count = 0</w:t>
        <w:br/>
        <w:t xml:space="preserve">        for user_id in user_ids:</w:t>
        <w:br/>
        <w:t xml:space="preserve">            try:</w:t>
        <w:br/>
        <w:t xml:space="preserve">                user = User.objects.get(id=user_id)</w:t>
        <w:br/>
        <w:t xml:space="preserve">                _, created = Participant.objects.get_or_create(user=user, room=room)</w:t>
        <w:br/>
        <w:t xml:space="preserve">                if created:</w:t>
        <w:br/>
        <w:t xml:space="preserve">                    added_count += 1</w:t>
        <w:br/>
        <w:t xml:space="preserve">            except User.DoesNotExist:</w:t>
        <w:br/>
        <w:t xml:space="preserve">                pass</w:t>
        <w:br/>
        <w:br/>
        <w:t xml:space="preserve">        # If this was a direct chat and we're adding more people, convert to group chat</w:t>
        <w:br/>
        <w:t xml:space="preserve">        if not room.is_group_chat and room.participants.count() &gt; 2:</w:t>
        <w:br/>
        <w:t xml:space="preserve">            room.is_group_chat = True</w:t>
        <w:br/>
        <w:t xml:space="preserve">            room.save()</w:t>
        <w:br/>
        <w:br/>
        <w:t xml:space="preserve">        return Response(</w:t>
        <w:br/>
        <w:t xml:space="preserve">            {</w:t>
        <w:br/>
        <w:t xml:space="preserve">                "status": "success",</w:t>
        <w:br/>
        <w:t xml:space="preserve">                "added_count": added_count,</w:t>
        <w:br/>
        <w:t xml:space="preserve">                "is_group_chat": room.is_group_chat,</w:t>
        <w:br/>
        <w:t xml:space="preserve">            }</w:t>
        <w:br/>
        <w:t xml:space="preserve">        )</w:t>
        <w:br/>
        <w:br/>
        <w:br/>
        <w:t>class MessageViewSet(viewsets.ModelViewSet):</w:t>
        <w:br/>
        <w:t xml:space="preserve">    permission_classes = [IsAuthenticated]</w:t>
        <w:br/>
        <w:br/>
        <w:t xml:space="preserve">    def get_serializer_class(self):</w:t>
        <w:br/>
        <w:t xml:space="preserve">        if self.action == "create":</w:t>
        <w:br/>
        <w:t xml:space="preserve">            return MessageCreateSerializer</w:t>
        <w:br/>
        <w:t xml:space="preserve">        return MessageSerializer</w:t>
        <w:br/>
        <w:br/>
        <w:t xml:space="preserve">    def get_queryset(self):</w:t>
        <w:br/>
        <w:t xml:space="preserve">        room_id = self.kwargs.get("room_pk")</w:t>
        <w:br/>
        <w:t xml:space="preserve">        return (</w:t>
        <w:br/>
        <w:t xml:space="preserve">            Message.objects.filter(room_id=room_id)</w:t>
        <w:br/>
        <w:t xml:space="preserve">            .select_related("sender")</w:t>
        <w:br/>
        <w:t xml:space="preserve">            .prefetch_related("receipts__recipient")</w:t>
        <w:br/>
        <w:t xml:space="preserve">            .order_by("-sent_at")</w:t>
        <w:br/>
        <w:t xml:space="preserve">        )</w:t>
        <w:br/>
        <w:br/>
        <w:t xml:space="preserve">    def create(self, request, *args, **kwargs):</w:t>
        <w:br/>
        <w:t xml:space="preserve">        room = get_object_or_404(Room, id=self.kwargs.get("room_pk"))</w:t>
        <w:br/>
        <w:br/>
        <w:t xml:space="preserve">        # Check if user is participant in the room</w:t>
        <w:br/>
        <w:t xml:space="preserve">        if not Participant.objects.filter(room=room, user=request.user).exists():</w:t>
        <w:br/>
        <w:t xml:space="preserve">            return Response(</w:t>
        <w:br/>
        <w:t xml:space="preserve">                {"error": "You are not a participant in this room"},</w:t>
        <w:br/>
        <w:t xml:space="preserve">                status=status.HTTP_403_FORBIDDEN,</w:t>
        <w:br/>
        <w:t xml:space="preserve">            )</w:t>
        <w:br/>
        <w:br/>
        <w:t xml:space="preserve">        serializer = self.get_serializer(data={**request.data, "room": room.id})</w:t>
        <w:br/>
        <w:t xml:space="preserve">        serializer.is_valid(raise_exception=True)</w:t>
        <w:br/>
        <w:t xml:space="preserve">        self.perform_create(serializer)</w:t>
        <w:br/>
        <w:br/>
        <w:t xml:space="preserve">        # Get the full serialized message with receipt info</w:t>
        <w:br/>
        <w:t xml:space="preserve">        result = MessageSerializer(serializer.instance).data</w:t>
        <w:br/>
        <w:br/>
        <w:t xml:space="preserve">        return Response(result, status=status.HTTP_201_CREATED)</w:t>
        <w:br/>
        <w:br/>
        <w:br/>
        <w:t>class ParticipantViewSet(viewsets.ModelViewSet):</w:t>
        <w:br/>
        <w:t xml:space="preserve">    permission_classes = [IsAuthenticated]</w:t>
        <w:br/>
        <w:t xml:space="preserve">    serializer_class = ParticipantSerializer</w:t>
        <w:br/>
        <w:br/>
        <w:t xml:space="preserve">    def get_queryset(self):</w:t>
        <w:br/>
        <w:t xml:space="preserve">        room_id = self.kwargs.get("room_pk")</w:t>
        <w:br/>
        <w:t xml:space="preserve">        return Participant.objects.filter(room_id=room_id).select_related("user")</w:t>
        <w:br/>
        <w:br/>
        <w:t xml:space="preserve">    @action(detail=True, methods=["post"])</w:t>
        <w:br/>
        <w:t xml:space="preserve">    def mark_read(self, request, pk=None, room_pk=None):</w:t>
        <w:br/>
        <w:t xml:space="preserve">        participant = self.get_object()</w:t>
        <w:br/>
        <w:t xml:space="preserve">        participant.mark_messages_as_read()</w:t>
        <w:br/>
        <w:t xml:space="preserve">        return Response({"status": "marked as read"})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server\message\migrations\0001_initial.py</w:t>
      </w:r>
    </w:p>
    <w:p>
      <w:r>
        <w:t># Generated by Django 5.1.5 on 2025-02-15 16:31</w:t>
        <w:br/>
        <w:br/>
        <w:t>import django.db.models.deletion</w:t>
        <w:br/>
        <w:t>import django.utils.timezone</w:t>
        <w:br/>
        <w:t>import uuid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name='Room',</w:t>
        <w:br/>
        <w:t xml:space="preserve">            fields=[</w:t>
        <w:br/>
        <w:t xml:space="preserve">                ('id', models.UUIDField(default=uuid.uuid4, editable=False, primary_key=True, serialize=False)),</w:t>
        <w:br/>
        <w:t xml:space="preserve">                ('name', models.CharField(max_length=100)),</w:t>
        <w:br/>
        <w:t xml:space="preserve">                ('created_at', models.DateTimeField(auto_now_add=True)),</w:t>
        <w:br/>
        <w:t xml:space="preserve">                ('updated_at', models.DateTimeField(auto_now=True)),</w:t>
        <w:br/>
        <w:t xml:space="preserve">            ],</w:t>
        <w:br/>
        <w:t xml:space="preserve">        ),</w:t>
        <w:br/>
        <w:t xml:space="preserve">        migrations.CreateModel(</w:t>
        <w:br/>
        <w:t xml:space="preserve">            name='Message',</w:t>
        <w:br/>
        <w:t xml:space="preserve">            fields=[</w:t>
        <w:br/>
        <w:t xml:space="preserve">                ('id', models.UUIDField(default=uuid.uuid4, editable=False, primary_key=True, serialize=False)),</w:t>
        <w:br/>
        <w:t xml:space="preserve">                ('content', models.TextField()),</w:t>
        <w:br/>
        <w:t xml:space="preserve">                ('sent_at', models.DateTimeField(auto_now_add=True)),</w:t>
        <w:br/>
        <w:t xml:space="preserve">                ('is_read', models.BooleanField(default=False)),</w:t>
        <w:br/>
        <w:t xml:space="preserve">                ('receiver', models.ForeignKey(on_delete=django.db.models.deletion.CASCADE, related_name='received_messages', to=settings.AUTH_USER_MODEL)),</w:t>
        <w:br/>
        <w:t xml:space="preserve">                ('sender', models.ForeignKey(on_delete=django.db.models.deletion.CASCADE, related_name='sent_messages', to=settings.AUTH_USER_MODEL)),</w:t>
        <w:br/>
        <w:t xml:space="preserve">                ('room', models.ForeignKey(on_delete=django.db.models.deletion.CASCADE, related_name='messages', to='message.room')),</w:t>
        <w:br/>
        <w:t xml:space="preserve">            ],</w:t>
        <w:br/>
        <w:t xml:space="preserve">            options={</w:t>
        <w:br/>
        <w:t xml:space="preserve">                'ordering': ['-sent_at'],</w:t>
        <w:br/>
        <w:t xml:space="preserve">            },</w:t>
        <w:br/>
        <w:t xml:space="preserve">        ),</w:t>
        <w:br/>
        <w:t xml:space="preserve">        migrations.CreateModel(</w:t>
        <w:br/>
        <w:t xml:space="preserve">            name='Participant',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('joined_at', models.DateTimeField(auto_now_add=True)),</w:t>
        <w:br/>
        <w:t xml:space="preserve">                ('last_read', models.DateTimeField(default=django.utils.timezone.now)),</w:t>
        <w:br/>
        <w:t xml:space="preserve">                ('user', models.ForeignKey(on_delete=django.db.models.deletion.CASCADE, related_name='chat_participants', to=settings.AUTH_USER_MODEL)),</w:t>
        <w:br/>
        <w:t xml:space="preserve">                ('room', models.ForeignKey(on_delete=django.db.models.deletion.CASCADE, related_name='participants', to='message.room')),</w:t>
        <w:br/>
        <w:t xml:space="preserve">            ],</w:t>
        <w:br/>
        <w:t xml:space="preserve">            options={</w:t>
        <w:br/>
        <w:t xml:space="preserve">                'unique_together': {('user', 'room')},</w:t>
        <w:br/>
        <w:t xml:space="preserve">            },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server\message\migrations\0002_remove_message_is_read_remove_message_receiver_and_more.py</w:t>
      </w:r>
    </w:p>
    <w:p>
      <w:r>
        <w:t># Generated by Django 5.1.5 on 2025-02-19 07:22</w:t>
        <w:br/>
        <w:br/>
        <w:t>import django.db.models.deletion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('message', '0001_initial'),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migrations.RemoveField(</w:t>
        <w:br/>
        <w:t xml:space="preserve">            model_name='message',</w:t>
        <w:br/>
        <w:t xml:space="preserve">            name='is_read',</w:t>
        <w:br/>
        <w:t xml:space="preserve">        ),</w:t>
        <w:br/>
        <w:t xml:space="preserve">        migrations.RemoveField(</w:t>
        <w:br/>
        <w:t xml:space="preserve">            model_name='message',</w:t>
        <w:br/>
        <w:t xml:space="preserve">            name='receiver',</w:t>
        <w:br/>
        <w:t xml:space="preserve">        ),</w:t>
        <w:br/>
        <w:t xml:space="preserve">        migrations.AddField(</w:t>
        <w:br/>
        <w:t xml:space="preserve">            model_name='room',</w:t>
        <w:br/>
        <w:t xml:space="preserve">            name='is_group_chat',</w:t>
        <w:br/>
        <w:t xml:space="preserve">            field=models.BooleanField(default=False),</w:t>
        <w:br/>
        <w:t xml:space="preserve">        ),</w:t>
        <w:br/>
        <w:t xml:space="preserve">        migrations.CreateModel(</w:t>
        <w:br/>
        <w:t xml:space="preserve">            name='MessageReceipt',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('is_read', models.BooleanField(default=False)),</w:t>
        <w:br/>
        <w:t xml:space="preserve">                ('read_at', models.DateTimeField(blank=True, null=True)),</w:t>
        <w:br/>
        <w:t xml:space="preserve">                ('message', models.ForeignKey(on_delete=django.db.models.deletion.CASCADE, related_name='receipts', to='message.message')),</w:t>
        <w:br/>
        <w:t xml:space="preserve">                ('recipient', models.ForeignKey(on_delete=django.db.models.deletion.CASCADE, related_name='message_receipts', to=settings.AUTH_USER_MODEL)),</w:t>
        <w:br/>
        <w:t xml:space="preserve">            ],</w:t>
        <w:br/>
        <w:t xml:space="preserve">            options={</w:t>
        <w:br/>
        <w:t xml:space="preserve">                'unique_together': {('message', 'recipient')},</w:t>
        <w:br/>
        <w:t xml:space="preserve">            },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server\message\migrations\0003_participant_last_active.py</w:t>
      </w:r>
    </w:p>
    <w:p>
      <w:r>
        <w:t># Generated by Django 5.1.5 on 2025-02-19 07:55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('message', '0002_remove_message_is_read_remove_message_receiver_and_more'),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model_name='participant',</w:t>
        <w:br/>
        <w:t xml:space="preserve">            name='last_active',</w:t>
        <w:br/>
        <w:t xml:space="preserve">            field=models.DateTimeField(blank=True, null=True),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server\myapp\admin.py</w:t>
      </w:r>
    </w:p>
    <w:p>
      <w:r>
        <w:t>from django.contrib import admin</w:t>
        <w:br/>
        <w:t>from .models import StartupIdea, StartupImage</w:t>
        <w:br/>
        <w:t>from django.utils.html import format_html</w:t>
        <w:br/>
        <w:br/>
        <w:br/>
        <w:t>class StartupImageInline(admin.TabularInline):</w:t>
        <w:br/>
        <w:t xml:space="preserve">    model = StartupImage</w:t>
        <w:br/>
        <w:t xml:space="preserve">    extra = 1</w:t>
        <w:br/>
        <w:t xml:space="preserve">    readonly_fields = ["created_at", "image_preview"]</w:t>
        <w:br/>
        <w:br/>
        <w:t xml:space="preserve">    def image_preview(self, obj):</w:t>
        <w:br/>
        <w:t xml:space="preserve">        if obj.image:</w:t>
        <w:br/>
        <w:t xml:space="preserve">            return format_html('&lt;img src="{}" width="150" /&gt;', obj.image.url)</w:t>
        <w:br/>
        <w:t xml:space="preserve">        return "No image"</w:t>
        <w:br/>
        <w:br/>
        <w:t xml:space="preserve">    image_preview.short_description = "Preview"</w:t>
        <w:br/>
        <w:br/>
        <w:br/>
        <w:t>@admin.register(StartupIdea)</w:t>
        <w:br/>
        <w:t>class StartupIdeaAdmin(admin.ModelAdmin):</w:t>
        <w:br/>
        <w:t xml:space="preserve">    list_display = (</w:t>
        <w:br/>
        <w:t xml:space="preserve">        "name",</w:t>
        <w:br/>
        <w:t xml:space="preserve">        "get_user_username",</w:t>
        <w:br/>
        <w:t xml:space="preserve">        "get_user_profile_picture",</w:t>
        <w:br/>
        <w:t xml:space="preserve">        "stage",</w:t>
        <w:br/>
        <w:t xml:space="preserve">        "user_role",</w:t>
        <w:br/>
        <w:t xml:space="preserve">        "get_member_count",</w:t>
        <w:br/>
        <w:t xml:space="preserve">        "created_at",</w:t>
        <w:br/>
        <w:t xml:space="preserve">    )</w:t>
        <w:br/>
        <w:t xml:space="preserve">    list_filter = ("stage", "user_role", "created_at")</w:t>
        <w:br/>
        <w:t xml:space="preserve">    search_fields = (</w:t>
        <w:br/>
        <w:t xml:space="preserve">        "name",</w:t>
        <w:br/>
        <w:t xml:space="preserve">        "pitch",</w:t>
        <w:br/>
        <w:t xml:space="preserve">        "description",</w:t>
        <w:br/>
        <w:t xml:space="preserve">        "user__username",</w:t>
        <w:br/>
        <w:t xml:space="preserve">        "user__email",</w:t>
        <w:br/>
        <w:t xml:space="preserve">        "skills",</w:t>
        <w:br/>
        <w:t xml:space="preserve">        "looking_for",</w:t>
        <w:br/>
        <w:t xml:space="preserve">        "members__username",</w:t>
        <w:br/>
        <w:t xml:space="preserve">    )</w:t>
        <w:br/>
        <w:t xml:space="preserve">    readonly_fields = ("created_at", "updated_at")</w:t>
        <w:br/>
        <w:t xml:space="preserve">    inlines = [StartupImageInline]</w:t>
        <w:br/>
        <w:t xml:space="preserve">    filter_horizontal = (</w:t>
        <w:br/>
        <w:t xml:space="preserve">        "members",</w:t>
        <w:br/>
        <w:t xml:space="preserve">    )  # Add a nice widget for managing many-to-many relationships</w:t>
        <w:br/>
        <w:br/>
        <w:t xml:space="preserve">    fieldsets = (</w:t>
        <w:br/>
        <w:t xml:space="preserve">        ("Basic Info", {"fields": ("user", "name", "stage", "user_role")}),</w:t>
        <w:br/>
        <w:t xml:space="preserve">        ("Team", {"fields": ("members",)}),</w:t>
        <w:br/>
        <w:t xml:space="preserve">        ("Details", {"fields": ("pitch", "description", "skills", "looking_for")}),</w:t>
        <w:br/>
        <w:t xml:space="preserve">        ("Documents", {"fields": ("pitch_deck",)}),</w:t>
        <w:br/>
        <w:t xml:space="preserve">        (</w:t>
        <w:br/>
        <w:t xml:space="preserve">            "Links &amp; Funding",</w:t>
        <w:br/>
        <w:t xml:space="preserve">            {"fields": ("website", "funding_stage", "investment_needed")},</w:t>
        <w:br/>
        <w:t xml:space="preserve">        ),</w:t>
        <w:br/>
        <w:t xml:space="preserve">        (</w:t>
        <w:br/>
        <w:t xml:space="preserve">            "Timestamps",</w:t>
        <w:br/>
        <w:t xml:space="preserve">            {"fields": ("created_at", "updated_at"), "classes": ("collapse",)},</w:t>
        <w:br/>
        <w:t xml:space="preserve">        ),</w:t>
        <w:br/>
        <w:t xml:space="preserve">    )</w:t>
        <w:br/>
        <w:br/>
        <w:t xml:space="preserve">    def get_user_username(self, obj):</w:t>
        <w:br/>
        <w:t xml:space="preserve">        return obj.user.username</w:t>
        <w:br/>
        <w:br/>
        <w:t xml:space="preserve">    get_user_username.short_description = "Owner"</w:t>
        <w:br/>
        <w:t xml:space="preserve">    get_user_username.admin_order_field = "user__username"</w:t>
        <w:br/>
        <w:br/>
        <w:t xml:space="preserve">    def get_user_profile_picture(self, obj):</w:t>
        <w:br/>
        <w:t xml:space="preserve">        if obj.user.profile_picture:</w:t>
        <w:br/>
        <w:t xml:space="preserve">            return format_html(</w:t>
        <w:br/>
        <w:t xml:space="preserve">                '&lt;img src="{}" width="50" height="50" /&gt;', obj.user.profile_picture.url</w:t>
        <w:br/>
        <w:t xml:space="preserve">            )</w:t>
        <w:br/>
        <w:t xml:space="preserve">        return "No picture"</w:t>
        <w:br/>
        <w:br/>
        <w:t xml:space="preserve">    get_user_profile_picture.short_description = "Profile Picture"</w:t>
        <w:br/>
        <w:br/>
        <w:t xml:space="preserve">    def get_member_count(self, obj):</w:t>
        <w:br/>
        <w:t xml:space="preserve">        return obj.member_count</w:t>
        <w:br/>
        <w:br/>
        <w:t xml:space="preserve">    get_member_count.short_description = "Team Size"</w:t>
        <w:br/>
        <w:br/>
        <w:br/>
        <w:t>@admin.register(StartupImage)</w:t>
        <w:br/>
        <w:t>class StartupImageAdmin(admin.ModelAdmin):</w:t>
        <w:br/>
        <w:t xml:space="preserve">    list_display = ("startup_idea", "caption", "image_preview", "created_at")</w:t>
        <w:br/>
        <w:t xml:space="preserve">    list_filter = ("created_at",)</w:t>
        <w:br/>
        <w:t xml:space="preserve">    search_fields = ("startup_idea__name", "caption")</w:t>
        <w:br/>
        <w:t xml:space="preserve">    readonly_fields = ("created_at", "image_preview")</w:t>
        <w:br/>
        <w:br/>
        <w:t xml:space="preserve">    def image_preview(self, obj):</w:t>
        <w:br/>
        <w:t xml:space="preserve">        if obj.image:</w:t>
        <w:br/>
        <w:t xml:space="preserve">            return format_html('&lt;img src="{}" width="100" /&gt;', obj.image.url)</w:t>
        <w:br/>
        <w:t xml:space="preserve">        return "No image"</w:t>
        <w:br/>
        <w:br/>
        <w:t xml:space="preserve">    image_preview.short_description = "Image Preview"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server\myapp\apps.py</w:t>
      </w:r>
    </w:p>
    <w:p>
      <w:r>
        <w:t>from django.apps import AppConfig</w:t>
        <w:br/>
        <w:br/>
        <w:br/>
        <w:t>class MyappConfig(AppConfig):</w:t>
        <w:br/>
        <w:t xml:space="preserve">    default_auto_field = "django.db.models.BigAutoField"</w:t>
        <w:br/>
        <w:t xml:space="preserve">    name = "myapp"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server\myapp\models.py</w:t>
      </w:r>
    </w:p>
    <w:p>
      <w:r>
        <w:t>from django.db import models</w:t>
        <w:br/>
        <w:t>from django.conf import settings</w:t>
        <w:br/>
        <w:t>from cloudinary.models import CloudinaryField</w:t>
        <w:br/>
        <w:t>from django.core.exceptions import ValidationError</w:t>
        <w:br/>
        <w:br/>
        <w:br/>
        <w:t>class StartupIdea(models.Model):</w:t>
        <w:br/>
        <w:t xml:space="preserve">    STAGE_CHOICES = [</w:t>
        <w:br/>
        <w:t xml:space="preserve">        ("IDEA", "Idea Stage"),</w:t>
        <w:br/>
        <w:t xml:space="preserve">        ("MVP", "MVP"),</w:t>
        <w:br/>
        <w:t xml:space="preserve">        ("EARLY", "Early Stage"),</w:t>
        <w:br/>
        <w:t xml:space="preserve">        ("GROWTH", "Growth Stage"),</w:t>
        <w:br/>
        <w:t xml:space="preserve">        ("SCALING", "Scaling"),</w:t>
        <w:br/>
        <w:t xml:space="preserve">    ]</w:t>
        <w:br/>
        <w:br/>
        <w:t xml:space="preserve">    ROLE_CHOICES = [</w:t>
        <w:br/>
        <w:t xml:space="preserve">        ("FOUNDER", "Founder"),</w:t>
        <w:br/>
        <w:t xml:space="preserve">        ("CO_FOUNDER", "Co-Founder"),</w:t>
        <w:br/>
        <w:t xml:space="preserve">        ("DEVELOPER", "Developer"),</w:t>
        <w:br/>
        <w:t xml:space="preserve">        ("DESIGNER", "Designer"),</w:t>
        <w:br/>
        <w:t xml:space="preserve">        ("MARKETER", "Marketing Specialist"),</w:t>
        <w:br/>
        <w:t xml:space="preserve">        ("BUSINESS_DEV", "Business Developer"),</w:t>
        <w:br/>
        <w:t xml:space="preserve">        ("PRODUCT_MANAGER", "Product Manager"),</w:t>
        <w:br/>
        <w:t xml:space="preserve">        ("FINANCIAL_EXPERT", "Financial Expert"),</w:t>
        <w:br/>
        <w:t xml:space="preserve">        ("OTHER", "Other"),</w:t>
        <w:br/>
        <w:t xml:space="preserve">    ]</w:t>
        <w:br/>
        <w:br/>
        <w:t xml:space="preserve">    user = models.ForeignKey(</w:t>
        <w:br/>
        <w:t xml:space="preserve">        settings.AUTH_USER_MODEL, on_delete=models.CASCADE, related_name="startup_ideas"</w:t>
        <w:br/>
        <w:t xml:space="preserve">    )</w:t>
        <w:br/>
        <w:t xml:space="preserve">    name = models.CharField(max_length=100)</w:t>
        <w:br/>
        <w:t xml:space="preserve">    stage = models.CharField(max_length=20, choices=STAGE_CHOICES, default="IDEA")</w:t>
        <w:br/>
        <w:t xml:space="preserve">    pitch = models.TextField(</w:t>
        <w:br/>
        <w:t xml:space="preserve">        max_length=500, help_text="Elevator pitch for your startup idea"</w:t>
        <w:br/>
        <w:t xml:space="preserve">    )</w:t>
        <w:br/>
        <w:t xml:space="preserve">    description = models.TextField(help_text="Detailed description of your startup")</w:t>
        <w:br/>
        <w:br/>
        <w:t xml:space="preserve">    # Using string representation for better SQLite compatibility</w:t>
        <w:br/>
        <w:t xml:space="preserve">    looking_for = models.TextField(</w:t>
        <w:br/>
        <w:t xml:space="preserve">        default="",</w:t>
        <w:br/>
        <w:t xml:space="preserve">        blank=True,</w:t>
        <w:br/>
        <w:t xml:space="preserve">        help_text="Comma-separated list of roles/skills you're looking for",</w:t>
        <w:br/>
        <w:t xml:space="preserve">    )</w:t>
        <w:br/>
        <w:br/>
        <w:t xml:space="preserve">    skills = models.TextField(</w:t>
        <w:br/>
        <w:t xml:space="preserve">        default="",</w:t>
        <w:br/>
        <w:t xml:space="preserve">        blank=True,</w:t>
        <w:br/>
        <w:t xml:space="preserve">        help_text="Comma-separated list of skills and expertise needed for this idea",</w:t>
        <w:br/>
        <w:t xml:space="preserve">    )</w:t>
        <w:br/>
        <w:br/>
        <w:t xml:space="preserve">    pitch_deck = CloudinaryField(</w:t>
        <w:br/>
        <w:t xml:space="preserve">        "pitch_deck",</w:t>
        <w:br/>
        <w:t xml:space="preserve">        folder="startup_hub/pitch_decks",</w:t>
        <w:br/>
        <w:t xml:space="preserve">        blank=True,</w:t>
        <w:br/>
        <w:t xml:space="preserve">        null=True,</w:t>
        <w:br/>
        <w:t xml:space="preserve">        resource_type="auto",</w:t>
        <w:br/>
        <w:t xml:space="preserve">    )</w:t>
        <w:br/>
        <w:br/>
        <w:t xml:space="preserve">    # User's role in this startup idea</w:t>
        <w:br/>
        <w:t xml:space="preserve">    user_role = models.CharField(</w:t>
        <w:br/>
        <w:t xml:space="preserve">        max_length=20,</w:t>
        <w:br/>
        <w:t xml:space="preserve">        choices=ROLE_CHOICES,</w:t>
        <w:br/>
        <w:t xml:space="preserve">        default="FOUNDER",</w:t>
        <w:br/>
        <w:t xml:space="preserve">        help_text="Your role in this startup idea",</w:t>
        <w:br/>
        <w:t xml:space="preserve">    )</w:t>
        <w:br/>
        <w:br/>
        <w:t xml:space="preserve">    # Add members field - a many-to-many relationship to users</w:t>
        <w:br/>
        <w:t xml:space="preserve">    members = models.ManyToManyField(</w:t>
        <w:br/>
        <w:t xml:space="preserve">        settings.AUTH_USER_MODEL,</w:t>
        <w:br/>
        <w:t xml:space="preserve">        related_name="member_startups",</w:t>
        <w:br/>
        <w:t xml:space="preserve">        blank=True,</w:t>
        <w:br/>
        <w:t xml:space="preserve">        help_text="Team members for this startup idea",</w:t>
        <w:br/>
        <w:t xml:space="preserve">    )</w:t>
        <w:br/>
        <w:br/>
        <w:t xml:space="preserve">    website = models.URLField(blank=True)</w:t>
        <w:br/>
        <w:t xml:space="preserve">    funding_stage = models.CharField(max_length=100, blank=True)</w:t>
        <w:br/>
        <w:t xml:space="preserve">    investment_needed = models.DecimalField(</w:t>
        <w:br/>
        <w:t xml:space="preserve">        max_digits=10, decimal_places=2, null=True, blank=True</w:t>
        <w:br/>
        <w:t xml:space="preserve">    )</w:t>
        <w:br/>
        <w:t xml:space="preserve">    created_at = models.DateTimeField(auto_now_add=True)</w:t>
        <w:br/>
        <w:t xml:space="preserve">    updated_at = models.DateTimeField(auto_now=True)</w:t>
        <w:br/>
        <w:br/>
        <w:t xml:space="preserve">    def __str__(self):</w:t>
        <w:br/>
        <w:t xml:space="preserve">        return f"{self.user.username}'s Idea - {self.name}"</w:t>
        <w:br/>
        <w:br/>
        <w:t xml:space="preserve">    # Helper property methods to convert comma-separated strings to lists</w:t>
        <w:br/>
        <w:t xml:space="preserve">    @property</w:t>
        <w:br/>
        <w:t xml:space="preserve">    def looking_for_list(self):</w:t>
        <w:br/>
        <w:t xml:space="preserve">        if not self.looking_for:</w:t>
        <w:br/>
        <w:t xml:space="preserve">            return []</w:t>
        <w:br/>
        <w:t xml:space="preserve">        return [item.strip() for item in self.looking_for.split(",")]</w:t>
        <w:br/>
        <w:br/>
        <w:t xml:space="preserve">    @property</w:t>
        <w:br/>
        <w:t xml:space="preserve">    def skills_list(self):</w:t>
        <w:br/>
        <w:t xml:space="preserve">        if not self.skills:</w:t>
        <w:br/>
        <w:t xml:space="preserve">            return []</w:t>
        <w:br/>
        <w:t xml:space="preserve">        return [item.strip() for item in self.skills.split(",")]</w:t>
        <w:br/>
        <w:br/>
        <w:t xml:space="preserve">    @property</w:t>
        <w:br/>
        <w:t xml:space="preserve">    def member_count(self):</w:t>
        <w:br/>
        <w:t xml:space="preserve">        """Return the count of members including the owner"""</w:t>
        <w:br/>
        <w:t xml:space="preserve">        # Add 1 to include the owner (if the owner isn't already in members)</w:t>
        <w:br/>
        <w:t xml:space="preserve">        return self.members.count() + (</w:t>
        <w:br/>
        <w:t xml:space="preserve">            0 if self.members.filter(id=self.user.id).exists() else 1</w:t>
        <w:br/>
        <w:t xml:space="preserve">        )</w:t>
        <w:br/>
        <w:br/>
        <w:t xml:space="preserve">    class Meta:</w:t>
        <w:br/>
        <w:t xml:space="preserve">        ordering = ["-created_at"]</w:t>
        <w:br/>
        <w:br/>
        <w:br/>
        <w:t>class StartupImage(models.Model):</w:t>
        <w:br/>
        <w:t xml:space="preserve">    startup_idea = models.ForeignKey(</w:t>
        <w:br/>
        <w:t xml:space="preserve">        StartupIdea,</w:t>
        <w:br/>
        <w:t xml:space="preserve">        on_delete=models.CASCADE,</w:t>
        <w:br/>
        <w:t xml:space="preserve">        related_name="images",</w:t>
        <w:br/>
        <w:t xml:space="preserve">        null=True,  # Make it nullable for migration</w:t>
        <w:br/>
        <w:t xml:space="preserve">        blank=True,  # Allow blank in forms</w:t>
        <w:br/>
        <w:t xml:space="preserve">    )</w:t>
        <w:br/>
        <w:t xml:space="preserve">    image = CloudinaryField(</w:t>
        <w:br/>
        <w:t xml:space="preserve">        "startup_image",</w:t>
        <w:br/>
        <w:t xml:space="preserve">        folder="startup_hub/startup_images",</w:t>
        <w:br/>
        <w:t xml:space="preserve">        transformation={"width": 800, "height": 600, "crop": "fill"},</w:t>
        <w:br/>
        <w:t xml:space="preserve">    )</w:t>
        <w:br/>
        <w:t xml:space="preserve">    caption = models.CharField(max_length=200, blank=True)</w:t>
        <w:br/>
        <w:t xml:space="preserve">    created_at = models.DateTimeField(auto_now_add=True)</w:t>
        <w:br/>
        <w:br/>
        <w:t xml:space="preserve">    def __str__(self):</w:t>
        <w:br/>
        <w:t xml:space="preserve">        if self.startup_idea:</w:t>
        <w:br/>
        <w:t xml:space="preserve">            return f"Image for {self.startup_idea.name}"</w:t>
        <w:br/>
        <w:t xml:space="preserve">        return "Startup Image"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server\myapp\serializers.py</w:t>
      </w:r>
    </w:p>
    <w:p>
      <w:r>
        <w:t>from rest_framework import serializers</w:t>
        <w:br/>
        <w:t>from .models import StartupIdea, StartupImage</w:t>
        <w:br/>
        <w:t>from django.contrib.auth import get_user_model</w:t>
        <w:br/>
        <w:br/>
        <w:t># Get the CustomUser model</w:t>
        <w:br/>
        <w:t>CustomUser = get_user_model()</w:t>
        <w:br/>
        <w:br/>
        <w:br/>
        <w:t>class UserBasicSerializer(serializers.ModelSerializer):</w:t>
        <w:br/>
        <w:t xml:space="preserve">    """Basic serializer for user information"""</w:t>
        <w:br/>
        <w:br/>
        <w:t xml:space="preserve">    profile_picture_url = serializers.SerializerMethodField(read_only=True)</w:t>
        <w:br/>
        <w:br/>
        <w:t xml:space="preserve">    class Meta:</w:t>
        <w:br/>
        <w:t xml:space="preserve">        model = CustomUser</w:t>
        <w:br/>
        <w:t xml:space="preserve">        fields = [</w:t>
        <w:br/>
        <w:t xml:space="preserve">            "id",</w:t>
        <w:br/>
        <w:t xml:space="preserve">            "username",</w:t>
        <w:br/>
        <w:t xml:space="preserve">            "profile_picture",</w:t>
        <w:br/>
        <w:t xml:space="preserve">            "profile_picture_url",</w:t>
        <w:br/>
        <w:t xml:space="preserve">            "skills",</w:t>
        <w:br/>
        <w:t xml:space="preserve">            "industry",</w:t>
        <w:br/>
        <w:t xml:space="preserve">        ]</w:t>
        <w:br/>
        <w:t xml:space="preserve">        read_only_fields = [</w:t>
        <w:br/>
        <w:t xml:space="preserve">            "id",</w:t>
        <w:br/>
        <w:t xml:space="preserve">            "username",</w:t>
        <w:br/>
        <w:t xml:space="preserve">            "profile_picture",</w:t>
        <w:br/>
        <w:t xml:space="preserve">            "profile_picture_url",</w:t>
        <w:br/>
        <w:t xml:space="preserve">            "skills",</w:t>
        <w:br/>
        <w:t xml:space="preserve">            "industry",</w:t>
        <w:br/>
        <w:t xml:space="preserve">        ]</w:t>
        <w:br/>
        <w:t xml:space="preserve">        extra_kwargs = {"profile_picture": {"write_only": True}}</w:t>
        <w:br/>
        <w:br/>
        <w:t xml:space="preserve">    def get_profile_picture_url(self, obj):</w:t>
        <w:br/>
        <w:t xml:space="preserve">        if obj.profile_picture:</w:t>
        <w:br/>
        <w:t xml:space="preserve">            return obj.profile_picture.url</w:t>
        <w:br/>
        <w:t xml:space="preserve">        return None</w:t>
        <w:br/>
        <w:br/>
        <w:br/>
        <w:t>class StartupImageSerializer(serializers.ModelSerializer):</w:t>
        <w:br/>
        <w:t xml:space="preserve">    image_url = serializers.SerializerMethodField()</w:t>
        <w:br/>
        <w:br/>
        <w:t xml:space="preserve">    class Meta:</w:t>
        <w:br/>
        <w:t xml:space="preserve">        model = StartupImage</w:t>
        <w:br/>
        <w:t xml:space="preserve">        fields = ["id", "image", "image_url", "caption", "created_at"]</w:t>
        <w:br/>
        <w:t xml:space="preserve">        extra_kwargs = {"image": {"write_only": True}}</w:t>
        <w:br/>
        <w:br/>
        <w:t xml:space="preserve">    def get_image_url(self, obj):</w:t>
        <w:br/>
        <w:t xml:space="preserve">        if obj.image:</w:t>
        <w:br/>
        <w:t xml:space="preserve">            return obj.image.url</w:t>
        <w:br/>
        <w:t xml:space="preserve">        return None</w:t>
        <w:br/>
        <w:br/>
        <w:br/>
        <w:t>class StartupIdeaSerializer(serializers.ModelSerializer):</w:t>
        <w:br/>
        <w:t xml:space="preserve">    images = StartupImageSerializer(many=True, read_only=True)</w:t>
        <w:br/>
        <w:t xml:space="preserve">    pitch_deck_url = serializers.SerializerMethodField()</w:t>
        <w:br/>
        <w:br/>
        <w:t xml:space="preserve">    # Owner information</w:t>
        <w:br/>
        <w:t xml:space="preserve">    username = serializers.CharField(source="user.username", read_only=True)</w:t>
        <w:br/>
        <w:t xml:space="preserve">    user_profile_picture = serializers.SerializerMethodField(read_only=True)</w:t>
        <w:br/>
        <w:t xml:space="preserve">    user_role_display = serializers.CharField(</w:t>
        <w:br/>
        <w:t xml:space="preserve">        source="get_user_role_display", read_only=True</w:t>
        <w:br/>
        <w:t xml:space="preserve">    )</w:t>
        <w:br/>
        <w:br/>
        <w:t xml:space="preserve">    # Fields for lists</w:t>
        <w:br/>
        <w:t xml:space="preserve">    looking_for_list = serializers.SerializerMethodField()</w:t>
        <w:br/>
        <w:t xml:space="preserve">    skills_list = serializers.SerializerMethodField()</w:t>
        <w:br/>
        <w:br/>
        <w:t xml:space="preserve">    # Member information</w:t>
        <w:br/>
        <w:t xml:space="preserve">    members = UserBasicSerializer(many=True, read_only=True)</w:t>
        <w:br/>
        <w:t xml:space="preserve">    member_count = serializers.IntegerField(read_only=True)</w:t>
        <w:br/>
        <w:br/>
        <w:t xml:space="preserve">    # Explicitly identify the owner</w:t>
        <w:br/>
        <w:t xml:space="preserve">    owner = serializers.SerializerMethodField(read_only=True)</w:t>
        <w:br/>
        <w:br/>
        <w:t xml:space="preserve">    class Meta:</w:t>
        <w:br/>
        <w:t xml:space="preserve">        model = StartupIdea</w:t>
        <w:br/>
        <w:t xml:space="preserve">        fields = [</w:t>
        <w:br/>
        <w:t xml:space="preserve">            "id",</w:t>
        <w:br/>
        <w:t xml:space="preserve">            "username",</w:t>
        <w:br/>
        <w:t xml:space="preserve">            "user_profile_picture",</w:t>
        <w:br/>
        <w:t xml:space="preserve">            "owner",</w:t>
        <w:br/>
        <w:t xml:space="preserve">            "name",</w:t>
        <w:br/>
        <w:t xml:space="preserve">            "stage",</w:t>
        <w:br/>
        <w:t xml:space="preserve">            "user_role",</w:t>
        <w:br/>
        <w:t xml:space="preserve">            "user_role_display",</w:t>
        <w:br/>
        <w:t xml:space="preserve">            "pitch",</w:t>
        <w:br/>
        <w:t xml:space="preserve">            "description",</w:t>
        <w:br/>
        <w:t xml:space="preserve">            "skills",</w:t>
        <w:br/>
        <w:t xml:space="preserve">            "skills_list",</w:t>
        <w:br/>
        <w:t xml:space="preserve">            "looking_for",</w:t>
        <w:br/>
        <w:t xml:space="preserve">            "looking_for_list",</w:t>
        <w:br/>
        <w:t xml:space="preserve">            "pitch_deck",</w:t>
        <w:br/>
        <w:t xml:space="preserve">            "pitch_deck_url",</w:t>
        <w:br/>
        <w:t xml:space="preserve">            "images",</w:t>
        <w:br/>
        <w:t xml:space="preserve">            "website",</w:t>
        <w:br/>
        <w:t xml:space="preserve">            "funding_stage",</w:t>
        <w:br/>
        <w:t xml:space="preserve">            "investment_needed",</w:t>
        <w:br/>
        <w:t xml:space="preserve">            "members",</w:t>
        <w:br/>
        <w:t xml:space="preserve">            "member_count",</w:t>
        <w:br/>
        <w:t xml:space="preserve">            "created_at",</w:t>
        <w:br/>
        <w:t xml:space="preserve">            "updated_at",</w:t>
        <w:br/>
        <w:t xml:space="preserve">        ]</w:t>
        <w:br/>
        <w:t xml:space="preserve">        read_only_fields = [</w:t>
        <w:br/>
        <w:t xml:space="preserve">            "id",</w:t>
        <w:br/>
        <w:t xml:space="preserve">            "username",</w:t>
        <w:br/>
        <w:t xml:space="preserve">            "user_profile_picture",</w:t>
        <w:br/>
        <w:t xml:space="preserve">            "user_role_display",</w:t>
        <w:br/>
        <w:t xml:space="preserve">            "skills_list",</w:t>
        <w:br/>
        <w:t xml:space="preserve">            "looking_for_list",</w:t>
        <w:br/>
        <w:t xml:space="preserve">            "owner",</w:t>
        <w:br/>
        <w:t xml:space="preserve">            "member_count",</w:t>
        <w:br/>
        <w:t xml:space="preserve">            "members",</w:t>
        <w:br/>
        <w:t xml:space="preserve">            "created_at",</w:t>
        <w:br/>
        <w:t xml:space="preserve">            "updated_at",</w:t>
        <w:br/>
        <w:t xml:space="preserve">        ]</w:t>
        <w:br/>
        <w:t xml:space="preserve">        extra_kwargs = {"pitch_deck": {"write_only": True}}</w:t>
        <w:br/>
        <w:br/>
        <w:t xml:space="preserve">    def get_pitch_deck_url(self, obj):</w:t>
        <w:br/>
        <w:t xml:space="preserve">        if obj.pitch_deck:</w:t>
        <w:br/>
        <w:t xml:space="preserve">            return obj.pitch_deck.url</w:t>
        <w:br/>
        <w:t xml:space="preserve">        return None</w:t>
        <w:br/>
        <w:br/>
        <w:t xml:space="preserve">    def get_user_profile_picture(self, obj):</w:t>
        <w:br/>
        <w:t xml:space="preserve">        if obj.user.profile_picture:</w:t>
        <w:br/>
        <w:t xml:space="preserve">            return obj.user.profile_picture.url</w:t>
        <w:br/>
        <w:t xml:space="preserve">        return None</w:t>
        <w:br/>
        <w:br/>
        <w:t xml:space="preserve">    def get_looking_for_list(self, obj):</w:t>
        <w:br/>
        <w:t xml:space="preserve">        return obj.looking_for_list</w:t>
        <w:br/>
        <w:br/>
        <w:t xml:space="preserve">    def get_skills_list(self, obj):</w:t>
        <w:br/>
        <w:t xml:space="preserve">        return obj.skills_list</w:t>
        <w:br/>
        <w:br/>
        <w:t xml:space="preserve">    def get_owner(self, obj):</w:t>
        <w:br/>
        <w:t xml:space="preserve">        """Return basic information about the owner"""</w:t>
        <w:br/>
        <w:t xml:space="preserve">        return {</w:t>
        <w:br/>
        <w:t xml:space="preserve">            "id": obj.user.id,</w:t>
        <w:br/>
        <w:t xml:space="preserve">            "username": obj.user.username,</w:t>
        <w:br/>
        <w:t xml:space="preserve">            "profile_picture": (</w:t>
        <w:br/>
        <w:t xml:space="preserve">                obj.user.profile_picture.url if obj.user.profile_picture else None</w:t>
        <w:br/>
        <w:t xml:space="preserve">            ),</w:t>
        <w:br/>
        <w:t xml:space="preserve">        }</w:t>
        <w:br/>
        <w:br/>
        <w:t xml:space="preserve">    # Convert lists to comma-separated strings when saving</w:t>
        <w:br/>
        <w:t xml:space="preserve">    def validate_looking_for(self, value):</w:t>
        <w:br/>
        <w:t xml:space="preserve">        if isinstance(value, list):</w:t>
        <w:br/>
        <w:t xml:space="preserve">            return ", ".join(value)</w:t>
        <w:br/>
        <w:t xml:space="preserve">        return value</w:t>
        <w:br/>
        <w:br/>
        <w:t xml:space="preserve">    def validate_skills(self, value):</w:t>
        <w:br/>
        <w:t xml:space="preserve">        if isinstance(value, list):</w:t>
        <w:br/>
        <w:t xml:space="preserve">            return ", ".join(value)</w:t>
        <w:br/>
        <w:t xml:space="preserve">        return value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server\myapp\tests.py</w:t>
      </w:r>
    </w:p>
    <w:p>
      <w:r>
        <w:t>from django.test import TestCase</w:t>
        <w:br/>
        <w:t>from django.urls import reverse</w:t>
        <w:br/>
        <w:t>from rest_framework.test import APITestCase, APIClient</w:t>
        <w:br/>
        <w:t>from rest_framework import status</w:t>
        <w:br/>
        <w:t>from django.contrib.auth import get_user_model</w:t>
        <w:br/>
        <w:t>from .models import StartupIdea, StartupImage</w:t>
        <w:br/>
        <w:t>import tempfile</w:t>
        <w:br/>
        <w:t>from PIL import Image</w:t>
        <w:br/>
        <w:t>import json</w:t>
        <w:br/>
        <w:t>import io</w:t>
        <w:br/>
        <w:br/>
        <w:t>User = get_user_model()</w:t>
        <w:br/>
        <w:br/>
        <w:br/>
        <w:t>class StartupIdeaModelTests(TestCase):</w:t>
        <w:br/>
        <w:t xml:space="preserve">    """Test cases for the StartupIdea model"""</w:t>
        <w:br/>
        <w:br/>
        <w:t xml:space="preserve">    def setUp(self):</w:t>
        <w:br/>
        <w:t xml:space="preserve">        # Create a test user</w:t>
        <w:br/>
        <w:t xml:space="preserve">        self.user = User.objects.create_user(</w:t>
        <w:br/>
        <w:t xml:space="preserve">            username="testuser",</w:t>
        <w:br/>
        <w:t xml:space="preserve">            email="test@example.com",</w:t>
        <w:br/>
        <w:t xml:space="preserve">            password="password123",</w:t>
        <w:br/>
        <w:t xml:space="preserve">            skills="Python, Django, React",</w:t>
        <w:br/>
        <w:t xml:space="preserve">            industry="Technology",</w:t>
        <w:br/>
        <w:t xml:space="preserve">        )</w:t>
        <w:br/>
        <w:br/>
        <w:t xml:space="preserve">        # Create a test startup idea</w:t>
        <w:br/>
        <w:t xml:space="preserve">        self.startup_idea = StartupIdea.objects.create(</w:t>
        <w:br/>
        <w:t xml:space="preserve">            user=self.user,</w:t>
        <w:br/>
        <w:t xml:space="preserve">            name="Test Startup",</w:t>
        <w:br/>
        <w:t xml:space="preserve">            stage="IDEA",</w:t>
        <w:br/>
        <w:t xml:space="preserve">            user_role="FOUNDER",</w:t>
        <w:br/>
        <w:t xml:space="preserve">            pitch="A test startup idea",</w:t>
        <w:br/>
        <w:t xml:space="preserve">            description="This is a detailed description of the test startup",</w:t>
        <w:br/>
        <w:t xml:space="preserve">            skills="Python, Django, React",</w:t>
        <w:br/>
        <w:t xml:space="preserve">            looking_for="Designer, Marketer",</w:t>
        <w:br/>
        <w:t xml:space="preserve">            website="https://teststartup.com",</w:t>
        <w:br/>
        <w:t xml:space="preserve">            funding_stage="Pre-seed",</w:t>
        <w:br/>
        <w:t xml:space="preserve">            investment_needed=10000.00,</w:t>
        <w:br/>
        <w:t xml:space="preserve">        )</w:t>
        <w:br/>
        <w:br/>
        <w:t xml:space="preserve">    def test_string_representation(self):</w:t>
        <w:br/>
        <w:t xml:space="preserve">        """Test the string representation of a StartupIdea"""</w:t>
        <w:br/>
        <w:t xml:space="preserve">        self.assertEqual(str(self.startup_idea), "testuser's Idea - Test Startup")</w:t>
        <w:br/>
        <w:br/>
        <w:t xml:space="preserve">    def test_properties(self):</w:t>
        <w:br/>
        <w:t xml:space="preserve">        """Test the property methods that convert strings to lists"""</w:t>
        <w:br/>
        <w:t xml:space="preserve">        # Test skills_list property</w:t>
        <w:br/>
        <w:t xml:space="preserve">        self.assertEqual(self.startup_idea.skills_list, ["Python", "Django", "React"])</w:t>
        <w:br/>
        <w:br/>
        <w:t xml:space="preserve">        # Test looking_for_list property</w:t>
        <w:br/>
        <w:t xml:space="preserve">        self.assertEqual(self.startup_idea.looking_for_list, ["Designer", "Marketer"])</w:t>
        <w:br/>
        <w:br/>
        <w:t xml:space="preserve">        # Test with empty fields</w:t>
        <w:br/>
        <w:t xml:space="preserve">        empty_idea = StartupIdea.objects.create(</w:t>
        <w:br/>
        <w:t xml:space="preserve">            user=self.user,</w:t>
        <w:br/>
        <w:t xml:space="preserve">            name="Empty Fields",</w:t>
        <w:br/>
        <w:t xml:space="preserve">            skills="",</w:t>
        <w:br/>
        <w:t xml:space="preserve">            looking_for="",</w:t>
        <w:br/>
        <w:t xml:space="preserve">        )</w:t>
        <w:br/>
        <w:t xml:space="preserve">        self.assertEqual(empty_idea.skills_list, [])</w:t>
        <w:br/>
        <w:t xml:space="preserve">        self.assertEqual(empty_idea.looking_for_list, [])</w:t>
        <w:br/>
        <w:br/>
        <w:t xml:space="preserve">    def test_member_count_property(self):</w:t>
        <w:br/>
        <w:t xml:space="preserve">        """Test the member_count property"""</w:t>
        <w:br/>
        <w:t xml:space="preserve">        # Create additional test users</w:t>
        <w:br/>
        <w:t xml:space="preserve">        member1 = User.objects.create_user(</w:t>
        <w:br/>
        <w:t xml:space="preserve">            username="member1",</w:t>
        <w:br/>
        <w:t xml:space="preserve">            email="member1@example.com",</w:t>
        <w:br/>
        <w:t xml:space="preserve">            password="password123",</w:t>
        <w:br/>
        <w:t xml:space="preserve">        )</w:t>
        <w:br/>
        <w:br/>
        <w:t xml:space="preserve">        member2 = User.objects.create_user(</w:t>
        <w:br/>
        <w:t xml:space="preserve">            username="member2",</w:t>
        <w:br/>
        <w:t xml:space="preserve">            email="member2@example.com",</w:t>
        <w:br/>
        <w:t xml:space="preserve">            password="password123",</w:t>
        <w:br/>
        <w:t xml:space="preserve">        )</w:t>
        <w:br/>
        <w:br/>
        <w:t xml:space="preserve">        # Initial count should be 1 (just the owner)</w:t>
        <w:br/>
        <w:t xml:space="preserve">        self.assertEqual(self.startup_idea.member_count, 1)</w:t>
        <w:br/>
        <w:br/>
        <w:t xml:space="preserve">        # Add members and check count</w:t>
        <w:br/>
        <w:t xml:space="preserve">        self.startup_idea.members.add(member1)</w:t>
        <w:br/>
        <w:t xml:space="preserve">        self.assertEqual(self.startup_idea.member_count, 2)</w:t>
        <w:br/>
        <w:br/>
        <w:t xml:space="preserve">        self.startup_idea.members.add(member2)</w:t>
        <w:br/>
        <w:t xml:space="preserve">        self.assertEqual(self.startup_idea.member_count, 3)</w:t>
        <w:br/>
        <w:br/>
        <w:t xml:space="preserve">        # If owner is also in the members list, count should remain the same</w:t>
        <w:br/>
        <w:t xml:space="preserve">        self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server\myapp\urls.py</w:t>
      </w:r>
    </w:p>
    <w:p>
      <w:r>
        <w:t>from django.urls import path, include</w:t>
        <w:br/>
        <w:t>from rest_framework.routers import DefaultRouter</w:t>
        <w:br/>
        <w:t>from .views import StartupIdeaViewSet</w:t>
        <w:br/>
        <w:br/>
        <w:t>router = DefaultRouter()</w:t>
        <w:br/>
        <w:t>router.register(r"startup-ideas", StartupIdeaViewSet, basename="startup-idea")</w:t>
        <w:br/>
        <w:br/>
        <w:t>urlpatterns = [</w:t>
        <w:br/>
        <w:t xml:space="preserve">    path("", include(router.urls)),</w:t>
        <w:br/>
        <w:t>]</w:t>
        <w:br/>
        <w:br/>
        <w:t># The routes generated include:</w:t>
        <w:br/>
        <w:br/>
        <w:t># GET /startup-ideas/ - List all startup ideas</w:t>
        <w:br/>
        <w:t># POST /startup-ideas/ - Create a new startup idea</w:t>
        <w:br/>
        <w:t># GET /startup-ideas/{id}/ - Get details of a startup idea</w:t>
        <w:br/>
        <w:t># PUT/PATCH /startup-ideas/{id}/ - Update a startup idea</w:t>
        <w:br/>
        <w:t># DELETE /startup-ideas/{id}/ - Delete a startup idea</w:t>
        <w:br/>
        <w:br/>
        <w:t># Custom actions:</w:t>
        <w:br/>
        <w:t># GET /startup-ideas/my-ideas/ - Get ideas owned by current user</w:t>
        <w:br/>
        <w:t># GET /startup-ideas/my-memberships/ - Get ideas where current user is a member (but not owner)</w:t>
        <w:br/>
        <w:t># GET /startup-ideas/search/ - Search startup ideas</w:t>
        <w:br/>
        <w:t># GET /startup-ideas/match-suggestions/ - Get ideas matching user's skills/industry</w:t>
        <w:br/>
        <w:t># GET /startup-ideas/{id}/members/ - Get all members of a startup idea</w:t>
        <w:br/>
        <w:t># POST /startup-ideas/{id}/add-member/ - Add a member to a startup idea</w:t>
        <w:br/>
        <w:t># POST /startup-ideas/{id}/remove-member/ - Remove a member from a startup idea</w:t>
        <w:br/>
        <w:t># POST /startup-ideas/{id}/join-startup/ - Join a startup as a member</w:t>
        <w:br/>
        <w:t># POST /startup-ideas/{id}/leave-startup/ - Leave a startup</w:t>
        <w:br/>
        <w:t># POST /startup-ideas/{id}/upload-image/ - Upload an image for a startup</w:t>
        <w:br/>
        <w:t># POST /startup-ideas/{id}/upload-pitch-deck/ - Upload a pitch deck</w:t>
        <w:br/>
        <w:t># DELETE /startup-ideas/{id}/remove-image/ - Remove an image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server\myapp\views.py</w:t>
      </w:r>
    </w:p>
    <w:p>
      <w:r>
        <w:t>from django.shortcuts import get_object_or_404</w:t>
        <w:br/>
        <w:t>from rest_framework import viewsets, status</w:t>
        <w:br/>
        <w:t>from rest_framework.decorators import action</w:t>
        <w:br/>
        <w:t>from rest_framework.response import Response</w:t>
        <w:br/>
        <w:t>from rest_framework.permissions import IsAuthenticated</w:t>
        <w:br/>
        <w:t>from rest_framework.parsers import MultiPartParser, FormParser</w:t>
        <w:br/>
        <w:t>from rest_framework.exceptions import PermissionDenied</w:t>
        <w:br/>
        <w:t>from django.db.models import Q</w:t>
        <w:br/>
        <w:t>import cloudinary</w:t>
        <w:br/>
        <w:t>from django.contrib.auth import get_user_model</w:t>
        <w:br/>
        <w:br/>
        <w:t>from .models import StartupIdea, StartupImage</w:t>
        <w:br/>
        <w:t>from .serializers import (</w:t>
        <w:br/>
        <w:t xml:space="preserve">    StartupIdeaSerializer,</w:t>
        <w:br/>
        <w:t xml:space="preserve">    StartupImageSerializer,</w:t>
        <w:br/>
        <w:t xml:space="preserve">    UserBasicSerializer,</w:t>
        <w:br/>
        <w:t>)</w:t>
        <w:br/>
        <w:br/>
        <w:t>User = get_user_model()</w:t>
        <w:br/>
        <w:br/>
        <w:br/>
        <w:t>class StartupIdeaViewSet(viewsets.ModelViewSet):</w:t>
        <w:br/>
        <w:t xml:space="preserve">    """</w:t>
        <w:br/>
        <w:t xml:space="preserve">    ViewSet for managing startup ideas.</w:t>
        <w:br/>
        <w:t xml:space="preserve">    Users can create multiple startup ideas, update, and delete their own ideas.</w:t>
        <w:br/>
        <w:t xml:space="preserve">    """</w:t>
        <w:br/>
        <w:br/>
        <w:t xml:space="preserve">    serializer_class = StartupIdeaSerializer</w:t>
        <w:br/>
        <w:t xml:space="preserve">    permission_classes = [IsAuthenticated]</w:t>
        <w:br/>
        <w:t xml:space="preserve">    parser_classes = [MultiPartParser, FormParser]</w:t>
        <w:br/>
        <w:br/>
        <w:t xml:space="preserve">    def get_queryset(self):</w:t>
        <w:br/>
        <w:t xml:space="preserve">        """Return all startup ideas"""</w:t>
        <w:br/>
        <w:t xml:space="preserve">        return StartupIdea.objects.all()</w:t>
        <w:br/>
        <w:br/>
        <w:t xml:space="preserve">    def perform_create(self, serializer):</w:t>
        <w:br/>
        <w:t xml:space="preserve">        """Associate the new idea with the current user"""</w:t>
        <w:br/>
        <w:t xml:space="preserve">        startup = serializer.save(user=self.request.user)</w:t>
        <w:br/>
        <w:t xml:space="preserve">        # Automatically add the owner as a member if needed</w:t>
        <w:br/>
        <w:t xml:space="preserve">        startup.members.add(self.request.user)</w:t>
        <w:br/>
        <w:br/>
        <w:t xml:space="preserve">    def perform_update(self, serializer):</w:t>
        <w:br/>
        <w:t xml:space="preserve">        """Ensure users can only update their own ideas"""</w:t>
        <w:br/>
        <w:t xml:space="preserve">        startup_idea = self.get_object()</w:t>
        <w:br/>
        <w:t xml:space="preserve">        if startup_idea.user != self.request.user:</w:t>
        <w:br/>
        <w:t xml:space="preserve">            raise PermissionDenied(</w:t>
        <w:br/>
        <w:t xml:space="preserve">                "You don't have permission to edit this startup idea"</w:t>
        <w:br/>
        <w:t xml:space="preserve">            )</w:t>
        <w:br/>
        <w:t xml:space="preserve">        serializer.save()</w:t>
        <w:br/>
        <w:br/>
        <w:t xml:space="preserve">    def perform_destroy(self, instance):</w:t>
        <w:br/>
        <w:t xml:space="preserve">        """Ensure users can only delete their own ideas"""</w:t>
        <w:br/>
        <w:t xml:space="preserve">        if instance.user != self.request.user:</w:t>
        <w:br/>
        <w:t xml:space="preserve">            raise PermissionDenied(</w:t>
        <w:br/>
        <w:t xml:space="preserve">                "You don't have permission to delete this startup idea"</w:t>
        <w:br/>
        <w:t xml:space="preserve">            )</w:t>
        <w:br/>
        <w:t xml:space="preserve">        instance.delete()</w:t>
        <w:br/>
        <w:br/>
        <w:t xml:space="preserve">    @action(detail=True, methods=["post"])</w:t>
        <w:br/>
        <w:t xml:space="preserve">    def upload_image(self, request, pk=None):</w:t>
        <w:br/>
        <w:t xml:space="preserve">        """Upload an image for a specific startup idea"""</w:t>
        <w:br/>
        <w:t xml:space="preserve">        idea = self.get_object()</w:t>
        <w:br/>
        <w:br/>
        <w:t xml:space="preserve">        # Check if user has permission to add images to this idea</w:t>
        <w:br/>
        <w:t xml:space="preserve">        if idea.user != request.user:</w:t>
        <w:br/>
        <w:t xml:space="preserve">            return Response(</w:t>
        <w:br/>
        <w:t xml:space="preserve">                {"error": "You do not have permission to add images to this idea"},</w:t>
        <w:br/>
        <w:t xml:space="preserve">                status=status.HTTP_403_FORBIDDEN,</w:t>
        <w:br/>
        <w:t xml:space="preserve">            )</w:t>
        <w:br/>
        <w:br/>
        <w:t xml:space="preserve">        image = request.FILES.get("image")</w:t>
        <w:br/>
        <w:t xml:space="preserve">        caption = request.data.get("caption", "")</w:t>
        <w:br/>
        <w:br/>
        <w:t xml:space="preserve">        if not image:</w:t>
        <w:br/>
        <w:t xml:space="preserve">            return Response(</w:t>
        <w:br/>
        <w:t xml:space="preserve">                {"error": "No image provided"}, status=status.HTTP_400_BAD_REQUEST</w:t>
        <w:br/>
        <w:t xml:space="preserve">            )</w:t>
        <w:br/>
        <w:br/>
        <w:t xml:space="preserve">        startup_image = StartupImage.objects.create(</w:t>
        <w:br/>
        <w:t xml:space="preserve">            startup_idea=idea, image=image, caption=caption</w:t>
        <w:br/>
        <w:t xml:space="preserve">        )</w:t>
        <w:br/>
        <w:br/>
        <w:t xml:space="preserve">        return Response(</w:t>
        <w:br/>
        <w:t xml:space="preserve">            StartupImageSerializer(startup_image).data, status=status.HTTP_201_CREATED</w:t>
        <w:br/>
        <w:t xml:space="preserve">        )</w:t>
        <w:br/>
        <w:br/>
        <w:t xml:space="preserve">    @action(detail=True, methods=["post"])</w:t>
        <w:br/>
        <w:t xml:space="preserve">    def upload_pitch_deck(self, request, pk=None):</w:t>
        <w:br/>
        <w:t xml:space="preserve">        """Upload a pitch deck for a specific startup idea"""</w:t>
        <w:br/>
        <w:t xml:space="preserve">        idea = self.get_object()</w:t>
        <w:br/>
        <w:br/>
        <w:t xml:space="preserve">        # Check if user has permission to update this idea</w:t>
        <w:br/>
        <w:t xml:space="preserve">        if idea.user != request.user:</w:t>
        <w:br/>
        <w:t xml:space="preserve">            return Response(</w:t>
        <w:br/>
        <w:t xml:space="preserve">                {"error": "You do not have permission to update this idea"},</w:t>
        <w:br/>
        <w:t xml:space="preserve">                status=status.HTTP_403_FORBIDDEN,</w:t>
        <w:br/>
        <w:t xml:space="preserve">            )</w:t>
        <w:br/>
        <w:br/>
        <w:t xml:space="preserve">        pitch_deck = request.FILES.get("pitch_deck")</w:t>
        <w:br/>
        <w:br/>
        <w:t xml:space="preserve">        if not pitch_deck:</w:t>
        <w:br/>
        <w:t xml:space="preserve">            return Response(</w:t>
        <w:br/>
        <w:t xml:space="preserve">                {"error": "No pitch deck provided"}, status=status.HTTP_400_BAD_REQUEST</w:t>
        <w:br/>
        <w:t xml:space="preserve">            )</w:t>
        <w:br/>
        <w:br/>
        <w:t xml:space="preserve">        idea.pitch_deck = pitch_deck</w:t>
        <w:br/>
        <w:t xml:space="preserve">        idea.save()</w:t>
        <w:br/>
        <w:br/>
        <w:t xml:space="preserve">        return Response(StartupIdeaSerializer(idea).data, status=status.HTTP_200_OK)</w:t>
        <w:br/>
        <w:br/>
        <w:t xml:space="preserve">    @action(detail=False, methods=["get"])</w:t>
        <w:br/>
        <w:t xml:space="preserve">    def my_ideas(self, request):</w:t>
        <w:br/>
        <w:t xml:space="preserve">        """Get all startup ideas for the current user"""</w:t>
        <w:br/>
        <w:t xml:space="preserve">        ideas = StartupIdea.objects.filter(user=request.user)</w:t>
        <w:br/>
        <w:t xml:space="preserve">        serializer = self.get_serializer(ideas, many=True)</w:t>
        <w:br/>
        <w:t xml:space="preserve">        return Response(serializer.data)</w:t>
        <w:br/>
        <w:br/>
        <w:t xml:space="preserve">    @action(detail=False, methods=["get"])</w:t>
        <w:br/>
        <w:t xml:space="preserve">    def my_memberships(self, request):</w:t>
        <w:br/>
        <w:t xml:space="preserve">        """Get all startup ideas where the current user is a member but not the owner"""</w:t>
        <w:br/>
        <w:t xml:space="preserve">        ideas = StartupIdea.objects.filter(members=request.user).exclude(</w:t>
        <w:br/>
        <w:t xml:space="preserve">            user=request.user</w:t>
        <w:br/>
        <w:t xml:space="preserve">        )</w:t>
        <w:br/>
        <w:t xml:space="preserve">        serializer = self.get_serializer(ideas, many=True)</w:t>
        <w:br/>
        <w:t xml:space="preserve">        return Response(serializer.data)</w:t>
        <w:br/>
        <w:br/>
        <w:t xml:space="preserve">    @action(detail=False, methods=["get"])</w:t>
        <w:br/>
        <w:t xml:space="preserve">    def search(self, request):</w:t>
        <w:br/>
        <w:t xml:space="preserve">        """Search for startup ideas by various criteria"""</w:t>
        <w:br/>
        <w:t xml:space="preserve">        stage = request.query_params.get("stage", "")</w:t>
        <w:br/>
        <w:t xml:space="preserve">        user_role = request.query_params.get("user_role", "")</w:t>
        <w:br/>
        <w:t xml:space="preserve">        looking_for = request.query_params.get("looking_for", "")</w:t>
        <w:br/>
        <w:t xml:space="preserve">        skills = request.query_params.get("skills", "")</w:t>
        <w:br/>
        <w:br/>
        <w:t xml:space="preserve">        queryset = self.get_queryset()</w:t>
        <w:br/>
        <w:br/>
        <w:t xml:space="preserve">        if stage:</w:t>
        <w:br/>
        <w:t xml:space="preserve">            queryset = queryset.filter(stage=stage)</w:t>
        <w:br/>
        <w:br/>
        <w:t xml:space="preserve">        if user_role:</w:t>
        <w:br/>
        <w:t xml:space="preserve">            queryset = queryset.filter(user_role=user_role)</w:t>
        <w:br/>
        <w:br/>
        <w:t xml:space="preserve">        # For text fields, use contains lookup for partial matches</w:t>
        <w:br/>
        <w:t xml:space="preserve">        if looking_for:</w:t>
        <w:br/>
        <w:t xml:space="preserve">            queryset = queryset.filter(looking_for__icontains=looking_for)</w:t>
        <w:br/>
        <w:br/>
        <w:t xml:space="preserve">        if skills:</w:t>
        <w:br/>
        <w:t xml:space="preserve">            queryset = queryset.filter(skills__icontains=skills)</w:t>
        <w:br/>
        <w:br/>
        <w:t xml:space="preserve">        serializer = self.get_serializer(queryset, many=True)</w:t>
        <w:br/>
        <w:t xml:space="preserve">        return Response(serializer.data)</w:t>
        <w:br/>
        <w:br/>
        <w:t xml:space="preserve">    @action(detail=False, methods=["get"])</w:t>
        <w:br/>
        <w:t xml:space="preserve">    def match_suggestions(self, request):</w:t>
        <w:br/>
        <w:t xml:space="preserve">        """Get potential matches based on user's skills and industry"""</w:t>
        <w:br/>
        <w:t xml:space="preserve">        # Get the user's skills from their profile</w:t>
        <w:br/>
        <w:t xml:space="preserve">        user = request.user</w:t>
        <w:br/>
        <w:br/>
        <w:t xml:space="preserve">        # Get all ideas that aren't from the current user</w:t>
        <w:br/>
        <w:t xml:space="preserve">        all_ideas = StartupIdea.objects.exclude(user=user)</w:t>
        <w:br/>
        <w:t xml:space="preserve">        matching_ideas = []</w:t>
        <w:br/>
        <w:br/>
        <w:t xml:space="preserve">        # If user has skills defined, find ideas looking for those skills</w:t>
        <w:br/>
        <w:t xml:space="preserve">        if user.skills:</w:t>
        <w:br/>
        <w:t xml:space="preserve">            user_skills = [skill.strip().lower() for skill in user.skills.split(",")]</w:t>
        <w:br/>
        <w:br/>
        <w:t xml:space="preserve">            for idea in all_ideas:</w:t>
        <w:br/>
        <w:t xml:space="preserve">                # Check if any of the user's skills are mentioned in the idea's looking_for</w:t>
        <w:br/>
        <w:t xml:space="preserve">                if any(skill in idea.looking_for.lower() for skill in user_skills):</w:t>
        <w:br/>
        <w:t xml:space="preserve">                    matching_ideas.append(idea.id)</w:t>
        <w:br/>
        <w:t xml:space="preserve">                    continue</w:t>
        <w:br/>
        <w:br/>
        <w:t xml:space="preserve">        # If user has industry defined, find ideas looking for that industry</w:t>
        <w:br/>
        <w:t xml:space="preserve">        if user.industry:</w:t>
        <w:br/>
        <w:t xml:space="preserve">            industry = user.industry.lower()</w:t>
        <w:br/>
        <w:br/>
        <w:t xml:space="preserve">            for idea in all_ideas:</w:t>
        <w:br/>
        <w:t xml:space="preserve">                # Only check ideas not already matched by skills</w:t>
        <w:br/>
        <w:t xml:space="preserve">                if (</w:t>
        <w:br/>
        <w:t xml:space="preserve">                    idea.id not in matching_ideas</w:t>
        <w:br/>
        <w:t xml:space="preserve">                    and industry in idea.looking_for.lower()</w:t>
        <w:br/>
        <w:t xml:space="preserve">                ):</w:t>
        <w:br/>
        <w:t xml:space="preserve">                    matching_ideas.append(idea.id)</w:t>
        <w:br/>
        <w:br/>
        <w:t xml:space="preserve">        # Get the matched ideas as a queryset</w:t>
        <w:br/>
        <w:t xml:space="preserve">        matches = StartupIdea.objects.filter(id__in=matching_ideas)</w:t>
        <w:br/>
        <w:br/>
        <w:t xml:space="preserve">        serializer = self.get_serializer(matches, many=True)</w:t>
        <w:br/>
        <w:t xml:space="preserve">        return Response(serializer.data)</w:t>
        <w:br/>
        <w:br/>
        <w:t xml:space="preserve">    @action(detail=True, methods=["delete"])</w:t>
        <w:br/>
        <w:t xml:space="preserve">    def remove_image(self, request, pk=None):</w:t>
        <w:br/>
        <w:t xml:space="preserve">        """Remove a specific image from a startup idea"""</w:t>
        <w:br/>
        <w:t xml:space="preserve">        idea = self.get_object()</w:t>
        <w:br/>
        <w:br/>
        <w:t xml:space="preserve">        if idea.user != request.user:</w:t>
        <w:br/>
        <w:t xml:space="preserve">            return Response(</w:t>
        <w:br/>
        <w:t xml:space="preserve">                {"error": "You do not have permission to remove images from this idea"},</w:t>
        <w:br/>
        <w:t xml:space="preserve">                status=status.HTTP_403_FORBIDDEN,</w:t>
        <w:br/>
        <w:t xml:space="preserve">            )</w:t>
        <w:br/>
        <w:br/>
        <w:t xml:space="preserve">        image_id = request.data.get("image_id")</w:t>
        <w:br/>
        <w:br/>
        <w:t xml:space="preserve">        if not image_id:</w:t>
        <w:br/>
        <w:t xml:space="preserve">            return Response(</w:t>
        <w:br/>
        <w:t xml:space="preserve">                {"error": "No image ID provided"}, status=status.HTTP_400_BAD_REQUEST</w:t>
        <w:br/>
        <w:t xml:space="preserve">            )</w:t>
        <w:br/>
        <w:br/>
        <w:t xml:space="preserve">        try:</w:t>
        <w:br/>
        <w:t xml:space="preserve">            image = StartupImage.objects.get(id=image_id, startup_idea=idea)</w:t>
        <w:br/>
        <w:t xml:space="preserve">            image.delete()</w:t>
        <w:br/>
        <w:t xml:space="preserve">            return Response(</w:t>
        <w:br/>
        <w:t xml:space="preserve">                {"message": "Image removed successfully"}, status=status.HTTP_200_OK</w:t>
        <w:br/>
        <w:t xml:space="preserve">            )</w:t>
        <w:br/>
        <w:t xml:space="preserve">        except StartupImage.DoesNotExist:</w:t>
        <w:br/>
        <w:t xml:space="preserve">            return Response(</w:t>
        <w:br/>
        <w:t xml:space="preserve">                {"error": "Image not found"}, status=status.HTTP_404_NOT_FOUND</w:t>
        <w:br/>
        <w:t xml:space="preserve">            )</w:t>
        <w:br/>
        <w:br/>
        <w:t xml:space="preserve">    @action(detail=True, methods=["post"])</w:t>
        <w:br/>
        <w:t xml:space="preserve">    def add_member(self, request, pk=None):</w:t>
        <w:br/>
        <w:t xml:space="preserve">        """Add a member to the startup idea"""</w:t>
        <w:br/>
        <w:t xml:space="preserve">        idea = self.get_object()</w:t>
        <w:br/>
        <w:br/>
        <w:t xml:space="preserve">        # Check if user has permission to add members to this idea</w:t>
        <w:br/>
        <w:t xml:space="preserve">        if idea.user != request.user:</w:t>
        <w:br/>
        <w:t xml:space="preserve">            return Response(</w:t>
        <w:br/>
        <w:t xml:space="preserve">                {"error": "You do not have permission to add members to this idea"},</w:t>
        <w:br/>
        <w:t xml:space="preserve">                status=status.HTTP_403_FORBIDDEN,</w:t>
        <w:br/>
        <w:t xml:space="preserve">            )</w:t>
        <w:br/>
        <w:br/>
        <w:t xml:space="preserve">        username = request.data.get("username")</w:t>
        <w:br/>
        <w:br/>
        <w:t xml:space="preserve">        if not username:</w:t>
        <w:br/>
        <w:t xml:space="preserve">            return Response(</w:t>
        <w:br/>
        <w:t xml:space="preserve">                {"error": "No username provided"}, status=status.HTTP_400_BAD_REQUEST</w:t>
        <w:br/>
        <w:t xml:space="preserve">            )</w:t>
        <w:br/>
        <w:br/>
        <w:t xml:space="preserve">        try:</w:t>
        <w:br/>
        <w:t xml:space="preserve">            user = User.objects.get(username=username)</w:t>
        <w:br/>
        <w:br/>
        <w:t xml:space="preserve">            # Check if user is already a member</w:t>
        <w:br/>
        <w:t xml:space="preserve">            if idea.members.filter(id=user.id).exists():</w:t>
        <w:br/>
        <w:t xml:space="preserve">                return Response(</w:t>
        <w:br/>
        <w:t xml:space="preserve">                    {"error": "User is already a member of this startup idea"},</w:t>
        <w:br/>
        <w:t xml:space="preserve">                    status=status.HTTP_400_BAD_REQUEST,</w:t>
        <w:br/>
        <w:t xml:space="preserve">                )</w:t>
        <w:br/>
        <w:br/>
        <w:t xml:space="preserve">            # Add user to members</w:t>
        <w:br/>
        <w:t xml:space="preserve">            idea.members.add(user)</w:t>
        <w:br/>
        <w:br/>
        <w:t xml:space="preserve">            return Response(</w:t>
        <w:br/>
        <w:t xml:space="preserve">                {"message": f"{username} added as a member successfully"},</w:t>
        <w:br/>
        <w:t xml:space="preserve">                status=status.HTTP_200_OK,</w:t>
        <w:br/>
        <w:t xml:space="preserve">            )</w:t>
        <w:br/>
        <w:t xml:space="preserve">        except User.DoesNotExist:</w:t>
        <w:br/>
        <w:t xml:space="preserve">            return Response(</w:t>
        <w:br/>
        <w:t xml:space="preserve">                {"error": "User not found"}, status=status.HTTP_404_NOT_FOUND</w:t>
        <w:br/>
        <w:t xml:space="preserve">            )</w:t>
        <w:br/>
        <w:br/>
        <w:t xml:space="preserve">    @action(detail=True, methods=["post"])</w:t>
        <w:br/>
        <w:t xml:space="preserve">    def remove_member(self, request, pk=None):</w:t>
        <w:br/>
        <w:t xml:space="preserve">        """Remove a member from the startup idea"""</w:t>
        <w:br/>
        <w:t xml:space="preserve">        idea = self.get_object()</w:t>
        <w:br/>
        <w:br/>
        <w:t xml:space="preserve">        # Check if user has permission to remove members from this idea</w:t>
        <w:br/>
        <w:t xml:space="preserve">        if idea.user != request.user:</w:t>
        <w:br/>
        <w:t xml:space="preserve">            return Response(</w:t>
        <w:br/>
        <w:t xml:space="preserve">                {</w:t>
        <w:br/>
        <w:t xml:space="preserve">                    "error": "You do not have permission to remove members from this idea"</w:t>
        <w:br/>
        <w:t xml:space="preserve">                },</w:t>
        <w:br/>
        <w:t xml:space="preserve">                status=status.HTTP_403_FORBIDDEN,</w:t>
        <w:br/>
        <w:t xml:space="preserve">            )</w:t>
        <w:br/>
        <w:br/>
        <w:t xml:space="preserve">        user_id = request.data.get("user_id")</w:t>
        <w:br/>
        <w:br/>
        <w:t xml:space="preserve">        if not user_id:</w:t>
        <w:br/>
        <w:t xml:space="preserve">            return Response(</w:t>
        <w:br/>
        <w:t xml:space="preserve">                {"error": "No user ID provided"}, status=status.HTTP_400_BAD_REQUEST</w:t>
        <w:br/>
        <w:t xml:space="preserve">            )</w:t>
        <w:br/>
        <w:br/>
        <w:t xml:space="preserve">        try:</w:t>
        <w:br/>
        <w:t xml:space="preserve">            user = User.objects.get(id=user_id)</w:t>
        <w:br/>
        <w:br/>
        <w:t xml:space="preserve">            # Check if user is a member</w:t>
        <w:br/>
        <w:t xml:space="preserve">            if not idea.members.filter(id=user.id).exists():</w:t>
        <w:br/>
        <w:t xml:space="preserve">                return Response(</w:t>
        <w:br/>
        <w:t xml:space="preserve">                    {"error": "User is not a member of this startup idea"},</w:t>
        <w:br/>
        <w:t xml:space="preserve">                    status=status.HTTP_400_BAD_REQUEST,</w:t>
        <w:br/>
        <w:t xml:space="preserve">                )</w:t>
        <w:br/>
        <w:br/>
        <w:t xml:space="preserve">            # Prevent removing the owner from members</w:t>
        <w:br/>
        <w:t xml:space="preserve">            if user.id == idea.user.id:</w:t>
        <w:br/>
        <w:t xml:space="preserve">                return Response(</w:t>
        <w:br/>
        <w:t xml:space="preserve">                    {"error": "Cannot remove the owner from members"},</w:t>
        <w:br/>
        <w:t xml:space="preserve">                    status=status.HTTP_400_BAD_REQUEST,</w:t>
        <w:br/>
        <w:t xml:space="preserve">                )</w:t>
        <w:br/>
        <w:br/>
        <w:t xml:space="preserve">            # Remove user from members</w:t>
        <w:br/>
        <w:t xml:space="preserve">            idea.members.remove(user)</w:t>
        <w:br/>
        <w:br/>
        <w:t xml:space="preserve">            return Response(</w:t>
        <w:br/>
        <w:t xml:space="preserve">                {"message": f"{user.username} removed as a member successfully"},</w:t>
        <w:br/>
        <w:t xml:space="preserve">                status=status.HTTP_200_OK,</w:t>
        <w:br/>
        <w:t xml:space="preserve">            )</w:t>
        <w:br/>
        <w:t xml:space="preserve">        except User.DoesNotExist:</w:t>
        <w:br/>
        <w:t xml:space="preserve">            return Response(</w:t>
        <w:br/>
        <w:t xml:space="preserve">                {"error": "User not found"}, status=status.HTTP_404_NOT_FOUND</w:t>
        <w:br/>
        <w:t xml:space="preserve">            )</w:t>
        <w:br/>
        <w:br/>
        <w:t xml:space="preserve">    @action(detail=True, methods=["get"])</w:t>
        <w:br/>
        <w:t xml:space="preserve">    def members(self, request, pk=None):</w:t>
        <w:br/>
        <w:t xml:space="preserve">        """Get all members of a startup idea, including the owner"""</w:t>
        <w:br/>
        <w:t xml:space="preserve">        idea = self.get_object()</w:t>
        <w:br/>
        <w:br/>
        <w:t xml:space="preserve">        # Get all members</w:t>
        <w:br/>
        <w:t xml:space="preserve">        members = list(idea.members.all())</w:t>
        <w:br/>
        <w:br/>
        <w:t xml:space="preserve">        # Add the owner if not already in members</w:t>
        <w:br/>
        <w:t xml:space="preserve">        if not idea.members.filter(id=idea.user.id).exists():</w:t>
        <w:br/>
        <w:t xml:space="preserve">            members.append(idea.user)</w:t>
        <w:br/>
        <w:br/>
        <w:t xml:space="preserve">        serializer = UserBasicSerializer(members, many=True)</w:t>
        <w:br/>
        <w:t xml:space="preserve">        return Response(serializer.data)</w:t>
        <w:br/>
        <w:br/>
        <w:t xml:space="preserve">    @action(detail=True, methods=["post"])</w:t>
        <w:br/>
        <w:t xml:space="preserve">    def join_startup(self, request, pk=None):</w:t>
        <w:br/>
        <w:t xml:space="preserve">        """Allow a user to join a startup idea as a member"""</w:t>
        <w:br/>
        <w:t xml:space="preserve">        idea = self.get_object()</w:t>
        <w:br/>
        <w:br/>
        <w:t xml:space="preserve">        # Check if user is already a member</w:t>
        <w:br/>
        <w:t xml:space="preserve">        if idea.members.filter(id=request.user.id).exists():</w:t>
        <w:br/>
        <w:t xml:space="preserve">            return Response(</w:t>
        <w:br/>
        <w:t xml:space="preserve">                {"error": "You are already a member of this startup idea"},</w:t>
        <w:br/>
        <w:t xml:space="preserve">                status=status.HTTP_400_BAD_REQUEST,</w:t>
        <w:br/>
        <w:t xml:space="preserve">            )</w:t>
        <w:br/>
        <w:br/>
        <w:t xml:space="preserve">        # Check if user is the owner</w:t>
        <w:br/>
        <w:t xml:space="preserve">        if idea.user.id == request.user.id:</w:t>
        <w:br/>
        <w:t xml:space="preserve">            return Response(</w:t>
        <w:br/>
        <w:t xml:space="preserve">                {"error": "You are the owner of this startup idea"},</w:t>
        <w:br/>
        <w:t xml:space="preserve">                status=status.HTTP_400_BAD_REQUEST,</w:t>
        <w:br/>
        <w:t xml:space="preserve">            )</w:t>
        <w:br/>
        <w:br/>
        <w:t xml:space="preserve">        # Add user to members</w:t>
        <w:br/>
        <w:t xml:space="preserve">        idea.members.add(request.user)</w:t>
        <w:br/>
        <w:br/>
        <w:t xml:space="preserve">        return Response(</w:t>
        <w:br/>
        <w:t xml:space="preserve">            {"message": "You have successfully joined this startup idea"},</w:t>
        <w:br/>
        <w:t xml:space="preserve">            status=status.HTTP_200_OK,</w:t>
        <w:br/>
        <w:t xml:space="preserve">        )</w:t>
        <w:br/>
        <w:br/>
        <w:t xml:space="preserve">    @action(detail=True, methods=["post"])</w:t>
        <w:br/>
        <w:t xml:space="preserve">    def leave_startup(self, request, pk=None):</w:t>
        <w:br/>
        <w:t xml:space="preserve">        """Allow a user to leave a startup idea"""</w:t>
        <w:br/>
        <w:t xml:space="preserve">        idea = self.get_object()</w:t>
        <w:br/>
        <w:br/>
        <w:t xml:space="preserve">        # Check if user is the owner</w:t>
        <w:br/>
        <w:t xml:space="preserve">        if idea.user.id == request.user.id:</w:t>
        <w:br/>
        <w:t xml:space="preserve">            return Response(</w:t>
        <w:br/>
        <w:t xml:space="preserve">                {"error": "As the owner, you cannot leave your own startup idea"},</w:t>
        <w:br/>
        <w:t xml:space="preserve">                status=status.HTTP_400_BAD_REQUEST,</w:t>
        <w:br/>
        <w:t xml:space="preserve">            )</w:t>
        <w:br/>
        <w:br/>
        <w:t xml:space="preserve">        # Check if user is a member</w:t>
        <w:br/>
        <w:t xml:space="preserve">        if not idea.members.filter(id=request.user.id).exists():</w:t>
        <w:br/>
        <w:t xml:space="preserve">            return Response(</w:t>
        <w:br/>
        <w:t xml:space="preserve">                {"error": "You are not a member of this startup idea"},</w:t>
        <w:br/>
        <w:t xml:space="preserve">                status=status.HTTP_400_BAD_REQUEST,</w:t>
        <w:br/>
        <w:t xml:space="preserve">            )</w:t>
        <w:br/>
        <w:br/>
        <w:t xml:space="preserve">        # Remove user from members</w:t>
        <w:br/>
        <w:t xml:space="preserve">        idea.members.remove(request.user)</w:t>
        <w:br/>
        <w:br/>
        <w:t xml:space="preserve">        return Response(</w:t>
        <w:br/>
        <w:t xml:space="preserve">            {"message": "You have successfully left this startup idea"},</w:t>
        <w:br/>
        <w:t xml:space="preserve">            status=status.HTTP_200_OK,</w:t>
        <w:br/>
        <w:t xml:space="preserve">        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server\myapp\migrations\0001_initial.py</w:t>
      </w:r>
    </w:p>
    <w:p>
      <w:r>
        <w:t># Generated by Django 5.1.5 on 2025-02-21 06:32</w:t>
        <w:br/>
        <w:br/>
        <w:t>import cloudinary.models</w:t>
        <w:br/>
        <w:t>import django.db.models.deletion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name='StartupProfile',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('startup_name', models.CharField(blank=True, max_length=100)),</w:t>
        <w:br/>
        <w:t xml:space="preserve">                ('startup_stage', models.CharField(choices=[('IDEA', 'Idea Stage'), ('MVP', 'MVP'), ('EARLY', 'Early Stage'), ('GROWTH', 'Growth Stage'), ('SCALING', 'Scaling')], default='IDEA', max_length=20)),</w:t>
        <w:br/>
        <w:t xml:space="preserve">                ('pitch', models.TextField(help_text='Elevator pitch for your startup idea', max_length=500)),</w:t>
        <w:br/>
        <w:t xml:space="preserve">                ('description', models.TextField(help_text='Detailed description of your startup')),</w:t>
        <w:br/>
        <w:t xml:space="preserve">                ('role', models.CharField(choices=[('FOUNDER', 'Founder'), ('CO_FOUNDER', 'Co-Founder'), ('DEVELOPER', 'Developer'), ('DESIGNER', 'Designer'), ('MARKETER', 'Marketing Specialist'), ('BUSINESS_DEV', 'Business Developer'), ('PRODUCT_MANAGER', 'Product Manager'), ('FINANCIAL_EXPERT', 'Financial Expert'), ('OTHER', 'Other')], max_length=20)),</w:t>
        <w:br/>
        <w:t xml:space="preserve">                ('skills', models.JSONField(default=list, help_text='List of skills and expertise')),</w:t>
        <w:br/>
        <w:t xml:space="preserve">                ('looking_for', models.JSONField(default=list, help_text="Roles/skills you're looking for in potential co-founders")),</w:t>
        <w:br/>
        <w:t xml:space="preserve">                ('pitch_deck', cloudinary.models.CloudinaryField(blank=True, max_length=255, null=True, verbose_name='pitch_deck')),</w:t>
        <w:br/>
        <w:t xml:space="preserve">                ('startup_images', models.JSONField(default=list, help_text='List of Cloudinary URLs for startup images')),</w:t>
        <w:br/>
        <w:t xml:space="preserve">                ('website', models.URLField(blank=True)),</w:t>
        <w:br/>
        <w:t xml:space="preserve">                ('linkedin', models.URLField(blank=True)),</w:t>
        <w:br/>
        <w:t xml:space="preserve">                ('github', models.URLField(blank=True)),</w:t>
        <w:br/>
        <w:t xml:space="preserve">                ('funding_stage', models.CharField(blank=True, max_length=100)),</w:t>
        <w:br/>
        <w:t xml:space="preserve">                ('investment_needed', models.DecimalField(blank=True, decimal_places=2, max_digits=10, null=True)),</w:t>
        <w:br/>
        <w:t xml:space="preserve">                ('created_at', models.DateTimeField(auto_now_add=True)),</w:t>
        <w:br/>
        <w:t xml:space="preserve">                ('updated_at', models.DateTimeField(auto_now=True)),</w:t>
        <w:br/>
        <w:t xml:space="preserve">                ('user', models.OneToOneField(on_delete=django.db.models.deletion.CASCADE, related_name='startup_profile', to=settings.AUTH_USER_MODEL)),</w:t>
        <w:br/>
        <w:t xml:space="preserve">            ],</w:t>
        <w:br/>
        <w:t xml:space="preserve">            options={</w:t>
        <w:br/>
        <w:t xml:space="preserve">                'ordering': ['-created_at'],</w:t>
        <w:br/>
        <w:t xml:space="preserve">            },</w:t>
        <w:br/>
        <w:t xml:space="preserve">        ),</w:t>
        <w:br/>
        <w:t xml:space="preserve">        migrations.CreateModel(</w:t>
        <w:br/>
        <w:t xml:space="preserve">            name='StartupImage',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('image', cloudinary.models.CloudinaryField(max_length=255, verbose_name='startup_image')),</w:t>
        <w:br/>
        <w:t xml:space="preserve">                ('caption', models.CharField(blank=True, max_length=200)),</w:t>
        <w:br/>
        <w:t xml:space="preserve">                ('created_at', models.DateTimeField(auto_now_add=True)),</w:t>
        <w:br/>
        <w:t xml:space="preserve">                ('profile', models.ForeignKey(on_delete=django.db.models.deletion.CASCADE, related_name='images', to='myapp.startupprofile')),</w:t>
        <w:br/>
        <w:t xml:space="preserve">            ],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server\myapp\migrations\0002_startupprofile_age_startupprofile_bio_and_more.py</w:t>
      </w:r>
    </w:p>
    <w:p>
      <w:r>
        <w:t># Generated by Django 5.1.5 on 2025-02-21 06:35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('myapp', '0001_initial'),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model_name='startupprofile',</w:t>
        <w:br/>
        <w:t xml:space="preserve">            name='age',</w:t>
        <w:br/>
        <w:t xml:space="preserve">            field=models.PositiveIntegerField(blank=True, null=True),</w:t>
        <w:br/>
        <w:t xml:space="preserve">        ),</w:t>
        <w:br/>
        <w:t xml:space="preserve">        migrations.AddField(</w:t>
        <w:br/>
        <w:t xml:space="preserve">            model_name='startupprofile',</w:t>
        <w:br/>
        <w:t xml:space="preserve">            name='bio',</w:t>
        <w:br/>
        <w:t xml:space="preserve">            field=models.TextField(blank=True, help_text='Tell others about yourself', max_length=500),</w:t>
        <w:br/>
        <w:t xml:space="preserve">        ),</w:t>
        <w:br/>
        <w:t xml:space="preserve">        migrations.AddField(</w:t>
        <w:br/>
        <w:t xml:space="preserve">            model_name='startupprofile',</w:t>
        <w:br/>
        <w:t xml:space="preserve">            name='interests',</w:t>
        <w:br/>
        <w:t xml:space="preserve">            field=models.JSONField(default=list, help_text='List of personal and professional interests'),</w:t>
        <w:br/>
        <w:t xml:space="preserve">        ),</w:t>
        <w:br/>
        <w:t xml:space="preserve">        migrations.AddField(</w:t>
        <w:br/>
        <w:t xml:space="preserve">            model_name='startupprofile',</w:t>
        <w:br/>
        <w:t xml:space="preserve">            name='location',</w:t>
        <w:br/>
        <w:t xml:space="preserve">            field=models.CharField(blank=True, max_length=100),</w:t>
        <w:br/>
        <w:t xml:space="preserve">        ),</w:t>
        <w:br/>
        <w:t xml:space="preserve">        migrations.AddField(</w:t>
        <w:br/>
        <w:t xml:space="preserve">            model_name='startupprofile',</w:t>
        <w:br/>
        <w:t xml:space="preserve">            name='profile_images',</w:t>
        <w:br/>
        <w:t xml:space="preserve">            field=models.JSONField(default=list, help_text='List of Cloudinary URLs for profile images'),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server\myapp\migrations\0003_remove_startupimage_profile_startupidea_and_more.py</w:t>
      </w:r>
    </w:p>
    <w:p>
      <w:r>
        <w:t># Generated by Django 5.1.6 on 2025-04-03 07:09</w:t>
        <w:br/>
        <w:br/>
        <w:t>import cloudinary.models</w:t>
        <w:br/>
        <w:t>import django.db.models.deletion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("myapp", "0002_startupprofile_age_startupprofile_bio_and_more"),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migrations.RemoveField(</w:t>
        <w:br/>
        <w:t xml:space="preserve">            model_name="startupimage",</w:t>
        <w:br/>
        <w:t xml:space="preserve">            name="profile",</w:t>
        <w:br/>
        <w:t xml:space="preserve">        ),</w:t>
        <w:br/>
        <w:t xml:space="preserve">        migrations.CreateModel(</w:t>
        <w:br/>
        <w:t xml:space="preserve">            name="StartupIdea",</w:t>
        <w:br/>
        <w:t xml:space="preserve">            fields=[</w:t>
        <w:br/>
        <w:t xml:space="preserve">                (</w:t>
        <w:br/>
        <w:t xml:space="preserve">                    "id",</w:t>
        <w:br/>
        <w:t xml:space="preserve">                    models.BigAutoField(</w:t>
        <w:br/>
        <w:t xml:space="preserve">                        auto_created=True,</w:t>
        <w:br/>
        <w:t xml:space="preserve">                        primary_key=True,</w:t>
        <w:br/>
        <w:t xml:space="preserve">                        serialize=False,</w:t>
        <w:br/>
        <w:t xml:space="preserve">                        verbose_name="ID",</w:t>
        <w:br/>
        <w:t xml:space="preserve">                    ),</w:t>
        <w:br/>
        <w:t xml:space="preserve">                ),</w:t>
        <w:br/>
        <w:t xml:space="preserve">                ("name", models.CharField(max_length=100)),</w:t>
        <w:br/>
        <w:t xml:space="preserve">                (</w:t>
        <w:br/>
        <w:t xml:space="preserve">                    "stage",</w:t>
        <w:br/>
        <w:t xml:space="preserve">                    models.CharField(</w:t>
        <w:br/>
        <w:t xml:space="preserve">                        choices=[</w:t>
        <w:br/>
        <w:t xml:space="preserve">                            ("IDEA", "Idea Stage"),</w:t>
        <w:br/>
        <w:t xml:space="preserve">                            ("MVP", "MVP"),</w:t>
        <w:br/>
        <w:t xml:space="preserve">                            ("EARLY", "Early Stage"),</w:t>
        <w:br/>
        <w:t xml:space="preserve">                            ("GROWTH", "Growth Stage"),</w:t>
        <w:br/>
        <w:t xml:space="preserve">                            ("SCALING", "Scaling"),</w:t>
        <w:br/>
        <w:t xml:space="preserve">                        ],</w:t>
        <w:br/>
        <w:t xml:space="preserve">                        default="IDEA",</w:t>
        <w:br/>
        <w:t xml:space="preserve">                        max_length=20,</w:t>
        <w:br/>
        <w:t xml:space="preserve">                    ),</w:t>
        <w:br/>
        <w:t xml:space="preserve">                ),</w:t>
        <w:br/>
        <w:t xml:space="preserve">                (</w:t>
        <w:br/>
        <w:t xml:space="preserve">                    "pitch",</w:t>
        <w:br/>
        <w:t xml:space="preserve">                    models.TextField(</w:t>
        <w:br/>
        <w:t xml:space="preserve">                        help_text="Elevator pitch for your startup idea", max_length=500</w:t>
        <w:br/>
        <w:t xml:space="preserve">                    ),</w:t>
        <w:br/>
        <w:t xml:space="preserve">                ),</w:t>
        <w:br/>
        <w:t xml:space="preserve">                (</w:t>
        <w:br/>
        <w:t xml:space="preserve">                    "description",</w:t>
        <w:br/>
        <w:t xml:space="preserve">                    models.TextField(help_text="Detailed description of your startup"),</w:t>
        <w:br/>
        <w:t xml:space="preserve">                ),</w:t>
        <w:br/>
        <w:t xml:space="preserve">                (</w:t>
        <w:br/>
        <w:t xml:space="preserve">                    "looking_for",</w:t>
        <w:br/>
        <w:t xml:space="preserve">                    models.JSONField(</w:t>
        <w:br/>
        <w:t xml:space="preserve">                        default=list,</w:t>
        <w:br/>
        <w:t xml:space="preserve">                        help_text="Roles/skills you're looking for in potential co-founders",</w:t>
        <w:br/>
        <w:t xml:space="preserve">                    ),</w:t>
        <w:br/>
        <w:t xml:space="preserve">                ),</w:t>
        <w:br/>
        <w:t xml:space="preserve">                (</w:t>
        <w:br/>
        <w:t xml:space="preserve">                    "skills",</w:t>
        <w:br/>
        <w:t xml:space="preserve">                    models.JSONField(</w:t>
        <w:br/>
        <w:t xml:space="preserve">                        default=list,</w:t>
        <w:br/>
        <w:t xml:space="preserve">                        help_text="List of skills and expertise needed for this idea",</w:t>
        <w:br/>
        <w:t xml:space="preserve">                    ),</w:t>
        <w:br/>
        <w:t xml:space="preserve">                ),</w:t>
        <w:br/>
        <w:t xml:space="preserve">                (</w:t>
        <w:br/>
        <w:t xml:space="preserve">                    "pitch_deck",</w:t>
        <w:br/>
        <w:t xml:space="preserve">                    cloudinary.models.CloudinaryField(</w:t>
        <w:br/>
        <w:t xml:space="preserve">                        blank=True, max_length=255, null=True, verbose_name="pitch_deck"</w:t>
        <w:br/>
        <w:t xml:space="preserve">                    ),</w:t>
        <w:br/>
        <w:t xml:space="preserve">                ),</w:t>
        <w:br/>
        <w:t xml:space="preserve">                (</w:t>
        <w:br/>
        <w:t xml:space="preserve">                    "user_role",</w:t>
        <w:br/>
        <w:t xml:space="preserve">                    models.CharField(</w:t>
        <w:br/>
        <w:t xml:space="preserve">                        choices=[</w:t>
        <w:br/>
        <w:t xml:space="preserve">                            ("FOUNDER", "Founder"),</w:t>
        <w:br/>
        <w:t xml:space="preserve">                            ("CO_FOUNDER", "Co-Founder"),</w:t>
        <w:br/>
        <w:t xml:space="preserve">                            ("DEVELOPER", "Developer"),</w:t>
        <w:br/>
        <w:t xml:space="preserve">                            ("DESIGNER", "Designer"),</w:t>
        <w:br/>
        <w:t xml:space="preserve">                            ("MARKETER", "Marketing Specialist"),</w:t>
        <w:br/>
        <w:t xml:space="preserve">                            ("BUSINESS_DEV", "Business Developer"),</w:t>
        <w:br/>
        <w:t xml:space="preserve">                            ("PRODUCT_MANAGER", "Product Manager"),</w:t>
        <w:br/>
        <w:t xml:space="preserve">                            ("FINANCIAL_EXPERT", "Financial Expert"),</w:t>
        <w:br/>
        <w:t xml:space="preserve">                            ("OTHER", "Other"),</w:t>
        <w:br/>
        <w:t xml:space="preserve">                        ],</w:t>
        <w:br/>
        <w:t xml:space="preserve">                        default="FOUNDER",</w:t>
        <w:br/>
        <w:t xml:space="preserve">                        help_text="Your role in this startup idea",</w:t>
        <w:br/>
        <w:t xml:space="preserve">                        max_length=20,</w:t>
        <w:br/>
        <w:t xml:space="preserve">                    ),</w:t>
        <w:br/>
        <w:t xml:space="preserve">                ),</w:t>
        <w:br/>
        <w:t xml:space="preserve">                ("website", models.URLField(blank=True)),</w:t>
        <w:br/>
        <w:t xml:space="preserve">                ("funding_stage", models.CharField(blank=True, max_length=100)),</w:t>
        <w:br/>
        <w:t xml:space="preserve">                (</w:t>
        <w:br/>
        <w:t xml:space="preserve">                    "investment_needed",</w:t>
        <w:br/>
        <w:t xml:space="preserve">                    models.DecimalField(</w:t>
        <w:br/>
        <w:t xml:space="preserve">                        blank=True, decimal_places=2, max_digits=10, null=True</w:t>
        <w:br/>
        <w:t xml:space="preserve">                    ),</w:t>
        <w:br/>
        <w:t xml:space="preserve">                ),</w:t>
        <w:br/>
        <w:t xml:space="preserve">                ("created_at", models.DateTimeField(auto_now_add=True)),</w:t>
        <w:br/>
        <w:t xml:space="preserve">                ("updated_at", models.DateTimeField(auto_now=True)),</w:t>
        <w:br/>
        <w:t xml:space="preserve">                (</w:t>
        <w:br/>
        <w:t xml:space="preserve">                    "user",</w:t>
        <w:br/>
        <w:t xml:space="preserve">                    models.ForeignKey(</w:t>
        <w:br/>
        <w:t xml:space="preserve">                        on_delete=django.db.models.deletion.CASCADE,</w:t>
        <w:br/>
        <w:t xml:space="preserve">                        related_name="startup_ideas",</w:t>
        <w:br/>
        <w:t xml:space="preserve">                        to=settings.AUTH_USER_MODEL,</w:t>
        <w:br/>
        <w:t xml:space="preserve">                    ),</w:t>
        <w:br/>
        <w:t xml:space="preserve">                ),</w:t>
        <w:br/>
        <w:t xml:space="preserve">            ],</w:t>
        <w:br/>
        <w:t xml:space="preserve">            options={</w:t>
        <w:br/>
        <w:t xml:space="preserve">                "ordering": ["-created_at"],</w:t>
        <w:br/>
        <w:t xml:space="preserve">            },</w:t>
        <w:br/>
        <w:t xml:space="preserve">        ),</w:t>
        <w:br/>
        <w:t xml:space="preserve">        migrations.AddField(</w:t>
        <w:br/>
        <w:t xml:space="preserve">            model_name="startupimage",</w:t>
        <w:br/>
        <w:t xml:space="preserve">            name="startup_idea",</w:t>
        <w:br/>
        <w:t xml:space="preserve">            field=models.ForeignKey(</w:t>
        <w:br/>
        <w:t xml:space="preserve">                blank=True,</w:t>
        <w:br/>
        <w:t xml:space="preserve">                null=True,</w:t>
        <w:br/>
        <w:t xml:space="preserve">                on_delete=django.db.models.deletion.CASCADE,</w:t>
        <w:br/>
        <w:t xml:space="preserve">                related_name="images",</w:t>
        <w:br/>
        <w:t xml:space="preserve">                to="myapp.startupidea",</w:t>
        <w:br/>
        <w:t xml:space="preserve">            ),</w:t>
        <w:br/>
        <w:t xml:space="preserve">        ),</w:t>
        <w:br/>
        <w:t xml:space="preserve">        migrations.DeleteModel(</w:t>
        <w:br/>
        <w:t xml:space="preserve">            name="StartupProfile",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server\myapp\migrations\0004_merge_20250403_0722.py</w:t>
      </w:r>
    </w:p>
    <w:p>
      <w:r>
        <w:t># Generated by Django 5.1.6 on 2025-04-03 07:22</w:t>
        <w:br/>
        <w:br/>
        <w:t>from django.db import migrations</w:t>
        <w:br/>
        <w:br/>
        <w:br/>
        <w:t>class Migration(migrations.Migration):</w:t>
        <w:br/>
        <w:br/>
        <w:t xml:space="preserve">    dependencies = [</w:t>
        <w:br/>
        <w:t xml:space="preserve">        ('myapp', '0003_remove_startupimage_profile_startupidea_and_more'),</w:t>
        <w:br/>
        <w:t xml:space="preserve">        ('myapp', 'fix_duplicate_bio_column'),</w:t>
        <w:br/>
        <w:t xml:space="preserve">    ]</w:t>
        <w:br/>
        <w:br/>
        <w:t xml:space="preserve">    operations = [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server\myapp\migrations\0005_alter_startupidea_looking_for_and_more.py</w:t>
      </w:r>
    </w:p>
    <w:p>
      <w:r>
        <w:t># Generated by Django 5.1.6 on 2025-04-03 07:23</w:t>
        <w:br/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('myapp', '0004_merge_20250403_0722'),</w:t>
        <w:br/>
        <w:t xml:space="preserve">    ]</w:t>
        <w:br/>
        <w:br/>
        <w:t xml:space="preserve">    operations = [</w:t>
        <w:br/>
        <w:t xml:space="preserve">        migrations.AlterField(</w:t>
        <w:br/>
        <w:t xml:space="preserve">            model_name='startupidea',</w:t>
        <w:br/>
        <w:t xml:space="preserve">            name='looking_for',</w:t>
        <w:br/>
        <w:t xml:space="preserve">            field=models.TextField(blank=True, default='', help_text="Comma-separated list of roles/skills you're looking for"),</w:t>
        <w:br/>
        <w:t xml:space="preserve">        ),</w:t>
        <w:br/>
        <w:t xml:space="preserve">        migrations.AlterField(</w:t>
        <w:br/>
        <w:t xml:space="preserve">            model_name='startupidea',</w:t>
        <w:br/>
        <w:t xml:space="preserve">            name='skills',</w:t>
        <w:br/>
        <w:t xml:space="preserve">            field=models.TextField(blank=True, default='', help_text='Comma-separated list of skills and expertise needed for this idea'),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server\myapp\migrations\0006_fix_duplicate_bio_column.py</w:t>
      </w:r>
    </w:p>
    <w:p>
      <w:r>
        <w:t># Generated by Django 5.1.6 on 2025-04-03 07:23</w:t>
        <w:br/>
        <w:br/>
        <w:t>from django.db import migrations</w:t>
        <w:br/>
        <w:br/>
        <w:br/>
        <w:t>class Migration(migrations.Migration):</w:t>
        <w:br/>
        <w:br/>
        <w:t xml:space="preserve">    dependencies = [</w:t>
        <w:br/>
        <w:t xml:space="preserve">        ('myapp', '0005_alter_startupidea_looking_for_and_more'),</w:t>
        <w:br/>
        <w:t xml:space="preserve">    ]</w:t>
        <w:br/>
        <w:br/>
        <w:t xml:space="preserve">    operations = [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server\myapp\migrations\0007_startupidea_members.py</w:t>
      </w:r>
    </w:p>
    <w:p>
      <w:r>
        <w:t># Generated by Django 5.1.6 on 2025-04-03 09:26</w:t>
        <w:br/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('myapp', '0006_fix_duplicate_bio_column'),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migrations.AddField(</w:t>
        <w:br/>
        <w:t xml:space="preserve">            model_name='startupidea',</w:t>
        <w:br/>
        <w:t xml:space="preserve">            name='members',</w:t>
        <w:br/>
        <w:t xml:space="preserve">            field=models.ManyToManyField(blank=True, help_text='Team members for this startup idea', related_name='member_startups', to=settings.AUTH_USER_MODEL),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server\myapp\migrations\fix_duplicate_bio_column.py</w:t>
      </w:r>
    </w:p>
    <w:p>
      <w:r>
        <w:t>from django.db import migrations</w:t>
        <w:br/>
        <w:br/>
        <w:br/>
        <w:t>def rename_duplicate_columns(apps, schema_editor):</w:t>
        <w:br/>
        <w:t xml:space="preserve">    """</w:t>
        <w:br/>
        <w:t xml:space="preserve">    This function will execute raw SQL to fix the schema issues by</w:t>
        <w:br/>
        <w:t xml:space="preserve">    renaming any duplicate bio columns that might exist.</w:t>
        <w:br/>
        <w:t xml:space="preserve">    """</w:t>
        <w:br/>
        <w:t xml:space="preserve">    # Check if we're using SQLite</w:t>
        <w:br/>
        <w:t xml:space="preserve">    if schema_editor.connection.vendor == "sqlite":</w:t>
        <w:br/>
        <w:t xml:space="preserve">        # Get the table structure</w:t>
        <w:br/>
        <w:t xml:space="preserve">        schema_editor.execute("PRAGMA table_info('myapp_startupidea');")</w:t>
        <w:br/>
        <w:t xml:space="preserve">        columns = schema_editor.connection.cursor().fetchall()</w:t>
        <w:br/>
        <w:br/>
        <w:t xml:space="preserve">        # Check if bio column exists in the table</w:t>
        <w:br/>
        <w:t xml:space="preserve">        bio_columns = [col[1] for col in columns if col[1] == "bio"]</w:t>
        <w:br/>
        <w:br/>
        <w:t xml:space="preserve">        if len(bio_columns) &gt; 0:</w:t>
        <w:br/>
        <w:t xml:space="preserve">            # We need to create a new table without the bio column</w:t>
        <w:br/>
        <w:t xml:space="preserve">            schema_editor.execute(</w:t>
        <w:br/>
        <w:t xml:space="preserve">                """</w:t>
        <w:br/>
        <w:t xml:space="preserve">                -- Create a temporary table without the duplicate column</w:t>
        <w:br/>
        <w:t xml:space="preserve">                CREATE TABLE myapp_startupidea_temp (</w:t>
        <w:br/>
        <w:t xml:space="preserve">                    id INTEGER PRIMARY KEY AUTOINCREMENT,</w:t>
        <w:br/>
        <w:t xml:space="preserve">                    name VARCHAR(100) NOT NULL,</w:t>
        <w:br/>
        <w:t xml:space="preserve">                    stage VARCHAR(20) NOT NULL,</w:t>
        <w:br/>
        <w:t xml:space="preserve">                    pitch TEXT NOT NULL,</w:t>
        <w:br/>
        <w:t xml:space="preserve">                    description TEXT NOT NULL,</w:t>
        <w:br/>
        <w:t xml:space="preserve">                    looking_for TEXT NOT NULL,</w:t>
        <w:br/>
        <w:t xml:space="preserve">                    skills TEXT NOT NULL,</w:t>
        <w:br/>
        <w:t xml:space="preserve">                    user_role VARCHAR(20) NOT NULL,</w:t>
        <w:br/>
        <w:t xml:space="preserve">                    website VARCHAR(200) NOT NULL,</w:t>
        <w:br/>
        <w:t xml:space="preserve">                    funding_stage VARCHAR(100) NOT NULL,</w:t>
        <w:br/>
        <w:t xml:space="preserve">                    investment_needed DECIMAL NULL,</w:t>
        <w:br/>
        <w:t xml:space="preserve">                    created_at DATETIME NOT NULL,</w:t>
        <w:br/>
        <w:t xml:space="preserve">                    updated_at DATETIME NOT NULL,</w:t>
        <w:br/>
        <w:t xml:space="preserve">                    user_id INTEGER NOT NULL REFERENCES authen_customuser (id)</w:t>
        <w:br/>
        <w:t xml:space="preserve">                );</w:t>
        <w:br/>
        <w:t xml:space="preserve">                </w:t>
        <w:br/>
        <w:t xml:space="preserve">                -- Copy data from the old table to the new table, excluding bio</w:t>
        <w:br/>
        <w:t xml:space="preserve">                INSERT INTO myapp_startupidea_temp (</w:t>
        <w:br/>
        <w:t xml:space="preserve">                    id, name, stage, pitch, description, looking_for, skills,</w:t>
        <w:br/>
        <w:t xml:space="preserve">                    user_role, website, funding_stage, investment_needed,</w:t>
        <w:br/>
        <w:t xml:space="preserve">                    created_at, updated_at, user_id</w:t>
        <w:br/>
        <w:t xml:space="preserve">                )</w:t>
        <w:br/>
        <w:t xml:space="preserve">                SELECT </w:t>
        <w:br/>
        <w:t xml:space="preserve">                    id, name, stage, pitch, description, looking_for, skills,</w:t>
        <w:br/>
        <w:t xml:space="preserve">                    user_role, website, funding_stage, investment_needed,</w:t>
        <w:br/>
        <w:t xml:space="preserve">                    created_at, updated_at, user_id</w:t>
        <w:br/>
        <w:t xml:space="preserve">                FROM myapp_startupidea;</w:t>
        <w:br/>
        <w:t xml:space="preserve">                </w:t>
        <w:br/>
        <w:t xml:space="preserve">                -- Drop the old table</w:t>
        <w:br/>
        <w:t xml:space="preserve">                DROP TABLE myapp_startupidea;</w:t>
        <w:br/>
        <w:t xml:space="preserve">                </w:t>
        <w:br/>
        <w:t xml:space="preserve">                -- Rename the new table to the original name</w:t>
        <w:br/>
        <w:t xml:space="preserve">                ALTER TABLE myapp_startupidea_temp RENAME TO myapp_startupidea;</w:t>
        <w:br/>
        <w:t xml:space="preserve">                </w:t>
        <w:br/>
        <w:t xml:space="preserve">                -- Recreate any indexes (you may need to add more based on your schema)</w:t>
        <w:br/>
        <w:t xml:space="preserve">                CREATE INDEX myapp_startupidea_user_id ON myapp_startupidea (user_id);</w:t>
        <w:br/>
        <w:t xml:space="preserve">            """</w:t>
        <w:br/>
        <w:t xml:space="preserve">            )</w:t>
        <w:br/>
        <w:br/>
        <w:br/>
        <w:t>class Migration(migrations.Migration):</w:t>
        <w:br/>
        <w:t xml:space="preserve">    """</w:t>
        <w:br/>
        <w:t xml:space="preserve">    Migration to manually fix the duplicate 'bio' column issue in the schema.</w:t>
        <w:br/>
        <w:t xml:space="preserve">    This approach directly manipulates the database schema to remove the duplicate column.</w:t>
        <w:br/>
        <w:t xml:space="preserve">    """</w:t>
        <w:br/>
        <w:br/>
        <w:t xml:space="preserve">    dependencies = [</w:t>
        <w:br/>
        <w:t xml:space="preserve">        ("myapp", "0001_initial"),  # Replace with your last successful migration</w:t>
        <w:br/>
        <w:t xml:space="preserve">    ]</w:t>
        <w:br/>
        <w:br/>
        <w:t xml:space="preserve">    operations = [</w:t>
        <w:br/>
        <w:t xml:space="preserve">        migrations.RunPython(rename_duplicate_columns),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server\server\asgi.py</w:t>
      </w:r>
    </w:p>
    <w:p>
      <w:r>
        <w:t>"""</w:t>
        <w:br/>
        <w:t>ASGI config for server project.</w:t>
        <w:br/>
        <w:br/>
        <w:t>It exposes the ASGI callable as a module-level variable named ``application``.</w:t>
        <w:br/>
        <w:br/>
        <w:t>For more information on this file, see</w:t>
        <w:br/>
        <w:t>https://docs.djangoproject.com/en/5.1/howto/deployment/asgi/</w:t>
        <w:br/>
        <w:t>"""</w:t>
        <w:br/>
        <w:br/>
        <w:t># asgi.py</w:t>
        <w:br/>
        <w:t>import os</w:t>
        <w:br/>
        <w:t>from django.core.asgi import get_asgi_application</w:t>
        <w:br/>
        <w:t>from channels.routing import ProtocolTypeRouter, URLRouter</w:t>
        <w:br/>
        <w:t>from channels.auth import AuthMiddlewareStack</w:t>
        <w:br/>
        <w:t>import message.routing</w:t>
        <w:br/>
        <w:t>import webcall.routing</w:t>
        <w:br/>
        <w:br/>
        <w:t>os.environ.setdefault("DJANGO_SETTINGS_MODULE", "server.settings")</w:t>
        <w:br/>
        <w:br/>
        <w:t>django_asgi_app = get_asgi_application()</w:t>
        <w:br/>
        <w:br/>
        <w:t>application = ProtocolTypeRouter(</w:t>
        <w:br/>
        <w:t xml:space="preserve">    {</w:t>
        <w:br/>
        <w:t xml:space="preserve">        "http": django_asgi_app,</w:t>
        <w:br/>
        <w:t xml:space="preserve">        "websocket": AuthMiddlewareStack(</w:t>
        <w:br/>
        <w:t xml:space="preserve">            URLRouter(</w:t>
        <w:br/>
        <w:t xml:space="preserve">                message.routing.websocket_urlpatterns</w:t>
        <w:br/>
        <w:t xml:space="preserve">                + webcall.routing.websocket_urlpatterns</w:t>
        <w:br/>
        <w:t xml:space="preserve">            )</w:t>
        <w:br/>
        <w:t xml:space="preserve">        ),</w:t>
        <w:br/>
        <w:t xml:space="preserve">    }</w:t>
        <w:br/>
        <w:t>)</w:t>
        <w:br/>
        <w:br/>
        <w:br/>
        <w:t>ASGI_APPLICATION = "server.asgi.application"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server\server\settings.py</w:t>
      </w:r>
    </w:p>
    <w:p>
      <w:r>
        <w:t>"""</w:t>
        <w:br/>
        <w:t>Django settings for server project.</w:t>
        <w:br/>
        <w:br/>
        <w:t>Generated by 'django-admin startproject' using Django 5.1.5.</w:t>
        <w:br/>
        <w:br/>
        <w:t>For more information on this file, see</w:t>
        <w:br/>
        <w:t>https://docs.djangoproject.com/en/5.1/topics/settings/</w:t>
        <w:br/>
        <w:br/>
        <w:t>For the full list of settings and their values, see</w:t>
        <w:br/>
        <w:t>https://docs.djangoproject.com/en/5.1/ref/settings/</w:t>
        <w:br/>
        <w:t>"""</w:t>
        <w:br/>
        <w:br/>
        <w:t>from pathlib import Path</w:t>
        <w:br/>
        <w:br/>
        <w:t># Build paths inside the project like this: BASE_DIR / 'subdir'.</w:t>
        <w:br/>
        <w:t>BASE_DIR = Path(__file__).resolve().parent.parent</w:t>
        <w:br/>
        <w:br/>
        <w:t># IMPORTANT: Uncomment this line to use CustomUser model</w:t>
        <w:br/>
        <w:t>AUTH_USER_MODEL = "authen.CustomUser"</w:t>
        <w:br/>
        <w:br/>
        <w:t># SECURITY WARNING: the secret key used in production secret!</w:t>
        <w:br/>
        <w:t>SECRET_KEY = "django-insecure-86$g$4gj_g$7kqd7vmr5n-r&amp;v-m62qtaofqf_t^**k$@24a!1="</w:t>
        <w:br/>
        <w:br/>
        <w:t># SECURITY WARNING: don't run with debug turned on in production!</w:t>
        <w:br/>
        <w:t>DEBUG = True</w:t>
        <w:br/>
        <w:br/>
        <w:t>ALLOWED_HOSTS = ["*"]</w:t>
        <w:br/>
        <w:br/>
        <w:t>APPEND_SLASH = False  # Disable appending slashes to URLs</w:t>
        <w:br/>
        <w:br/>
        <w:t># Application definition</w:t>
        <w:br/>
        <w:t>INSTALLED_APPS = [</w:t>
        <w:br/>
        <w:t xml:space="preserve">    "daphne",</w:t>
        <w:br/>
        <w:t xml:space="preserve">    "corsheaders",</w:t>
        <w:br/>
        <w:t xml:space="preserve">    "django.contrib.admin",</w:t>
        <w:br/>
        <w:t xml:space="preserve">    "django.contrib.auth",</w:t>
        <w:br/>
        <w:t xml:space="preserve">    "django.contrib.contenttypes",</w:t>
        <w:br/>
        <w:t xml:space="preserve">    "django.contrib.sessions",</w:t>
        <w:br/>
        <w:t xml:space="preserve">    "django.contrib.messages",</w:t>
        <w:br/>
        <w:t xml:space="preserve">    "django.contrib.staticfiles",</w:t>
        <w:br/>
        <w:t xml:space="preserve">    "rest_framework",</w:t>
        <w:br/>
        <w:t xml:space="preserve">    "rest_framework.authtoken",</w:t>
        <w:br/>
        <w:t xml:space="preserve">    "channels",</w:t>
        <w:br/>
        <w:t xml:space="preserve">    "myapp",</w:t>
        <w:br/>
        <w:t xml:space="preserve">    "webcall",</w:t>
        <w:br/>
        <w:t xml:space="preserve">    "authen",</w:t>
        <w:br/>
        <w:t xml:space="preserve">    "message",</w:t>
        <w:br/>
        <w:t xml:space="preserve">    "matches",</w:t>
        <w:br/>
        <w:t xml:space="preserve">    "cloudinary",</w:t>
        <w:br/>
        <w:t xml:space="preserve">    "drf_yasg",  # Added for API documentation</w:t>
        <w:br/>
        <w:t>]</w:t>
        <w:br/>
        <w:br/>
        <w:t>ASGI_APPLICATION = "server.asgi.application"</w:t>
        <w:br/>
        <w:br/>
        <w:t># Updated REST Framework settings with the custom authentication</w:t>
        <w:br/>
        <w:t>REST_FRAMEWORK = {</w:t>
        <w:br/>
        <w:t xml:space="preserve">    "DEFAULT_AUTHENTICATION_CLASSES": [</w:t>
        <w:br/>
        <w:t xml:space="preserve">        "authen.authentication.BearerTokenAuthentication",</w:t>
        <w:br/>
        <w:t xml:space="preserve">        "rest_framework.authentication.TokenAuthentication",</w:t>
        <w:br/>
        <w:t xml:space="preserve">        "rest_framework.authentication.SessionAuthentication",</w:t>
        <w:br/>
        <w:t xml:space="preserve">    ],</w:t>
        <w:br/>
        <w:t xml:space="preserve">    "DEFAULT_PERMISSION_CLASSES": [</w:t>
        <w:br/>
        <w:t xml:space="preserve">        "rest_framework.permissions.IsAuthenticated",</w:t>
        <w:br/>
        <w:t xml:space="preserve">    ],</w:t>
        <w:br/>
        <w:t xml:space="preserve">    "DEFAULT_PARSER_CLASSES": [</w:t>
        <w:br/>
        <w:t xml:space="preserve">        "rest_framework.parsers.JSONParser",</w:t>
        <w:br/>
        <w:t xml:space="preserve">        "rest_framework.parsers.FormParser",</w:t>
        <w:br/>
        <w:t xml:space="preserve">        "rest_framework.parsers.MultiPartParser",</w:t>
        <w:br/>
        <w:t xml:space="preserve">    ],</w:t>
        <w:br/>
        <w:t xml:space="preserve">    "DEFAULT_SCHEMA_CLASS": "rest_framework.schemas.coreapi.AutoSchema",</w:t>
        <w:br/>
        <w:t xml:space="preserve">    "DEFAULT_PAGINATION_CLASS": "rest_framework.pagination.PageNumberPagination",</w:t>
        <w:br/>
        <w:t xml:space="preserve">    "PAGE_SIZE": 10,</w:t>
        <w:br/>
        <w:t>}</w:t>
        <w:br/>
        <w:br/>
        <w:t># Updated CORS settings for better frontend integration</w:t>
        <w:br/>
        <w:t>CORS_ALLOWED_ORIGINS = [</w:t>
        <w:br/>
        <w:t xml:space="preserve">    "http://localhost:3000",</w:t>
        <w:br/>
        <w:t>]</w:t>
        <w:br/>
        <w:br/>
        <w:t>CORS_ALLOW_ALL_ORIGINS = True  # For development - restrict in production</w:t>
        <w:br/>
        <w:t>CORS_ALLOW_CREDENTIALS = True</w:t>
        <w:br/>
        <w:t>CORS_ALLOW_METHODS = [</w:t>
        <w:br/>
        <w:t xml:space="preserve">    "DELETE",</w:t>
        <w:br/>
        <w:t xml:space="preserve">    "GET",</w:t>
        <w:br/>
        <w:t xml:space="preserve">    "OPTIONS",</w:t>
        <w:br/>
        <w:t xml:space="preserve">    "PATCH",</w:t>
        <w:br/>
        <w:t xml:space="preserve">    "POST",</w:t>
        <w:br/>
        <w:t xml:space="preserve">    "PUT",</w:t>
        <w:br/>
        <w:t>]</w:t>
        <w:br/>
        <w:t>CORS_ALLOW_HEADERS = [</w:t>
        <w:br/>
        <w:t xml:space="preserve">    "accept",</w:t>
        <w:br/>
        <w:t xml:space="preserve">    "accept-encoding",</w:t>
        <w:br/>
        <w:t xml:space="preserve">    "authorization",</w:t>
        <w:br/>
        <w:t xml:space="preserve">    "content-type",</w:t>
        <w:br/>
        <w:t xml:space="preserve">    "dnt",</w:t>
        <w:br/>
        <w:t xml:space="preserve">    "origin",</w:t>
        <w:br/>
        <w:t xml:space="preserve">    "user-agent",</w:t>
        <w:br/>
        <w:t xml:space="preserve">    "x-csrftoken",</w:t>
        <w:br/>
        <w:t xml:space="preserve">    "x-requested-with",</w:t>
        <w:br/>
        <w:t>]</w:t>
        <w:br/>
        <w:br/>
        <w:t>MIDDLEWARE = [</w:t>
        <w:br/>
        <w:t xml:space="preserve">    "django.middleware.security.SecurityMiddleware",</w:t>
        <w:br/>
        <w:t xml:space="preserve">    "django.contrib.sessions.middleware.SessionMiddleware",</w:t>
        <w:br/>
        <w:t xml:space="preserve">    "corsheaders.middleware.CorsMiddleware",  # Moved before CommonMiddleware</w:t>
        <w:br/>
        <w:t xml:space="preserve">    "django.middleware.common.CommonMiddleware",</w:t>
        <w:br/>
        <w:t xml:space="preserve">    "django.middleware.csrf.CsrfViewMiddleware",</w:t>
        <w:br/>
        <w:t xml:space="preserve">    "django.contrib.auth.middleware.AuthenticationMiddleware",</w:t>
        <w:br/>
        <w:t xml:space="preserve">    "django.contrib.messages.middleware.MessageMiddleware",</w:t>
        <w:br/>
        <w:t xml:space="preserve">    "django.middleware.clickjacking.XFrameOptionsMiddleware",</w:t>
        <w:br/>
        <w:t xml:space="preserve">    "authen.middleware.BearerTokenAuthMiddleware",  # Added custom middleware</w:t>
        <w:br/>
        <w:t>]</w:t>
        <w:br/>
        <w:br/>
        <w:t>ROOT_URLCONF = "server.urls"</w:t>
        <w:br/>
        <w:br/>
        <w:t>TEMPLATES = [</w:t>
        <w:br/>
        <w:t xml:space="preserve">    {</w:t>
        <w:br/>
        <w:t xml:space="preserve">        "BACKEND": "django.template.backends.django.DjangoTemplates",</w:t>
        <w:br/>
        <w:t xml:space="preserve">        "DIRS": [],</w:t>
        <w:br/>
        <w:t xml:space="preserve">        "APP_DIRS": True,</w:t>
        <w:br/>
        <w:t xml:space="preserve">        "OPTIONS": {</w:t>
        <w:br/>
        <w:t xml:space="preserve">            "context_processors": [</w:t>
        <w:br/>
        <w:t xml:space="preserve">                "django.template.context_processors.debug",</w:t>
        <w:br/>
        <w:t xml:space="preserve">                "django.template.context_processors.request",</w:t>
        <w:br/>
        <w:t xml:space="preserve">                "django.contrib.auth.context_processors.auth",</w:t>
        <w:br/>
        <w:t xml:space="preserve">                "django.contrib.messages.context_processors.messages",</w:t>
        <w:br/>
        <w:t xml:space="preserve">            ],</w:t>
        <w:br/>
        <w:t xml:space="preserve">        },</w:t>
        <w:br/>
        <w:t xml:space="preserve">    },</w:t>
        <w:br/>
        <w:t>]</w:t>
        <w:br/>
        <w:br/>
        <w:t>WSGI_APPLICATION = "server.wsgi.application"</w:t>
        <w:br/>
        <w:br/>
        <w:t>DATABASES = {</w:t>
        <w:br/>
        <w:t xml:space="preserve">    "default": {</w:t>
        <w:br/>
        <w:t xml:space="preserve">        "ENGINE": "django.db.backends.sqlite3",</w:t>
        <w:br/>
        <w:t xml:space="preserve">        "NAME": BASE_DIR / "db.sqlite3",</w:t>
        <w:br/>
        <w:t xml:space="preserve">    }</w:t>
        <w:br/>
        <w:t>}</w:t>
        <w:br/>
        <w:br/>
        <w:t>AUTH_PASSWORD_VALIDATORS = [</w:t>
        <w:br/>
        <w:t xml:space="preserve">    {</w:t>
        <w:br/>
        <w:t xml:space="preserve">        "NAME": "django.contrib.auth.password_validation.UserAttributeSimilarityValidator",</w:t>
        <w:br/>
        <w:t xml:space="preserve">    },</w:t>
        <w:br/>
        <w:t xml:space="preserve">    {</w:t>
        <w:br/>
        <w:t xml:space="preserve">        "NAME": "django.contrib.auth.password_validation.MinimumLengthValidator",</w:t>
        <w:br/>
        <w:t xml:space="preserve">    },</w:t>
        <w:br/>
        <w:t xml:space="preserve">    {</w:t>
        <w:br/>
        <w:t xml:space="preserve">        "NAME": "django.contrib.auth.password_validation.CommonPasswordValidator",</w:t>
        <w:br/>
        <w:t xml:space="preserve">    },</w:t>
        <w:br/>
        <w:t xml:space="preserve">    {</w:t>
        <w:br/>
        <w:t xml:space="preserve">        "NAME": "django.contrib.auth.password_validation.NumericPasswordValidator",</w:t>
        <w:br/>
        <w:t xml:space="preserve">    },</w:t>
        <w:br/>
        <w:t>]</w:t>
        <w:br/>
        <w:br/>
        <w:t>LANGUAGE_CODE = "en-us"</w:t>
        <w:br/>
        <w:t>TIME_ZONE = "UTC"</w:t>
        <w:br/>
        <w:t>USE_I18N = True</w:t>
        <w:br/>
        <w:t>USE_TZ = True</w:t>
        <w:br/>
        <w:br/>
        <w:t>STATIC_URL = "static/"</w:t>
        <w:br/>
        <w:br/>
        <w:t>DEFAULT_AUTO_FIELD = "django.db.models.BigAutoField"</w:t>
        <w:br/>
        <w:br/>
        <w:t># Add Media settings for profile pictures</w:t>
        <w:br/>
        <w:t>MEDIA_URL = "/media/"</w:t>
        <w:br/>
        <w:t>MEDIA_ROOT = BASE_DIR / "media"</w:t>
        <w:br/>
        <w:br/>
        <w:t># Cloudinary settings</w:t>
        <w:br/>
        <w:t>CLOUDINARY_STORAGE = {</w:t>
        <w:br/>
        <w:t xml:space="preserve">    "CLOUD_NAME": "dh22uuija",</w:t>
        <w:br/>
        <w:t xml:space="preserve">    "API_KEY": "349497593716885",</w:t>
        <w:br/>
        <w:t xml:space="preserve">    "API_SECRET": "dgib6KclQIU08uYnT4Vdr4EPeT8",</w:t>
        <w:br/>
        <w:t>}</w:t>
        <w:br/>
        <w:br/>
        <w:t># Use Cloudinary for media storage</w:t>
        <w:br/>
        <w:t>DEFAULT_FILE_STORAGE = "cloudinary_storage.storage.MediaCloudinaryStorage"</w:t>
        <w:br/>
        <w:br/>
        <w:t>CHANNEL_LAYERS = {"default": {"BACKEND": "channels.layers.InMemoryChannelLayer"}}</w:t>
        <w:br/>
        <w:br/>
        <w:t># Session settings for better security</w:t>
        <w:br/>
        <w:t>SESSION_COOKIE_SECURE = False  # Set to True in production with HTTPS</w:t>
        <w:br/>
        <w:t>SESSION_COOKIE_HTTPONLY = True</w:t>
        <w:br/>
        <w:t>SESSION_COOKIE_SAMESITE = "Lax"  # Set to 'Strict' in production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server\server\urls.py</w:t>
      </w:r>
    </w:p>
    <w:p>
      <w:r>
        <w:t>"""</w:t>
        <w:br/>
        <w:t>URL configuration for server project.</w:t>
        <w:br/>
        <w:br/>
        <w:t>The `urlpatterns` list routes URLs to views. For more information please see:</w:t>
        <w:br/>
        <w:t xml:space="preserve">    https://docs.djangoproject.com/en/5.1/topics/http/urls/</w:t>
        <w:br/>
        <w:t>Examples:</w:t>
        <w:br/>
        <w:t>Function views</w:t>
        <w:br/>
        <w:t xml:space="preserve">    1. Add an import:  from my_app import views</w:t>
        <w:br/>
        <w:t xml:space="preserve">    2. Add a URL to urlpatterns:  path('', views.home, name='home')</w:t>
        <w:br/>
        <w:t>Class-based views</w:t>
        <w:br/>
        <w:t xml:space="preserve">    1. Add an import:  from other_app.views import Home</w:t>
        <w:br/>
        <w:t xml:space="preserve">    2. Add a URL to urlpatterns:  path('', Home.as_view(), name='home')</w:t>
        <w:br/>
        <w:t>Including another URLconf</w:t>
        <w:br/>
        <w:t xml:space="preserve">    1. Import the include() function: from django.urls import include, path</w:t>
        <w:br/>
        <w:t xml:space="preserve">    2. Add a URL to urlpatterns:  path('blog/', include('blog.urls'))</w:t>
        <w:br/>
        <w:t>"""</w:t>
        <w:br/>
        <w:br/>
        <w:t>"""</w:t>
        <w:br/>
        <w:t>URL configuration for server project.</w:t>
        <w:br/>
        <w:t>"""</w:t>
        <w:br/>
        <w:t>from django.contrib import admin</w:t>
        <w:br/>
        <w:t>from django.urls import path, include</w:t>
        <w:br/>
        <w:t>from django.conf import settings</w:t>
        <w:br/>
        <w:t>from django.conf.urls.static import static</w:t>
        <w:br/>
        <w:br/>
        <w:t>urlpatterns = [</w:t>
        <w:br/>
        <w:t xml:space="preserve">    path("api/admin/", admin.site.urls),</w:t>
        <w:br/>
        <w:t xml:space="preserve">    path("api/startup-profile/", include("myapp.urls")),</w:t>
        <w:br/>
        <w:t xml:space="preserve">    path("api/webcall/", include("webcall.urls")),</w:t>
        <w:br/>
        <w:t xml:space="preserve">    path(</w:t>
        <w:br/>
        <w:t xml:space="preserve">        "api/auth/", include("authen.urls")</w:t>
        <w:br/>
        <w:t xml:space="preserve">    ),  # Changed from authen/ to auth/ for clarity</w:t>
        <w:br/>
        <w:t xml:space="preserve">    path("api/message/", include("message.urls")),</w:t>
        <w:br/>
        <w:t xml:space="preserve">    # Add direct browser-accessible API authentication URLs</w:t>
        <w:br/>
        <w:t xml:space="preserve">    path(</w:t>
        <w:br/>
        <w:t xml:space="preserve">        "api/", include("rest_framework.urls", namespace="rest_framework")</w:t>
        <w:br/>
        <w:t xml:space="preserve">    ),  # Provides login/logout views for the browsable API</w:t>
        <w:br/>
        <w:t xml:space="preserve">    path("api/matches/", include("matches.urls")),</w:t>
        <w:br/>
        <w:t>]</w:t>
        <w:br/>
        <w:br/>
        <w:t># Add media URL configuration for profile pictures if needed</w:t>
        <w:br/>
        <w:t>if settings.DEBUG:</w:t>
        <w:br/>
        <w:t xml:space="preserve">    urlpatterns += static(settings.MEDIA_URL, document_root=settings.MEDIA_ROOT)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server\server\wsgi.py</w:t>
      </w:r>
    </w:p>
    <w:p>
      <w:r>
        <w:t>"""</w:t>
        <w:br/>
        <w:t>WSGI config for server project.</w:t>
        <w:br/>
        <w:br/>
        <w:t>It exposes the WSGI callable as a module-level variable named ``application``.</w:t>
        <w:br/>
        <w:br/>
        <w:t>For more information on this file, see</w:t>
        <w:br/>
        <w:t>https://docs.djangoproject.com/en/5.1/howto/deployment/wsgi/</w:t>
        <w:br/>
        <w:t>"""</w:t>
        <w:br/>
        <w:br/>
        <w:t>import os</w:t>
        <w:br/>
        <w:br/>
        <w:t>from django.core.wsgi import get_wsgi_application</w:t>
        <w:br/>
        <w:br/>
        <w:t>os.environ.setdefault('DJANGO_SETTINGS_MODULE', 'server.settings')</w:t>
        <w:br/>
        <w:br/>
        <w:t>application = get_wsgi_application()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server\webcall\admin.py</w:t>
      </w:r>
    </w:p>
    <w:p>
      <w:r>
        <w:t>from django.contrib import admin</w:t>
        <w:br/>
        <w:t>from .models import Room, Participant</w:t>
        <w:br/>
        <w:br/>
        <w:br/>
        <w:t>@admin.register(Room)</w:t>
        <w:br/>
        <w:t>class RoomAdmin(admin.ModelAdmin):</w:t>
        <w:br/>
        <w:t xml:space="preserve">    list_display = ('id', 'name', 'created_at')</w:t>
        <w:br/>
        <w:t xml:space="preserve">    list_filter = ('created_at',)</w:t>
        <w:br/>
        <w:t xml:space="preserve">    search_fields = ('name',)</w:t>
        <w:br/>
        <w:t xml:space="preserve">    readonly_fields = ('id', 'created_at')</w:t>
        <w:br/>
        <w:t xml:space="preserve">    date_hierarchy = 'created_at'</w:t>
        <w:br/>
        <w:br/>
        <w:br/>
        <w:t>@admin.register(Participant)</w:t>
        <w:br/>
        <w:t>class ParticipantAdmin(admin.ModelAdmin):</w:t>
        <w:br/>
        <w:t xml:space="preserve">    list_display = ('user', 'room', 'joined_at')</w:t>
        <w:br/>
        <w:t xml:space="preserve">    list_filter = ('joined_at',)</w:t>
        <w:br/>
        <w:t xml:space="preserve">    search_fields = ('user__username', 'room__name')</w:t>
        <w:br/>
        <w:t xml:space="preserve">    readonly_fields = ('joined_at',)</w:t>
        <w:br/>
        <w:t xml:space="preserve">    date_hierarchy = 'joined_at'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server\webcall\apps.py</w:t>
      </w:r>
    </w:p>
    <w:p>
      <w:r>
        <w:t>from django.apps import AppConfig</w:t>
        <w:br/>
        <w:br/>
        <w:br/>
        <w:t>class WebcallConfig(AppConfig):</w:t>
        <w:br/>
        <w:t xml:space="preserve">    default_auto_field = 'django.db.models.BigAutoField'</w:t>
        <w:br/>
        <w:t xml:space="preserve">    name = 'webcall'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server\webcall\consumers.py</w:t>
      </w:r>
    </w:p>
    <w:p>
      <w:r>
        <w:t>from channels.generic.websocket import AsyncJsonWebsocketConsumer</w:t>
        <w:br/>
        <w:t>from channels.db import database_sync_to_async</w:t>
        <w:br/>
        <w:t>from .models import Room, Participant</w:t>
        <w:br/>
        <w:t>from django.contrib.auth import get_user_model</w:t>
        <w:br/>
        <w:br/>
        <w:t>User = get_user_model()</w:t>
        <w:br/>
        <w:br/>
        <w:br/>
        <w:t>class VideoCallConsumer(AsyncJsonWebsocketConsumer):</w:t>
        <w:br/>
        <w:t xml:space="preserve">    async def connect(self):</w:t>
        <w:br/>
        <w:t xml:space="preserve">        self.room_id = self.scope["url_route"]["kwargs"]["room_id"]</w:t>
        <w:br/>
        <w:t xml:space="preserve">        self.room_group_name = f"call_{self.room_id}"</w:t>
        <w:br/>
        <w:br/>
        <w:t xml:space="preserve">        # Check if user is authenticated</w:t>
        <w:br/>
        <w:t xml:space="preserve">        if self.scope["user"].is_anonymous:</w:t>
        <w:br/>
        <w:t xml:space="preserve">            await self.close()</w:t>
        <w:br/>
        <w:t xml:space="preserve">            return</w:t>
        <w:br/>
        <w:br/>
        <w:t xml:space="preserve">        # Check if user is a participant in the room</w:t>
        <w:br/>
        <w:t xml:space="preserve">        is_participant = await self.is_room_participant(</w:t>
        <w:br/>
        <w:t xml:space="preserve">            self.scope["user"].id, self.room_id</w:t>
        <w:br/>
        <w:t xml:space="preserve">        )</w:t>
        <w:br/>
        <w:t xml:space="preserve">        if not is_participant:</w:t>
        <w:br/>
        <w:t xml:space="preserve">            await self.close()</w:t>
        <w:br/>
        <w:t xml:space="preserve">            return</w:t>
        <w:br/>
        <w:br/>
        <w:t xml:space="preserve">        # Join room group</w:t>
        <w:br/>
        <w:t xml:space="preserve">        await self.channel_layer.group_add(self.room_group_name, self.channel_name)</w:t>
        <w:br/>
        <w:t xml:space="preserve">        await self.accept()</w:t>
        <w:br/>
        <w:br/>
        <w:t xml:space="preserve">        # Notify others that user has joined</w:t>
        <w:br/>
        <w:t xml:space="preserve">        await self.channel_layer.group_send(</w:t>
        <w:br/>
        <w:t xml:space="preserve">            self.room_group_name,</w:t>
        <w:br/>
        <w:t xml:space="preserve">            {</w:t>
        <w:br/>
        <w:t xml:space="preserve">                "type": "user_joined",</w:t>
        <w:br/>
        <w:t xml:space="preserve">                "user_id": self.scope["user"].id,</w:t>
        <w:br/>
        <w:t xml:space="preserve">                "username": self.scope["user"].username,</w:t>
        <w:br/>
        <w:t xml:space="preserve">            },</w:t>
        <w:br/>
        <w:t xml:space="preserve">        )</w:t>
        <w:br/>
        <w:br/>
        <w:t xml:space="preserve">    async def disconnect(self, close_code):</w:t>
        <w:br/>
        <w:t xml:space="preserve">        # Leave room group</w:t>
        <w:br/>
        <w:t xml:space="preserve">        if hasattr(self, "room_group_name"):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"user_left",</w:t>
        <w:br/>
        <w:t xml:space="preserve">                    "user_id": self.scope["user"].id,</w:t>
        <w:br/>
        <w:t xml:space="preserve">                    "username": self.scope["user"].username,</w:t>
        <w:br/>
        <w:t xml:space="preserve">                },</w:t>
        <w:br/>
        <w:t xml:space="preserve">            )</w:t>
        <w:br/>
        <w:t xml:space="preserve">            await self.channel_layer.group_discard(</w:t>
        <w:br/>
        <w:t xml:space="preserve">                self.room_group_name, self.channel_name</w:t>
        <w:br/>
        <w:t xml:space="preserve">            )</w:t>
        <w:br/>
        <w:br/>
        <w:t xml:space="preserve">    async def receive_json(self, content):</w:t>
        <w:br/>
        <w:t xml:space="preserve">        # Handle incoming messages</w:t>
        <w:br/>
        <w:t xml:space="preserve">        message_type = content.get("type")</w:t>
        <w:br/>
        <w:t xml:space="preserve">        if message_type == "send_offer":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"send_offer",</w:t>
        <w:br/>
        <w:t xml:space="preserve">                    "offer": content["offer"],</w:t>
        <w:br/>
        <w:t xml:space="preserve">                    "sender_id": self.scope["user"].id,</w:t>
        <w:br/>
        <w:t xml:space="preserve">                },</w:t>
        <w:br/>
        <w:t xml:space="preserve">            )</w:t>
        <w:br/>
        <w:t xml:space="preserve">        elif message_type == "send_answer":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"send_answer",</w:t>
        <w:br/>
        <w:t xml:space="preserve">                    "answer": content["answer"],</w:t>
        <w:br/>
        <w:t xml:space="preserve">                    "sender_id": self.scope["user"].id,</w:t>
        <w:br/>
        <w:t xml:space="preserve">                },</w:t>
        <w:br/>
        <w:t xml:space="preserve">            )</w:t>
        <w:br/>
        <w:t xml:space="preserve">        elif message_type == "send_ice_candidate":</w:t>
        <w:br/>
        <w:t xml:space="preserve">            await self.channel_layer.group_send(</w:t>
        <w:br/>
        <w:t xml:space="preserve">                self.room_group_name,</w:t>
        <w:br/>
        <w:t xml:space="preserve">                {</w:t>
        <w:br/>
        <w:t xml:space="preserve">                    "type": "send_ice_candidate",</w:t>
        <w:br/>
        <w:t xml:space="preserve">                    "ice_candidate": content["ice_candidate"],</w:t>
        <w:br/>
        <w:t xml:space="preserve">                    "sender_id": self.scope["user"].id,</w:t>
        <w:br/>
        <w:t xml:space="preserve">                },</w:t>
        <w:br/>
        <w:t xml:space="preserve">            )</w:t>
        <w:br/>
        <w:br/>
        <w:t xml:space="preserve">    async def user_joined(self, event):</w:t>
        <w:br/>
        <w:t xml:space="preserve">        # Notify WebSocket about a user joining</w:t>
        <w:br/>
        <w:t xml:space="preserve">        await self.send_json(</w:t>
        <w:br/>
        <w:t xml:space="preserve">            {</w:t>
        <w:br/>
        <w:t xml:space="preserve">                "type": "user_joined",</w:t>
        <w:br/>
        <w:t xml:space="preserve">                "user_id": event["user_id"],</w:t>
        <w:br/>
        <w:t xml:space="preserve">                "username": event["username"],</w:t>
        <w:br/>
        <w:t xml:space="preserve">            }</w:t>
        <w:br/>
        <w:t xml:space="preserve">        )</w:t>
        <w:br/>
        <w:br/>
        <w:t xml:space="preserve">    async def user_left(self, event):</w:t>
        <w:br/>
        <w:t xml:space="preserve">        # Notify WebSocket about a user leaving</w:t>
        <w:br/>
        <w:t xml:space="preserve">        await self.send_json(</w:t>
        <w:br/>
        <w:t xml:space="preserve">            {</w:t>
        <w:br/>
        <w:t xml:space="preserve">                "type": "user_left",</w:t>
        <w:br/>
        <w:t xml:space="preserve">                "user_id": event["user_id"],</w:t>
        <w:br/>
        <w:t xml:space="preserve">                "username": event["username"],</w:t>
        <w:br/>
        <w:t xml:space="preserve">            }</w:t>
        <w:br/>
        <w:t xml:space="preserve">        )</w:t>
        <w:br/>
        <w:br/>
        <w:t xml:space="preserve">    async def send_offer(self, event):</w:t>
        <w:br/>
        <w:t xml:space="preserve">        # Forward offer to WebSocket</w:t>
        <w:br/>
        <w:t xml:space="preserve">        await self.send_json(</w:t>
        <w:br/>
        <w:t xml:space="preserve">            {</w:t>
        <w:br/>
        <w:t xml:space="preserve">                "type": "send_offer",</w:t>
        <w:br/>
        <w:t xml:space="preserve">                "offer": event["offer"],</w:t>
        <w:br/>
        <w:t xml:space="preserve">                "sender_id": event["sender_id"],</w:t>
        <w:br/>
        <w:t xml:space="preserve">            }</w:t>
        <w:br/>
        <w:t xml:space="preserve">        )</w:t>
        <w:br/>
        <w:br/>
        <w:t xml:space="preserve">    async def send_answer(self, event):</w:t>
        <w:br/>
        <w:t xml:space="preserve">        # Forward answer to WebSocket</w:t>
        <w:br/>
        <w:t xml:space="preserve">        await self.send_json(</w:t>
        <w:br/>
        <w:t xml:space="preserve">            {</w:t>
        <w:br/>
        <w:t xml:space="preserve">                "type": "send_answer",</w:t>
        <w:br/>
        <w:t xml:space="preserve">                "answer": event["answer"],</w:t>
        <w:br/>
        <w:t xml:space="preserve">                "sender_id": event["sender_id"],</w:t>
        <w:br/>
        <w:t xml:space="preserve">            }</w:t>
        <w:br/>
        <w:t xml:space="preserve">        )</w:t>
        <w:br/>
        <w:br/>
        <w:t xml:space="preserve">    async def send_ice_candidate(self, event):</w:t>
        <w:br/>
        <w:t xml:space="preserve">        # Forward ICE candidate to WebSocket</w:t>
        <w:br/>
        <w:t xml:space="preserve">        await self.send_json(</w:t>
        <w:br/>
        <w:t xml:space="preserve">            {</w:t>
        <w:br/>
        <w:t xml:space="preserve">                "type": "send_ice_candidate",</w:t>
        <w:br/>
        <w:t xml:space="preserve">                "ice_candidate": event["ice_candidate"],</w:t>
        <w:br/>
        <w:t xml:space="preserve">                "sender_id": event["sender_id"],</w:t>
        <w:br/>
        <w:t xml:space="preserve">            }</w:t>
        <w:br/>
        <w:t xml:space="preserve">        )</w:t>
        <w:br/>
        <w:br/>
        <w:t xml:space="preserve">    @database_sync_to_async</w:t>
        <w:br/>
        <w:t xml:space="preserve">    def is_room_participant(self, user_id, room_id):</w:t>
        <w:br/>
        <w:t xml:space="preserve">        # Check if the user is a participant in the room</w:t>
        <w:br/>
        <w:t xml:space="preserve">        return Participant.objects.filter(user_id=user_id, room_id=room_id).exists()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server\webcall\models.py</w:t>
      </w:r>
    </w:p>
    <w:p>
      <w:r>
        <w:t>from django.db import models</w:t>
        <w:br/>
        <w:t>import uuid</w:t>
        <w:br/>
        <w:t>from django.conf import settings</w:t>
        <w:br/>
        <w:br/>
        <w:br/>
        <w:t>class Room(models.Model):</w:t>
        <w:br/>
        <w:t xml:space="preserve">    id = models.UUIDField(primary_key=True, default=uuid.uuid4, editable=False)</w:t>
        <w:br/>
        <w:t xml:space="preserve">    name = models.CharField(max_length=100)</w:t>
        <w:br/>
        <w:t xml:space="preserve">    created_at = models.DateTimeField(auto_now_add=True)</w:t>
        <w:br/>
        <w:br/>
        <w:t xml:space="preserve">    def __str__(self):</w:t>
        <w:br/>
        <w:t xml:space="preserve">        return f"{self.name} ({self.id})"</w:t>
        <w:br/>
        <w:br/>
        <w:br/>
        <w:t>class Participant(models.Model):</w:t>
        <w:br/>
        <w:t xml:space="preserve">    user = models.ForeignKey(settings.AUTH_USER_MODEL, on_delete=models.CASCADE)</w:t>
        <w:br/>
        <w:t xml:space="preserve">    room = models.ForeignKey(</w:t>
        <w:br/>
        <w:t xml:space="preserve">        Room, on_delete=models.CASCADE, related_name="participants"</w:t>
        <w:br/>
        <w:t xml:space="preserve">    )</w:t>
        <w:br/>
        <w:t xml:space="preserve">    joined_at = models.DateTimeField(auto_now_add=True)</w:t>
        <w:br/>
        <w:br/>
        <w:t xml:space="preserve">    class Meta:</w:t>
        <w:br/>
        <w:t xml:space="preserve">        unique_together = ("user", "room")</w:t>
        <w:br/>
        <w:br/>
        <w:t xml:space="preserve">    def __str__(self):</w:t>
        <w:br/>
        <w:t xml:space="preserve">        return f"{self.user.username} in {self.room.name}"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server\webcall\routing.py</w:t>
      </w:r>
    </w:p>
    <w:p>
      <w:r>
        <w:t>from django.urls import re_path</w:t>
        <w:br/>
        <w:t>from . import consumers</w:t>
        <w:br/>
        <w:br/>
        <w:t>websocket_urlpatterns = [</w:t>
        <w:br/>
        <w:t xml:space="preserve">    re_path(r"ws/call/(?P&lt;room_id&gt;[^/]+)/$", consumers.VideoCallConsumer.as_asgi()),</w:t>
        <w:br/>
        <w:t>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server\webcall\serializers.py</w:t>
      </w:r>
    </w:p>
    <w:p>
      <w:r>
        <w:t>from rest_framework import serializers</w:t>
        <w:br/>
        <w:t>from .models import Room, Participant</w:t>
        <w:br/>
        <w:br/>
        <w:br/>
        <w:t>class RoomSerializer(serializers.ModelSerializer):</w:t>
        <w:br/>
        <w:t xml:space="preserve">    participants_count = serializers.SerializerMethodField()</w:t>
        <w:br/>
        <w:br/>
        <w:t xml:space="preserve">    class Meta:</w:t>
        <w:br/>
        <w:t xml:space="preserve">        model = Room</w:t>
        <w:br/>
        <w:t xml:space="preserve">        fields = ["id", "name", "created_at", "participants_count"]</w:t>
        <w:br/>
        <w:t xml:space="preserve">        read_only_fields = ["id", "created_at"]</w:t>
        <w:br/>
        <w:br/>
        <w:t xml:space="preserve">    def get_participants_count(self, obj):</w:t>
        <w:br/>
        <w:t xml:space="preserve">        return obj.participants.count()</w:t>
        <w:br/>
        <w:br/>
        <w:br/>
        <w:t>class ParticipantSerializer(serializers.ModelSerializer):</w:t>
        <w:br/>
        <w:t xml:space="preserve">    username = serializers.CharField(source="user.username", read_only=True)</w:t>
        <w:br/>
        <w:br/>
        <w:t xml:space="preserve">    class Meta:</w:t>
        <w:br/>
        <w:t xml:space="preserve">        model = Participant</w:t>
        <w:br/>
        <w:t xml:space="preserve">        fields = ["id", "username", "joined_at"]</w:t>
        <w:br/>
        <w:t xml:space="preserve">        read_only_fields = ["joined_at"]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server\webcall\tests.py</w:t>
      </w:r>
    </w:p>
    <w:p>
      <w:r>
        <w:t>from django.test import TestCase</w:t>
        <w:br/>
        <w:t>from django.urls import reverse</w:t>
        <w:br/>
        <w:t>from django.contrib.auth import get_user_model</w:t>
        <w:br/>
        <w:t>from rest_framework.test import APIClient</w:t>
        <w:br/>
        <w:t>from channels.testing import WebsocketCommunicator</w:t>
        <w:br/>
        <w:t>from server.asgi import application</w:t>
        <w:br/>
        <w:t>from webcall.models import Room, Participant</w:t>
        <w:br/>
        <w:t>from asgiref.sync import sync_to_async</w:t>
        <w:br/>
        <w:t>import json</w:t>
        <w:br/>
        <w:br/>
        <w:t>User = get_user_model()</w:t>
        <w:br/>
        <w:br/>
        <w:br/>
        <w:t>class WebcallViewsTestCase(TestCase):</w:t>
        <w:br/>
        <w:t xml:space="preserve">    def setUp(self):</w:t>
        <w:br/>
        <w:t xml:space="preserve">        self.client = APIClient()</w:t>
        <w:br/>
        <w:t xml:space="preserve">        self.user = User.objects.create_user(username="testuser3", password="testinga")</w:t>
        <w:br/>
        <w:t xml:space="preserve">        self.client.login(</w:t>
        <w:br/>
        <w:t xml:space="preserve">            username="testuser3", password="testinga"</w:t>
        <w:br/>
        <w:t xml:space="preserve">        )  # Authenticate the test client</w:t>
        <w:br/>
        <w:t xml:space="preserve">        self.room = Room.objects.create(name="Room1")</w:t>
        <w:br/>
        <w:br/>
        <w:t xml:space="preserve">    def test_create_room(self):</w:t>
        <w:br/>
        <w:t xml:space="preserve">        response = self.client.post(reverse("create_room"), {"name": "New Room"})</w:t>
        <w:br/>
        <w:t xml:space="preserve">        self.assertEqual(response.status_code, 200)</w:t>
        <w:br/>
        <w:t xml:space="preserve">        self.assertTrue(Room.objects.filter(name="New Room").exists())</w:t>
        <w:br/>
        <w:br/>
        <w:t xml:space="preserve">    def test_join_room(self):</w:t>
        <w:br/>
        <w:t xml:space="preserve">        response = self.client.post(reverse("join_room", args=[self.room.id]))</w:t>
        <w:br/>
        <w:t xml:space="preserve">        self.assertEqual(response.status_code, 200)</w:t>
        <w:br/>
        <w:t xml:space="preserve">        self.assertTrue(</w:t>
        <w:br/>
        <w:t xml:space="preserve">            Participant.objects.filter(user=self.user, room=self.room).exists()</w:t>
        <w:br/>
        <w:t xml:space="preserve">        )</w:t>
        <w:br/>
        <w:br/>
        <w:t xml:space="preserve">    def test_get_room_participants(self):</w:t>
        <w:br/>
        <w:t xml:space="preserve">        Participant.objects.create(user=self.user, room=self.room)</w:t>
        <w:br/>
        <w:t xml:space="preserve">        response = self.client.get(reverse("room_participants", args=[self.room.id]))</w:t>
        <w:br/>
        <w:t xml:space="preserve">        self.assertEqual(response.status_code, 200)</w:t>
        <w:br/>
        <w:t xml:space="preserve">        response_data = response.json()  # Parse the JSON response</w:t>
        <w:br/>
        <w:t xml:space="preserve">        self.assertEqual(len(response_data["participants"]), 1)</w:t>
        <w:br/>
        <w:t xml:space="preserve">        self.assertEqual(response_data["participants"][0]["id"], self.user.id)</w:t>
        <w:br/>
        <w:br/>
        <w:br/>
        <w:t>class WebcallConsumersTestCase(TestCase):</w:t>
        <w:br/>
        <w:t xml:space="preserve">    async def test_video_call_consumer(self):</w:t>
        <w:br/>
        <w:t xml:space="preserve">        # Create a test user and room</w:t>
        <w:br/>
        <w:t xml:space="preserve">        user = await sync_to_async(User.objects.create_user)(</w:t>
        <w:br/>
        <w:t xml:space="preserve">            username="testuser3", password="testinga"</w:t>
        <w:br/>
        <w:t xml:space="preserve">        )</w:t>
        <w:br/>
        <w:t xml:space="preserve">        room = await sync_to_async(Room.objects.create)(name="Room1")</w:t>
        <w:br/>
        <w:br/>
        <w:t xml:space="preserve">        # Add the user as a participant in the room</w:t>
        <w:br/>
        <w:t xml:space="preserve">        await sync_to_async(Participant.objects.create)(user=user, room=room)</w:t>
        <w:br/>
        <w:br/>
        <w:t xml:space="preserve">        # Mock the WebSocket connection with an authenticated user</w:t>
        <w:br/>
        <w:t xml:space="preserve">        communicator = WebsocketCommunicator(application, f"/ws/call/{room.id}/")</w:t>
        <w:br/>
        <w:t xml:space="preserve">        communicator.scope["user"] = user</w:t>
        <w:br/>
        <w:br/>
        <w:t xml:space="preserve">        # Connect to the WebSocket</w:t>
        <w:br/>
        <w:t xml:space="preserve">        connected, subprotocol = await communicator.connect()</w:t>
        <w:br/>
        <w:t xml:space="preserve">        self.assertTrue(connected)</w:t>
        <w:br/>
        <w:br/>
        <w:t xml:space="preserve">        # Handle the "user_joined" event</w:t>
        <w:br/>
        <w:t xml:space="preserve">        response = await communicator.receive_json_from()</w:t>
        <w:br/>
        <w:t xml:space="preserve">        self.assertEqual(response["type"], "user_joined")</w:t>
        <w:br/>
        <w:t xml:space="preserve">        self.assertEqual(response["user_id"], user.id)</w:t>
        <w:br/>
        <w:t xml:space="preserve">        self.assertEqual(response["username"], user.username)</w:t>
        <w:br/>
        <w:br/>
        <w:t xml:space="preserve">        # Test sending a message</w:t>
        <w:br/>
        <w:t xml:space="preserve">        await communicator.send_json_to({"type": "send_offer", "offer": "test_offer"})</w:t>
        <w:br/>
        <w:t xml:space="preserve">        response = await communicator.receive_json_from()</w:t>
        <w:br/>
        <w:t xml:space="preserve">        self.assertEqual(response["type"], "send_offer")</w:t>
        <w:br/>
        <w:t xml:space="preserve">        self.assertEqual(response["offer"], "test_offer")</w:t>
        <w:br/>
        <w:br/>
        <w:t xml:space="preserve">        # Test disconnect</w:t>
        <w:br/>
        <w:t xml:space="preserve">        await communicator.disconnect()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server\webcall\urls.py</w:t>
      </w:r>
    </w:p>
    <w:p>
      <w:r>
        <w:t>from django.urls import path</w:t>
        <w:br/>
        <w:t>from . import views</w:t>
        <w:br/>
        <w:br/>
        <w:t>urlpatterns = [</w:t>
        <w:br/>
        <w:t xml:space="preserve">    path("create-room/", views.create_room, name="create_room"),</w:t>
        <w:br/>
        <w:t xml:space="preserve">    path("join-room/&lt;uuid:room_id&gt;/", views.join_room, name="join_room"),</w:t>
        <w:br/>
        <w:t xml:space="preserve">    path(</w:t>
        <w:br/>
        <w:t xml:space="preserve">        "room-participants/&lt;uuid:room_id&gt;/",</w:t>
        <w:br/>
        <w:t xml:space="preserve">        views.get_room_participants,</w:t>
        <w:br/>
        <w:t xml:space="preserve">        name="room_participants",</w:t>
        <w:br/>
        <w:t xml:space="preserve">    ),</w:t>
        <w:br/>
        <w:t>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server\webcall\views.py</w:t>
      </w:r>
    </w:p>
    <w:p>
      <w:r>
        <w:t>from django.shortcuts import render, get_object_or_404</w:t>
        <w:br/>
        <w:t>from django.http import JsonResponse</w:t>
        <w:br/>
        <w:t>from django.views.decorators.csrf import csrf_exempt</w:t>
        <w:br/>
        <w:t>from django.contrib.auth.decorators import login_required</w:t>
        <w:br/>
        <w:t>from .models import Room, Participant</w:t>
        <w:br/>
        <w:t>import json</w:t>
        <w:br/>
        <w:t>from channels.layers import get_channel_layer</w:t>
        <w:br/>
        <w:t>from asgiref.sync import async_to_sync</w:t>
        <w:br/>
        <w:t>from django.conf import settings</w:t>
        <w:br/>
        <w:br/>
        <w:br/>
        <w:t>@login_required</w:t>
        <w:br/>
        <w:t>def create_room(request):</w:t>
        <w:br/>
        <w:t xml:space="preserve">    if request.method == "POST":</w:t>
        <w:br/>
        <w:t xml:space="preserve">        name = request.POST.get("name")</w:t>
        <w:br/>
        <w:t xml:space="preserve">        room = Room.objects.create(name=name)</w:t>
        <w:br/>
        <w:t xml:space="preserve">        Participant.objects.create(user=request.user, room=room)</w:t>
        <w:br/>
        <w:t xml:space="preserve">        return JsonResponse(</w:t>
        <w:br/>
        <w:t xml:space="preserve">            {"success": True, "room_id": str(room.id), "room_name": room.name}</w:t>
        <w:br/>
        <w:t xml:space="preserve">        )</w:t>
        <w:br/>
        <w:t xml:space="preserve">    return JsonResponse({"success": False, "error": "Method not allowed"}, status=405)</w:t>
        <w:br/>
        <w:br/>
        <w:br/>
        <w:t>@login_required</w:t>
        <w:br/>
        <w:t>def join_room(request, room_id):</w:t>
        <w:br/>
        <w:t xml:space="preserve">    room = get_object_or_404(Room, id=room_id)</w:t>
        <w:br/>
        <w:t xml:space="preserve">    participant, created = Participant.objects.get_or_create(</w:t>
        <w:br/>
        <w:t xml:space="preserve">        user=request.user, room=room</w:t>
        <w:br/>
        <w:t xml:space="preserve">    )</w:t>
        <w:br/>
        <w:t xml:space="preserve">    return JsonResponse(</w:t>
        <w:br/>
        <w:t xml:space="preserve">        {"success": True, "room_id": str(room.id), "room_name": room.name}</w:t>
        <w:br/>
        <w:t xml:space="preserve">    )</w:t>
        <w:br/>
        <w:br/>
        <w:br/>
        <w:t>@login_required</w:t>
        <w:br/>
        <w:t>def get_room_participants(request, room_id):</w:t>
        <w:br/>
        <w:t xml:space="preserve">    room = get_object_or_404(Room, id=room_id)</w:t>
        <w:br/>
        <w:t xml:space="preserve">    participants = room.participants.all()</w:t>
        <w:br/>
        <w:t xml:space="preserve">    return JsonResponse(</w:t>
        <w:br/>
        <w:t xml:space="preserve">        {</w:t>
        <w:br/>
        <w:t xml:space="preserve">            "participants": [</w:t>
        <w:br/>
        <w:t xml:space="preserve">                {"id": p.user.id, "username": p.user.username} for p in participants</w:t>
        <w:br/>
        <w:t xml:space="preserve">            ]</w:t>
        <w:br/>
        <w:t xml:space="preserve">        }</w:t>
        <w:br/>
        <w:t xml:space="preserve">    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server\webcall\migrations\0001_initial.py</w:t>
      </w:r>
    </w:p>
    <w:p>
      <w:r>
        <w:t># Generated by Django 5.1.5 on 2025-02-07 09:07</w:t>
        <w:br/>
        <w:br/>
        <w:t>from django.db import migrations, models</w:t>
        <w:br/>
        <w:br/>
        <w:br/>
        <w:t>class Migration(migrations.Migration):</w:t>
        <w:br/>
        <w:br/>
        <w:t xml:space="preserve">    initial = True</w:t>
        <w:br/>
        <w:br/>
        <w:t xml:space="preserve">    dependencies = [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name='WebRTCSession',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('room', models.CharField(max_length=100, unique=True)),</w:t>
        <w:br/>
        <w:t xml:space="preserve">                ('offer', models.TextField(blank=True, null=True)),</w:t>
        <w:br/>
        <w:t xml:space="preserve">                ('answer', models.TextField(blank=True, null=True)),</w:t>
        <w:br/>
        <w:t xml:space="preserve">                ('ice_candidates', models.JSONField(blank=True, default=list)),</w:t>
        <w:br/>
        <w:t xml:space="preserve">            ],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server\webcall\migrations\0002_participant_room_delete_webrtcsession_and_more.py</w:t>
      </w:r>
    </w:p>
    <w:p>
      <w:r>
        <w:t># Generated by Django 5.1.5 on 2025-02-15 17:12</w:t>
        <w:br/>
        <w:br/>
        <w:t>import django.db.models.deletion</w:t>
        <w:br/>
        <w:t>import uuid</w:t>
        <w:br/>
        <w:t>from django.conf import settings</w:t>
        <w:br/>
        <w:t>from django.db import migrations, models</w:t>
        <w:br/>
        <w:br/>
        <w:br/>
        <w:t>class Migration(migrations.Migration):</w:t>
        <w:br/>
        <w:br/>
        <w:t xml:space="preserve">    dependencies = [</w:t>
        <w:br/>
        <w:t xml:space="preserve">        ('webcall', '0001_initial'),</w:t>
        <w:br/>
        <w:t xml:space="preserve">        migrations.swappable_dependency(settings.AUTH_USER_MODEL),</w:t>
        <w:br/>
        <w:t xml:space="preserve">    ]</w:t>
        <w:br/>
        <w:br/>
        <w:t xml:space="preserve">    operations = [</w:t>
        <w:br/>
        <w:t xml:space="preserve">        migrations.CreateModel(</w:t>
        <w:br/>
        <w:t xml:space="preserve">            name='Participant',</w:t>
        <w:br/>
        <w:t xml:space="preserve">            fields=[</w:t>
        <w:br/>
        <w:t xml:space="preserve">                ('id', models.BigAutoField(auto_created=True, primary_key=True, serialize=False, verbose_name='ID')),</w:t>
        <w:br/>
        <w:t xml:space="preserve">                ('joined_at', models.DateTimeField(auto_now_add=True)),</w:t>
        <w:br/>
        <w:t xml:space="preserve">                ('user', models.ForeignKey(on_delete=django.db.models.deletion.CASCADE, to=settings.AUTH_USER_MODEL)),</w:t>
        <w:br/>
        <w:t xml:space="preserve">            ],</w:t>
        <w:br/>
        <w:t xml:space="preserve">        ),</w:t>
        <w:br/>
        <w:t xml:space="preserve">        migrations.CreateModel(</w:t>
        <w:br/>
        <w:t xml:space="preserve">            name='Room',</w:t>
        <w:br/>
        <w:t xml:space="preserve">            fields=[</w:t>
        <w:br/>
        <w:t xml:space="preserve">                ('id', models.UUIDField(default=uuid.uuid4, editable=False, primary_key=True, serialize=False)),</w:t>
        <w:br/>
        <w:t xml:space="preserve">                ('name', models.CharField(max_length=100)),</w:t>
        <w:br/>
        <w:t xml:space="preserve">                ('created_at', models.DateTimeField(auto_now_add=True)),</w:t>
        <w:br/>
        <w:t xml:space="preserve">            ],</w:t>
        <w:br/>
        <w:t xml:space="preserve">        ),</w:t>
        <w:br/>
        <w:t xml:space="preserve">        migrations.DeleteModel(</w:t>
        <w:br/>
        <w:t xml:space="preserve">            name='WebRTCSession',</w:t>
        <w:br/>
        <w:t xml:space="preserve">        ),</w:t>
        <w:br/>
        <w:t xml:space="preserve">        migrations.AddField(</w:t>
        <w:br/>
        <w:t xml:space="preserve">            model_name='participant',</w:t>
        <w:br/>
        <w:t xml:space="preserve">            name='room',</w:t>
        <w:br/>
        <w:t xml:space="preserve">            field=models.ForeignKey(on_delete=django.db.models.deletion.CASCADE, related_name='participants', to='webcall.room'),</w:t>
        <w:br/>
        <w:t xml:space="preserve">        ),</w:t>
        <w:br/>
        <w:t xml:space="preserve">        migrations.AlterUniqueTogether(</w:t>
        <w:br/>
        <w:t xml:space="preserve">            name='participant',</w:t>
        <w:br/>
        <w:t xml:space="preserve">            unique_together={('user', 'room')},</w:t>
        <w:br/>
        <w:t xml:space="preserve">        ),</w:t>
        <w:br/>
        <w:t xml:space="preserve">    ]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Startup_HUB\main.py</w:t>
      </w:r>
    </w:p>
    <w:p>
      <w:r>
        <w:t>import reflex as rx</w:t>
        <w:br/>
        <w:t>from Startup_HUB.Startup_HUB import app</w:t>
        <w:br/>
        <w:br/>
        <w:t># This file serves as the entry point for running the application</w:t>
        <w:br/>
        <w:t>if __name__ == "__main__":</w:t>
        <w:br/>
        <w:t xml:space="preserve">    app.compile()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Startup_HUB\rxconfig.py</w:t>
      </w:r>
    </w:p>
    <w:p>
      <w:r>
        <w:t>import reflex as rx</w:t>
        <w:br/>
        <w:br/>
        <w:t>config = rx.Config(</w:t>
        <w:br/>
        <w:t xml:space="preserve">    app_name="Startup_HUB",</w:t>
        <w:br/>
        <w:t xml:space="preserve">    db_url="sqlite:///reflex.db",</w:t>
        <w:br/>
        <w:t xml:space="preserve">    env=rx.Env.DEV,</w:t>
        <w:br/>
        <w:t xml:space="preserve">    telemetry_enabled=False,</w:t>
        <w:br/>
        <w:t xml:space="preserve">    # Specify only the routes we want to include</w:t>
        <w:br/>
        <w:t xml:space="preserve">    frontend_path="Startup_HUB/frontend",</w:t>
        <w:br/>
        <w:t xml:space="preserve">    api_url=None,</w:t>
        <w:br/>
        <w:t xml:space="preserve">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Startup_HUB\Startup_HUB.py</w:t>
      </w:r>
    </w:p>
    <w:p>
      <w:r>
        <w:t>import reflex as rx</w:t>
        <w:br/>
        <w:t>import reflex_chakra as rc</w:t>
        <w:br/>
        <w:t>from Startup_HUB.webrtc.webrtc_state import WebRTCState</w:t>
        <w:br/>
        <w:t>from .Auth.AuthPage import login_page, AuthState</w:t>
        <w:br/>
        <w:t>from .chat.ChatPage import chat_page</w:t>
        <w:br/>
        <w:t>from .Profile.ProfilePage import profile_page</w:t>
        <w:br/>
        <w:t>from .Matcher.Matcher_Page import match_page, MatchState</w:t>
        <w:br/>
        <w:t>from .Search.search_page import search_page</w:t>
        <w:br/>
        <w:t>from .Search.my_projects_page import my_projects_page</w:t>
        <w:br/>
        <w:t>from .Search.state import MyProjectsState</w:t>
        <w:br/>
        <w:t>from .Search.join_requests_page import join_requests_page</w:t>
        <w:br/>
        <w:t>from .webrtc.webrtc_components import (</w:t>
        <w:br/>
        <w:t xml:space="preserve">    calling_popup,</w:t>
        <w:br/>
        <w:t xml:space="preserve">    call_popup, </w:t>
        <w:br/>
        <w:t xml:space="preserve">    video_call_popup,</w:t>
        <w:br/>
        <w:t xml:space="preserve">    incoming_call_popup</w:t>
        <w:br/>
        <w:t>)</w:t>
        <w:br/>
        <w:br/>
        <w:t>class State(rx.State):</w:t>
        <w:br/>
        <w:t xml:space="preserve">    """The app state."""</w:t>
        <w:br/>
        <w:t xml:space="preserve">    count: int = 0</w:t>
        <w:br/>
        <w:t xml:space="preserve">    current_user_id: str = "demo123"</w:t>
        <w:br/>
        <w:t xml:space="preserve">    current_username: str = "Demo User"</w:t>
        <w:br/>
        <w:br/>
        <w:t xml:space="preserve">    def increment(self):</w:t>
        <w:br/>
        <w:t xml:space="preserve">        """Increment the count."""</w:t>
        <w:br/>
        <w:t xml:space="preserve">        self.count += 1</w:t>
        <w:br/>
        <w:br/>
        <w:t># For version compatibility, we'll need to use a workaround for adding scripts</w:t>
        <w:br/>
        <w:t># Create a custom index page with embedded scripts</w:t>
        <w:br/>
        <w:t>def custom_index():</w:t>
        <w:br/>
        <w:t xml:space="preserve">    return rx.fragment(</w:t>
        <w:br/>
        <w:t xml:space="preserve">        rx.script("""</w:t>
        <w:br/>
        <w:t xml:space="preserve">        window.__USER_ID__ = 'demo123'; </w:t>
        <w:br/>
        <w:t xml:space="preserve">        window.__USER_NAME__ = 'Demo User';</w:t>
        <w:br/>
        <w:t xml:space="preserve">        console.log('Set user ID:', window.__USER_ID__);</w:t>
        <w:br/>
        <w:t xml:space="preserve">        console.log('Set username:', window.__USER_NAME__);</w:t>
        <w:br/>
        <w:t xml:space="preserve">        """),</w:t>
        <w:br/>
        <w:t xml:space="preserve">        rx.script(src="/static/js/webrtc.js"),</w:t>
        <w:br/>
        <w:t xml:space="preserve">        index(),</w:t>
        <w:br/>
        <w:t xml:space="preserve">    )</w:t>
        <w:br/>
        <w:br/>
        <w:t>def index() -&gt; rx.Component:</w:t>
        <w:br/>
        <w:t xml:space="preserve">    """The main page of the app."""</w:t>
        <w:br/>
        <w:t xml:space="preserve">    return rx.vstack(</w:t>
        <w:br/>
        <w:t xml:space="preserve">        # Navbar</w:t>
        <w:br/>
        <w:t xml:space="preserve">        rx.box(</w:t>
        <w:br/>
        <w:t xml:space="preserve">            rx.text("Startup HUB", class_name="text-lg sm:text-xl font-semibold text-gray-900"),</w:t>
        <w:br/>
        <w:t xml:space="preserve">            rx.hstack(</w:t>
        <w:br/>
        <w:t xml:space="preserve">                rx.button("Home", class_name="text-gray-600 hover:text-gray-900 hover:underline px-4 py-2 bg-transparent", on_click=rx.redirect("/")),</w:t>
        <w:br/>
        <w:t xml:space="preserve">                rx.button("About", class_name="text-gray-600 hover:text-gray-900 hover:underline px-4 py-2 bg-transparent", on_click=rx.redirect("/match")),</w:t>
        <w:br/>
        <w:t xml:space="preserve">                rx.button("Co-Founders", class_name="text-gray-600 hover:text-gray-900 hover:underline px-4 py-2 bg-transparent"),</w:t>
        <w:br/>
        <w:t xml:space="preserve">                rx.button("Contact", class_name="text-gray-600 hover:text-gray-900 hover:underline px-4 py-2 bg-transparent"),</w:t>
        <w:br/>
        <w:t xml:space="preserve">                rx.button("Sign In", class_name="text-white bg-sky-900 hover:bg-cyan-600 px-4 py-2 rounded-lg font-semibold", on_click=rx.redirect("/login")),</w:t>
        <w:br/>
        <w:t xml:space="preserve">                class_name="ml-auto"</w:t>
        <w:br/>
        <w:t xml:space="preserve">            ),</w:t>
        <w:br/>
        <w:t xml:space="preserve">            class_name="bg-white py-4 sm:py-6 px-6 w-full flex items-center"</w:t>
        <w:br/>
        <w:t xml:space="preserve">        ),</w:t>
        <w:br/>
        <w:t xml:space="preserve">        # Hero Section (Centered)</w:t>
        <w:br/>
        <w:t xml:space="preserve">        rx.box(</w:t>
        <w:br/>
        <w:t xml:space="preserve">            rx.text("Find Your Perfect Co-Founder", class_name="text-3xl sm:text-5xl font-bold text-neutral-50 mb-6 text-center"),</w:t>
        <w:br/>
        <w:t xml:space="preserve">            rx.text(</w:t>
        <w:br/>
        <w:t xml:space="preserve">                "Connect with passionate entrepreneurs who share your vision. Build your dream team and turn your startup idea into reality.", </w:t>
        <w:br/>
        <w:t xml:space="preserve">                class_name="text-lg sm:text-xl text-neutral-50 mb-8 max-w-2xl mx-auto text-center"</w:t>
        <w:br/>
        <w:t xml:space="preserve">            ),</w:t>
        <w:br/>
        <w:t xml:space="preserve">            class_name="relative text-center py-16 sm:py-24 bg-gradient-to-br from-sky-950 to-sky-900 w-full px-6 sm:px-12 flex flex-col items-center justify-center"</w:t>
        <w:br/>
        <w:t xml:space="preserve">        ),</w:t>
        <w:br/>
        <w:br/>
        <w:t xml:space="preserve">        # Stats Section (Centered &amp; Responsive)</w:t>
        <w:br/>
        <w:t xml:space="preserve">        rx.grid(</w:t>
        <w:br/>
        <w:t xml:space="preserve">            *[</w:t>
        <w:br/>
        <w:t xml:space="preserve">                rx.vstack(</w:t>
        <w:br/>
        <w:t xml:space="preserve">                    rx.text(value, class_name="text-3xl sm:text-4xl font-bold text-cyan-600"), </w:t>
        <w:br/>
        <w:t xml:space="preserve">                    rx.text(label, class_name="text-gray-600 text-sm sm:text-base text-center"),</w:t>
        <w:br/>
        <w:t xml:space="preserve">                    class_name="flex flex-col items-center text-center"</w:t>
        <w:br/>
        <w:t xml:space="preserve">                ) </w:t>
        <w:br/>
        <w:t xml:space="preserve">                for value, label in [("10k+", "Entrepreneurs"), ("5k+", "Startups Formed"), ("50+", "Industries"), ("95%", "Match Rate")]</w:t>
        <w:br/>
        <w:t xml:space="preserve">            ],</w:t>
        <w:br/>
        <w:t xml:space="preserve">            columns=rx.breakpoints({"base": "2", "sm": "2", "md": "4"}),  </w:t>
        <w:br/>
        <w:t xml:space="preserve">            spacing="9",  # Changed from "12" to "9" (valid range is "0" to "9")</w:t>
        <w:br/>
        <w:t xml:space="preserve">            class_name="border-y border-gray-100 bg-white py-12 w-full max-w-6xl mx-auto flex justify-between items-center"</w:t>
        <w:br/>
        <w:t xml:space="preserve">        ),</w:t>
        <w:br/>
        <w:br/>
        <w:t xml:space="preserve">        # How It Works Section (Centered)</w:t>
        <w:br/>
        <w:t xml:space="preserve">        rx.vstack(</w:t>
        <w:br/>
        <w:t xml:space="preserve">            rx.text("How Startup HUB Works", class_name="text-2xl sm:text-3xl font-bold text-sky-900 mb-4 text-center"),</w:t>
        <w:br/>
        <w:t xml:space="preserve">            rx.text("Find your perfect co-founder in three simple steps", class_name="text-gray-600 max-w-2xl mx-auto text-sm sm:text-base text-center"),</w:t>
        <w:br/>
        <w:t xml:space="preserve">            </w:t>
        <w:br/>
        <w:t xml:space="preserve">            # Responsive Grid Layout</w:t>
        <w:br/>
        <w:t xml:space="preserve">            rx.grid(</w:t>
        <w:br/>
        <w:t xml:space="preserve">                *[</w:t>
        <w:br/>
        <w:t xml:space="preserve">                    rx.box(</w:t>
        <w:br/>
        <w:t xml:space="preserve">                        rx.text(title, class_name="text-lg sm:text-xl font-semibold text-sky-900 mb-2 text-center"),</w:t>
        <w:br/>
        <w:t xml:space="preserve">                        rx.text(description, class_name="text-gray-600 text-sm sm:text-base text-center"),</w:t>
        <w:br/>
        <w:t xml:space="preserve">                        class_name="bg-gray-50 p-6 rounded-xl hover:shadow-lg transition-shadow w-full flex flex-col items-center justify-center"</w:t>
        <w:br/>
        <w:t xml:space="preserve">                    ) </w:t>
        <w:br/>
        <w:t xml:space="preserve">                    for title, description in [</w:t>
        <w:br/>
        <w:t xml:space="preserve">                        ("Share Your Vision", "Tell us about your startup idea and what kind of co-founder you're looking for."),</w:t>
        <w:br/>
        <w:t xml:space="preserve">                        ("Match &amp; Connect", "Our AI matches you with potential co-founders based on skills, interests, and goals."),</w:t>
        <w:br/>
        <w:t xml:space="preserve">                        ("Collaborate", "Connect with matches, discuss ideas, and start building your startup together."),</w:t>
        <w:br/>
        <w:t xml:space="preserve">                        ("Skill Alignment", "Find partners with complementary skills that match your startup needs."),</w:t>
        <w:br/>
        <w:t xml:space="preserve">                        ("Secure Communication", "Chat securely with potential co-founders through our platform."),</w:t>
        <w:br/>
        <w:t xml:space="preserve">                        ("Launch Together", "Get access to resources and guidance to launch your startup successfully.")</w:t>
        <w:br/>
        <w:t xml:space="preserve">                    ]</w:t>
        <w:br/>
        <w:t xml:space="preserve">                ],</w:t>
        <w:br/>
        <w:t xml:space="preserve">                columns=rx.breakpoints({"base": "1", "md": "2"}),  </w:t>
        <w:br/>
        <w:t xml:space="preserve">                spacing="8",  </w:t>
        <w:br/>
        <w:t xml:space="preserve">                class_name="w-full max-w-6xl mx-auto justify-center items-center"</w:t>
        <w:br/>
        <w:t xml:space="preserve">            ),</w:t>
        <w:br/>
        <w:br/>
        <w:t xml:space="preserve">            class_name="py-16 sm:py-24 bg-white px-6 sm:px-12 w-full justify-center items-center"</w:t>
        <w:br/>
        <w:t xml:space="preserve">        ),</w:t>
        <w:br/>
        <w:t xml:space="preserve">        </w:t>
        <w:br/>
        <w:t xml:space="preserve">        # Call to Action Section (Centered)</w:t>
        <w:br/>
        <w:t xml:space="preserve">        rx.box(</w:t>
        <w:br/>
        <w:t xml:space="preserve">            rx.text("Ready to Find Your Co-Founder?", class_name="text-2xl sm:text-3xl font-bold text-white mb-4 text-center"),</w:t>
        <w:br/>
        <w:t xml:space="preserve">            rx.text("Join thousands of entrepreneurs who have found their perfect match on Startup HUB.", </w:t>
        <w:br/>
        <w:t xml:space="preserve">                    class_name="text-indigo-100 mb-6 max-w-2xl mx-auto text-sm sm:text-base text-center"),</w:t>
        <w:br/>
        <w:t xml:space="preserve">            rx.button("Create Your Profile", class_name="bg-white text-cyan-600 px-6 sm:px-8 py-3 rounded-lg font-semibold w-full sm:w-auto"),</w:t>
        <w:br/>
        <w:t xml:space="preserve">            class_name="bg-sky-900 py-12 sm:py-16 text-center w-full px-6 sm:px-12 flex flex-col items-center justify-center"</w:t>
        <w:br/>
        <w:t xml:space="preserve">        ),</w:t>
        <w:br/>
        <w:br/>
        <w:t xml:space="preserve">        # Footer (Centered)</w:t>
        <w:br/>
        <w:t xml:space="preserve">        rx.box(</w:t>
        <w:br/>
        <w:t xml:space="preserve">            rx.text("\u00a9 2024 Startup HUB. All rights reserved.", class_name="text-gray-400 text-center text-sm"),</w:t>
        <w:br/>
        <w:t xml:space="preserve">            class_name="bg-gray-900 py-6 sm:py-12 w-full flex flex-col items-center justify-center"</w:t>
        <w:br/>
        <w:t xml:space="preserve">        ),</w:t>
        <w:br/>
        <w:br/>
        <w:t xml:space="preserve">        class_name="flex flex-col items-center justify-center min-h-screen bg-white w-full"</w:t>
        <w:br/>
        <w:t xml:space="preserve">    )</w:t>
        <w:br/>
        <w:br/>
        <w:t># Initialize the app with states</w:t>
        <w:br/>
        <w:t>app = rx.App()</w:t>
        <w:br/>
        <w:br/>
        <w:t>app.add_page(custom_index, route="/")</w:t>
        <w:br/>
        <w:t>app.add_page(login_page, route="/login")</w:t>
        <w:br/>
        <w:br/>
        <w:t># Keep static routes but add dynamic routes for each section</w:t>
        <w:br/>
        <w:t># Match pages</w:t>
        <w:br/>
        <w:t>app.add_page(match_page, route="/match")</w:t>
        <w:br/>
        <w:t xml:space="preserve">app.add_page(match_page, route="/match/type/[match_type]") </w:t>
        <w:br/>
        <w:t>app.add_page(match_page, route="/match/type/[match_type]/id/[match_id]")</w:t>
        <w:br/>
        <w:t>app.add_page(match_page, route="/match/from-profile/[user_profile]")</w:t>
        <w:br/>
        <w:br/>
        <w:t># Chat pages</w:t>
        <w:br/>
        <w:t>app.add_page(chat_page, route="/chat")</w:t>
        <w:br/>
        <w:t>app.add_page(chat_page, route="/chat/room/[room_id]")</w:t>
        <w:br/>
        <w:br/>
        <w:t># Search pages</w:t>
        <w:br/>
        <w:t>app.add_page(search_page, route="/search")</w:t>
        <w:br/>
        <w:t>app.add_page(search_page, route="/search/query/[url_query]")</w:t>
        <w:br/>
        <w:t>app.add_page(search_page, route="/search/type/[search_type]/query/[url_query]")</w:t>
        <w:br/>
        <w:br/>
        <w:t># My Projects pages</w:t>
        <w:br/>
        <w:br/>
        <w:t># Join Requests page</w:t>
        <w:br/>
        <w:t>app.add_page(join_requests_page, route="/projects/[id]/join-requests")</w:t>
        <w:br/>
        <w:br/>
        <w:t>app.add_page(profile_page, route="/profile")</w:t>
        <w:br/>
        <w:br/>
        <w:t># Define a dynamic route handler for specific sections</w:t>
        <w:br/>
        <w:t>def dynamic_route_handler() -&gt; rx.Component:</w:t>
        <w:br/>
        <w:t xml:space="preserve">    """Handle dynamic routes."""</w:t>
        <w:br/>
        <w:t xml:space="preserve">    return rx.vstack(</w:t>
        <w:br/>
        <w:t xml:space="preserve">        rx.heading("Dynamic Route", size="1", class_name="text-sky-600 font-bold mb-4"),</w:t>
        <w:br/>
        <w:t xml:space="preserve">        rx.text("Current Path: ", rx.code(rx.State.router.page.path), class_name="text-lg mb-2"),</w:t>
        <w:br/>
        <w:t xml:space="preserve">        rx.text("URL Parameters: ", rx.code(str(rx.State.router.page.params)), class_name="text-lg mb-4"),</w:t>
        <w:br/>
        <w:t xml:space="preserve">        rx.button(</w:t>
        <w:br/>
        <w:t xml:space="preserve">            "Go Home", </w:t>
        <w:br/>
        <w:t xml:space="preserve">            on_click=rx.redirect("/"),</w:t>
        <w:br/>
        <w:t xml:space="preserve">            class_name="bg-sky-600 text-white px-4 py-2 rounded-lg",</w:t>
        <w:br/>
        <w:t xml:space="preserve">        ),</w:t>
        <w:br/>
        <w:t xml:space="preserve">        spacing="4",</w:t>
        <w:br/>
        <w:t xml:space="preserve">        align="center",</w:t>
        <w:br/>
        <w:t xml:space="preserve">        padding="8",</w:t>
        <w:br/>
        <w:t xml:space="preserve">        class_name="bg-white shadow-lg rounded-lg max-w-3xl mx-auto my-8",</w:t>
        <w:br/>
        <w:t xml:space="preserve">    )</w:t>
        <w:br/>
        <w:br/>
        <w:t># Add specific dynamic routes for sections that need them</w:t>
        <w:br/>
        <w:t xml:space="preserve">app.add_page(dynamic_route_handler, route="/projects/[id]") </w:t>
        <w:br/>
        <w:t>app.add_page(dynamic_route_handler, route="/teams/[id]")</w:t>
        <w:br/>
        <w:t>app.add_page(dynamic_route_handler, route="/events/[id]")</w:t>
        <w:br/>
        <w:t>app.add_page(dynamic_route_handler, route="/resources/[resource_type]/[id]")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Startup_HUB\Auth\AuthPage.py</w:t>
      </w:r>
    </w:p>
    <w:p>
      <w:r>
        <w:t>import reflex as rx</w:t>
        <w:br/>
        <w:t>from typing import Optional</w:t>
        <w:br/>
        <w:t>import httpx</w:t>
        <w:br/>
        <w:t>from .base_state import BaseState</w:t>
        <w:br/>
        <w:br/>
        <w:t>class AuthState(BaseState):</w:t>
        <w:br/>
        <w:t xml:space="preserve">    """State for authentication."""</w:t>
        <w:br/>
        <w:t xml:space="preserve">    # Form fields</w:t>
        <w:br/>
        <w:t xml:space="preserve">    first_name: str = ""</w:t>
        <w:br/>
        <w:t xml:space="preserve">    last_name: str = ""</w:t>
        <w:br/>
        <w:t xml:space="preserve">    username: str = ""</w:t>
        <w:br/>
        <w:t xml:space="preserve">    email: str = ""</w:t>
        <w:br/>
        <w:t xml:space="preserve">    password: str = ""</w:t>
        <w:br/>
        <w:t xml:space="preserve">    confirm_password: str = ""</w:t>
        <w:br/>
        <w:t xml:space="preserve">    show_login: bool = True</w:t>
        <w:br/>
        <w:t xml:space="preserve">    </w:t>
        <w:br/>
        <w:t xml:space="preserve">    # Error and success messages</w:t>
        <w:br/>
        <w:t xml:space="preserve">    error: Optional[str] = None</w:t>
        <w:br/>
        <w:t xml:space="preserve">    success: Optional[str] = None</w:t>
        <w:br/>
        <w:t xml:space="preserve">    </w:t>
        <w:br/>
        <w:t xml:space="preserve">    # Loading state</w:t>
        <w:br/>
        <w:t xml:space="preserve">    is_loading: bool = False</w:t>
        <w:br/>
        <w:t xml:space="preserve">    </w:t>
        <w:br/>
        <w:t xml:space="preserve">    # Profile picture field (set to None by default)</w:t>
        <w:br/>
        <w:t xml:space="preserve">    profile_picture: Optional[str] = None</w:t>
        <w:br/>
        <w:br/>
        <w:t xml:space="preserve">    # API endpoints</w:t>
        <w:br/>
        <w:t xml:space="preserve">    API_BASE_URL = "http://100.95.107.24:8000/api/auth"</w:t>
        <w:br/>
        <w:t xml:space="preserve">    </w:t>
        <w:br/>
        <w:t xml:space="preserve">    # Add auth debug result field</w:t>
        <w:br/>
        <w:t xml:space="preserve">    auth_debug_result: str = ""</w:t>
        <w:br/>
        <w:t xml:space="preserve">    </w:t>
        <w:br/>
        <w:t xml:space="preserve">    # Additional method for debug login</w:t>
        <w:br/>
        <w:t xml:space="preserve">    @rx.event</w:t>
        <w:br/>
        <w:t xml:space="preserve">    def set_debug_credentials(self, username: str, token: str):</w:t>
        <w:br/>
        <w:t xml:space="preserve">        print(f"=== Setting debug credentials ===")</w:t>
        <w:br/>
        <w:t xml:space="preserve">        print(f"Username: {username}")</w:t>
        <w:br/>
        <w:t xml:space="preserve">        print(f"Token: {token[:8]}...")</w:t>
        <w:br/>
        <w:t xml:space="preserve">        </w:t>
        <w:br/>
        <w:t xml:space="preserve">        # Store credentials</w:t>
        <w:br/>
        <w:t xml:space="preserve">        self.username = username</w:t>
        <w:br/>
        <w:t xml:space="preserve">        self.token = token</w:t>
        <w:br/>
        <w:t xml:space="preserve">        </w:t>
        <w:br/>
        <w:t xml:space="preserve">        # Set debug info for logging</w:t>
        <w:br/>
        <w:t xml:space="preserve">        self.auth_debug_result = f"Debug login successful for user: {username} with token: {token}"</w:t>
        <w:br/>
        <w:t xml:space="preserve">        </w:t>
        <w:br/>
        <w:t xml:space="preserve">        # Show feedback</w:t>
        <w:br/>
        <w:t xml:space="preserve">        self.auth_error = ""</w:t>
        <w:br/>
        <w:t xml:space="preserve">        </w:t>
        <w:br/>
        <w:t xml:space="preserve">        # Redirect to main page</w:t>
        <w:br/>
        <w:t xml:space="preserve">        return rx.redirect("/")</w:t>
        <w:br/>
        <w:t xml:space="preserve">    </w:t>
        <w:br/>
        <w:t xml:space="preserve">    @rx.var</w:t>
        <w:br/>
        <w:t xml:space="preserve">    def is_authenticated(self) -&gt; bool:</w:t>
        <w:br/>
        <w:t xml:space="preserve">        """Check if the user is authenticated."""</w:t>
        <w:br/>
        <w:t xml:space="preserve">        return bool(self.token)</w:t>
        <w:br/>
        <w:t xml:space="preserve">    </w:t>
        <w:br/>
        <w:t xml:space="preserve">    def clear_messages(self):</w:t>
        <w:br/>
        <w:t xml:space="preserve">        """Clear error and success messages."""</w:t>
        <w:br/>
        <w:t xml:space="preserve">        self.error = None</w:t>
        <w:br/>
        <w:t xml:space="preserve">        self.success = None</w:t>
        <w:br/>
        <w:t xml:space="preserve">    </w:t>
        <w:br/>
        <w:t xml:space="preserve">    def clear_form(self):</w:t>
        <w:br/>
        <w:t xml:space="preserve">        """Clear all form fields."""</w:t>
        <w:br/>
        <w:t xml:space="preserve">        self.first_name = ""</w:t>
        <w:br/>
        <w:t xml:space="preserve">        self.last_name = ""</w:t>
        <w:br/>
        <w:t xml:space="preserve">        self.username = ""</w:t>
        <w:br/>
        <w:t xml:space="preserve">        self.email = ""</w:t>
        <w:br/>
        <w:t xml:space="preserve">        self.password = ""</w:t>
        <w:br/>
        <w:t xml:space="preserve">        self.confirm_password = ""</w:t>
        <w:br/>
        <w:t xml:space="preserve">        self.profile_picture = None</w:t>
        <w:br/>
        <w:t xml:space="preserve">        self.clear_messages()</w:t>
        <w:br/>
        <w:br/>
        <w:t xml:space="preserve">    # Override set_token to ensure localStorage is properly updated</w:t>
        <w:br/>
        <w:t xml:space="preserve">    def set_token(self, token: str):</w:t>
        <w:br/>
        <w:t xml:space="preserve">        """Set the token and save to localStorage."""</w:t>
        <w:br/>
        <w:t xml:space="preserve">        # Call parent method to update state variables</w:t>
        <w:br/>
        <w:t xml:space="preserve">        super().set_token(token)</w:t>
        <w:br/>
        <w:t xml:space="preserve">        </w:t>
        <w:br/>
        <w:t xml:space="preserve">        # Ensure token is set in state</w:t>
        <w:br/>
        <w:t xml:space="preserve">        self.token = token</w:t>
        <w:br/>
        <w:t xml:space="preserve">        </w:t>
        <w:br/>
        <w:t xml:space="preserve">        # Debug the token after setting</w:t>
        <w:br/>
        <w:t xml:space="preserve">        print(f"Token set in AuthState: {self.token}")</w:t>
        <w:br/>
        <w:t xml:space="preserve">        </w:t>
        <w:br/>
        <w:t xml:space="preserve">        # Return the localStorage update</w:t>
        <w:br/>
        <w:t xml:space="preserve">        return rx.call_script(f"""</w:t>
        <w:br/>
        <w:t xml:space="preserve">            localStorage.setItem('auth_token', '{token}');</w:t>
        <w:br/>
        <w:t xml:space="preserve">            console.log('Token saved to localStorage:', '{token}');</w:t>
        <w:br/>
        <w:t xml:space="preserve">        """)</w:t>
        <w:br/>
        <w:t xml:space="preserve">    </w:t>
        <w:br/>
        <w:t xml:space="preserve">    # Add a method for successful login that correctly stores token</w:t>
        <w:br/>
        <w:t xml:space="preserve">    def login_success(self, data):</w:t>
        <w:br/>
        <w:t xml:space="preserve">        """Handle successful login."""</w:t>
        <w:br/>
        <w:t xml:space="preserve">        token = data.get("token", "")</w:t>
        <w:br/>
        <w:t xml:space="preserve">        username = data.get("username", "") or self.email.split('@')[0]</w:t>
        <w:br/>
        <w:t xml:space="preserve">        </w:t>
        <w:br/>
        <w:t xml:space="preserve">        # Set the token in state</w:t>
        <w:br/>
        <w:t xml:space="preserve">        self.set_token(token)</w:t>
        <w:br/>
        <w:t xml:space="preserve">        </w:t>
        <w:br/>
        <w:t xml:space="preserve">        print(f"Login success - Token: {token}")</w:t>
        <w:br/>
        <w:t xml:space="preserve">        print(f"Login success - Username: {username}")</w:t>
        <w:br/>
        <w:t xml:space="preserve">        </w:t>
        <w:br/>
        <w:t xml:space="preserve">        # First set the token in localStorage</w:t>
        <w:br/>
        <w:t xml:space="preserve">        return rx.call_script(f"""</w:t>
        <w:br/>
        <w:t xml:space="preserve">            // Set token in localStorage</w:t>
        <w:br/>
        <w:t xml:space="preserve">            localStorage.setItem('auth_token', '{token}');</w:t>
        <w:br/>
        <w:t xml:space="preserve">            console.log('Token saved to localStorage:', '{token}');</w:t>
        <w:br/>
        <w:t xml:space="preserve">            </w:t>
        <w:br/>
        <w:t xml:space="preserve">            // Save username to localStorage so it can be accessed in ChatPage</w:t>
        <w:br/>
        <w:t xml:space="preserve">            localStorage.setItem('username', '{username}');</w:t>
        <w:br/>
        <w:t xml:space="preserve">            console.log('Username saved to localStorage:', '{username}');</w:t>
        <w:br/>
        <w:t xml:space="preserve">            </w:t>
        <w:br/>
        <w:t xml:space="preserve">            // Make the auth debug request</w:t>
        <w:br/>
        <w:t xml:space="preserve">            fetch('{self.API_BASE_URL}/auth-debug/', {{</w:t>
        <w:br/>
        <w:t xml:space="preserve">                method: 'GET',</w:t>
        <w:br/>
        <w:t xml:space="preserve">                headers: {{</w:t>
        <w:br/>
        <w:t xml:space="preserve">                    'Authorization': 'Token {token}',</w:t>
        <w:br/>
        <w:t xml:space="preserve">                    'Accept': 'application/json'</w:t>
        <w:br/>
        <w:t xml:space="preserve">                }}</w:t>
        <w:br/>
        <w:t xml:space="preserve">            }})</w:t>
        <w:br/>
        <w:t xml:space="preserve">            .then(response =&gt; response.json())</w:t>
        <w:br/>
        <w:t xml:space="preserve">            .then(data =&gt; {{</w:t>
        <w:br/>
        <w:t xml:space="preserve">                // Get the username from the auth debug response</w:t>
        <w:br/>
        <w:t xml:space="preserve">                const username = data.user_from_token?.username || '{username}';</w:t>
        <w:br/>
        <w:t xml:space="preserve">                console.log('Username from auth debug:', username);</w:t>
        <w:br/>
        <w:t xml:space="preserve">                </w:t>
        <w:br/>
        <w:t xml:space="preserve">                // Save the correct username to localStorage</w:t>
        <w:br/>
        <w:t xml:space="preserve">                localStorage.setItem('username', username);</w:t>
        <w:br/>
        <w:t xml:space="preserve">                console.log('Updated username in localStorage:', username);</w:t>
        <w:br/>
        <w:t xml:space="preserve">                </w:t>
        <w:br/>
        <w:t xml:space="preserve">                // Redirect to the profile page with the correct username case</w:t>
        <w:br/>
        <w:t xml:space="preserve">                window.location.href = '/profile/' + username;</w:t>
        <w:br/>
        <w:t xml:space="preserve">            }})</w:t>
        <w:br/>
        <w:t xml:space="preserve">            .catch(error =&gt; {{</w:t>
        <w:br/>
        <w:t xml:space="preserve">                console.error('Error getting username from auth debug:', error);</w:t>
        <w:br/>
        <w:t xml:space="preserve">                // Fall back to the original username</w:t>
        <w:br/>
        <w:t xml:space="preserve">                window.location.href = '/profile/{username}';</w:t>
        <w:br/>
        <w:t xml:space="preserve">            }});</w:t>
        <w:br/>
        <w:t xml:space="preserve">        """)</w:t>
        <w:br/>
        <w:t xml:space="preserve">    </w:t>
        <w:br/>
        <w:t xml:space="preserve">    # Add a method to get token that tries both state and localStorage</w:t>
        <w:br/>
        <w:t xml:space="preserve">    def get_token_value(self) -&gt; str:</w:t>
        <w:br/>
        <w:t xml:space="preserve">        """Get the actual token value from either state or localStorage."""</w:t>
        <w:br/>
        <w:t xml:space="preserve">        return self.token</w:t>
        <w:br/>
        <w:br/>
        <w:t xml:space="preserve">    async def handle_login(self):</w:t>
        <w:br/>
        <w:t xml:space="preserve">        """Handle login form submission."""</w:t>
        <w:br/>
        <w:t xml:space="preserve">        self.clear_messages()</w:t>
        <w:br/>
        <w:t xml:space="preserve">        self.is_loading = True</w:t>
        <w:br/>
        <w:t xml:space="preserve">        </w:t>
        <w:br/>
        <w:t xml:space="preserve">        try:</w:t>
        <w:br/>
        <w:t xml:space="preserve">            if not self.email or not self.password:</w:t>
        <w:br/>
        <w:t xml:space="preserve">                raise Exception("Please fill in all fields.")</w:t>
        <w:br/>
        <w:t xml:space="preserve">            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f"{self.API_BASE_URL}/login/",</w:t>
        <w:br/>
        <w:t xml:space="preserve">                    json={</w:t>
        <w:br/>
        <w:t xml:space="preserve">                        "email": self.email,</w:t>
        <w:br/>
        <w:t xml:space="preserve">                        "password": self.password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</w:t>
        <w:br/>
        <w:t xml:space="preserve">                    # Get token from response</w:t>
        <w:br/>
        <w:t xml:space="preserve">                    token = data.get("token")</w:t>
        <w:br/>
        <w:t xml:space="preserve">                    if not token:</w:t>
        <w:br/>
        <w:t xml:space="preserve">                        raise Exception("No token received from server")</w:t>
        <w:br/>
        <w:t xml:space="preserve">                    </w:t>
        <w:br/>
        <w:t xml:space="preserve">                    print(f"Login response token: {token}")</w:t>
        <w:br/>
        <w:t xml:space="preserve">                    </w:t>
        <w:br/>
        <w:t xml:space="preserve">                    # Debug the token</w:t>
        <w:br/>
        <w:t xml:space="preserve">                    await self.debug_auth_token(token)</w:t>
        <w:br/>
        <w:t xml:space="preserve">                    </w:t>
        <w:br/>
        <w:t xml:space="preserve">                    # Use the login_success method to handle token and redirection</w:t>
        <w:br/>
        <w:t xml:space="preserve">                    self.success = "Login successful!"</w:t>
        <w:br/>
        <w:t xml:space="preserve">                    return self.login_success(data)</w:t>
        <w:br/>
        <w:t xml:space="preserve">                else:</w:t>
        <w:br/>
        <w:t xml:space="preserve">                    error_data = response.json()</w:t>
        <w:br/>
        <w:t xml:space="preserve">                    raise Exception(error_data.get("error", "Login failed. Please try again."))</w:t>
        <w:br/>
        <w:t xml:space="preserve">            </w:t>
        <w:br/>
        <w:t xml:space="preserve">        except Exception as e:</w:t>
        <w:br/>
        <w:t xml:space="preserve">            self.error = str(e)</w:t>
        <w:br/>
        <w:t xml:space="preserve">        finally:</w:t>
        <w:br/>
        <w:t xml:space="preserve">            self.is_loading = False</w:t>
        <w:br/>
        <w:br/>
        <w:t xml:space="preserve">    async def handle_register(self):</w:t>
        <w:br/>
        <w:t xml:space="preserve">        """Handle registration form submission."""</w:t>
        <w:br/>
        <w:t xml:space="preserve">        self.clear_messages()</w:t>
        <w:br/>
        <w:t xml:space="preserve">        self.is_loading = True</w:t>
        <w:br/>
        <w:t xml:space="preserve">        </w:t>
        <w:br/>
        <w:t xml:space="preserve">        try:</w:t>
        <w:br/>
        <w:t xml:space="preserve">            # Validate required fields</w:t>
        <w:br/>
        <w:t xml:space="preserve">            if not all([self.first_name, self.last_name, self.username, self.email, self.password]):</w:t>
        <w:br/>
        <w:t xml:space="preserve">                raise Exception("Please fill in all fields.")</w:t>
        <w:br/>
        <w:t xml:space="preserve">            </w:t>
        <w:br/>
        <w:t xml:space="preserve">            # Validate email format</w:t>
        <w:br/>
        <w:t xml:space="preserve">            if "@" not in self.email or "." not in self.email:</w:t>
        <w:br/>
        <w:t xml:space="preserve">                raise Exception("Please enter a valid email address.")</w:t>
        <w:br/>
        <w:t xml:space="preserve">            </w:t>
        <w:br/>
        <w:t xml:space="preserve">            # Validate password strength</w:t>
        <w:br/>
        <w:t xml:space="preserve">            if len(self.password) &lt; 8:</w:t>
        <w:br/>
        <w:t xml:space="preserve">                raise Exception("Password must be at least 8 characters long.")</w:t>
        <w:br/>
        <w:t xml:space="preserve">            </w:t>
        <w:br/>
        <w:t xml:space="preserve">            # Prepare form data</w:t>
        <w:br/>
        <w:t xml:space="preserve">            form_data = {</w:t>
        <w:br/>
        <w:t xml:space="preserve">                "first_name": self.first_name,</w:t>
        <w:br/>
        <w:t xml:space="preserve">                "last_name": self.last_name,</w:t>
        <w:br/>
        <w:t xml:space="preserve">                "username": self.username,</w:t>
        <w:br/>
        <w:t xml:space="preserve">                "email": self.email,</w:t>
        <w:br/>
        <w:t xml:space="preserve">                "password": self.password,</w:t>
        <w:br/>
        <w:t xml:space="preserve">                "profile_picture": None,</w:t>
        <w:br/>
        <w:t xml:space="preserve">                "bio": None  # Add bio field set to None</w:t>
        <w:br/>
        <w:t xml:space="preserve">            }</w:t>
        <w:br/>
        <w:t xml:space="preserve">            </w:t>
        <w:br/>
        <w:t xml:space="preserve">            print(f"Attempting to register with data: {form_data}")</w:t>
        <w:br/>
        <w:t xml:space="preserve">            </w:t>
        <w:br/>
        <w:t xml:space="preserve">            async with httpx.AsyncClient() as client:</w:t>
        <w:br/>
        <w:t xml:space="preserve">                try:</w:t>
        <w:br/>
        <w:t xml:space="preserve">                    response = await client.post(</w:t>
        <w:br/>
        <w:t xml:space="preserve">                        f"{self.API_BASE_URL}/register/",</w:t>
        <w:br/>
        <w:t xml:space="preserve">                        json=form_data,</w:t>
        <w:br/>
        <w:t xml:space="preserve">                        timeout=30.0</w:t>
        <w:br/>
        <w:t xml:space="preserve">                    )</w:t>
        <w:br/>
        <w:t xml:space="preserve">                    </w:t>
        <w:br/>
        <w:t xml:space="preserve">                    print(f"Registration response status: {response.status_code}")</w:t>
        <w:br/>
        <w:t xml:space="preserve">                    print(f"Registration response: {response.text}")</w:t>
        <w:br/>
        <w:t xml:space="preserve">                    </w:t>
        <w:br/>
        <w:t xml:space="preserve">                    if response.status_code == 201:</w:t>
        <w:br/>
        <w:t xml:space="preserve">                        data = response.json()</w:t>
        <w:br/>
        <w:t xml:space="preserve">                        username = self.username</w:t>
        <w:br/>
        <w:t xml:space="preserve">                        </w:t>
        <w:br/>
        <w:t xml:space="preserve">                        # Store the token from the response</w:t>
        <w:br/>
        <w:t xml:space="preserve">                        token = data.get("token")</w:t>
        <w:br/>
        <w:t xml:space="preserve">                        if token:</w:t>
        <w:br/>
        <w:t xml:space="preserve">                            self.set_token(token)</w:t>
        <w:br/>
        <w:t xml:space="preserve">                            print(f"Token stored during registration: {token}")  # Debug print</w:t>
        <w:br/>
        <w:t xml:space="preserve">                            </w:t>
        <w:br/>
        <w:t xml:space="preserve">                            # Debug the token</w:t>
        <w:br/>
        <w:t xml:space="preserve">                            await self.debug_auth_token(token)</w:t>
        <w:br/>
        <w:t xml:space="preserve">                            </w:t>
        <w:br/>
        <w:t xml:space="preserve">                        self.success = "Registration successful!"</w:t>
        <w:br/>
        <w:t xml:space="preserve">                        self.clear_form()</w:t>
        <w:br/>
        <w:t xml:space="preserve">                        </w:t>
        <w:br/>
        <w:t xml:space="preserve">                        # Get the correct username case from auth debug</w:t>
        <w:br/>
        <w:t xml:space="preserve">                        # We'll use a script to make the auth debug request and get the correct username</w:t>
        <w:br/>
        <w:t xml:space="preserve">                        return rx.call_script(f"""</w:t>
        <w:br/>
        <w:t xml:space="preserve">                            // Save original username to localStorage</w:t>
        <w:br/>
        <w:t xml:space="preserve">                            localStorage.setItem('username', '{username}');</w:t>
        <w:br/>
        <w:t xml:space="preserve">                            console.log('Username saved to localStorage:', '{username}');</w:t>
        <w:br/>
        <w:t xml:space="preserve">                            </w:t>
        <w:br/>
        <w:t xml:space="preserve">                            // Make the auth debug request</w:t>
        <w:br/>
        <w:t xml:space="preserve">                            fetch('{self.API_BASE_URL}/auth-debug/', {{</w:t>
        <w:br/>
        <w:t xml:space="preserve">                                method: 'GET',</w:t>
        <w:br/>
        <w:t xml:space="preserve">                                headers: {{</w:t>
        <w:br/>
        <w:t xml:space="preserve">                                    'Authorization': 'Token {token}',</w:t>
        <w:br/>
        <w:t xml:space="preserve">                                    'Accept': 'application/json'</w:t>
        <w:br/>
        <w:t xml:space="preserve">                                }}</w:t>
        <w:br/>
        <w:t xml:space="preserve">                            }})</w:t>
        <w:br/>
        <w:t xml:space="preserve">                            .then(response =&gt; response.json())</w:t>
        <w:br/>
        <w:t xml:space="preserve">                            .then(data =&gt; {{</w:t>
        <w:br/>
        <w:t xml:space="preserve">                                // Get the username from the auth debug response</w:t>
        <w:br/>
        <w:t xml:space="preserve">                                const username = data.user_from_token?.username || '{username}';</w:t>
        <w:br/>
        <w:t xml:space="preserve">                                console.log('Username from auth debug:', username);</w:t>
        <w:br/>
        <w:t xml:space="preserve">                                </w:t>
        <w:br/>
        <w:t xml:space="preserve">                                // Update username in localStorage with correct case</w:t>
        <w:br/>
        <w:t xml:space="preserve">                                localStorage.setItem('username', username);</w:t>
        <w:br/>
        <w:t xml:space="preserve">                                console.log('Updated username in localStorage:', username);</w:t>
        <w:br/>
        <w:t xml:space="preserve">                                </w:t>
        <w:br/>
        <w:t xml:space="preserve">                                // Redirect to the profile page with the correct username case</w:t>
        <w:br/>
        <w:t xml:space="preserve">                                window.location.href = '/profile/' + username;</w:t>
        <w:br/>
        <w:t xml:space="preserve">                            }})</w:t>
        <w:br/>
        <w:t xml:space="preserve">                            .catch(error =&gt; {{</w:t>
        <w:br/>
        <w:t xml:space="preserve">                                console.error('Error getting username from auth debug:', error);</w:t>
        <w:br/>
        <w:t xml:space="preserve">                                // Fall back to the original username</w:t>
        <w:br/>
        <w:t xml:space="preserve">                                window.location.href = '/profile/{username}';</w:t>
        <w:br/>
        <w:t xml:space="preserve">                            }});</w:t>
        <w:br/>
        <w:t xml:space="preserve">                        """)</w:t>
        <w:br/>
        <w:t xml:space="preserve">                    else:</w:t>
        <w:br/>
        <w:t xml:space="preserve">                        error_data = response.json()</w:t>
        <w:br/>
        <w:t xml:space="preserve">                        print(f"Error data: {error_data}")  # Debug print</w:t>
        <w:br/>
        <w:t xml:space="preserve">                        </w:t>
        <w:br/>
        <w:t xml:space="preserve">                        # Handle specific error cases</w:t>
        <w:br/>
        <w:t xml:space="preserve">                        if "email" in error_data:</w:t>
        <w:br/>
        <w:t xml:space="preserve">                            raise Exception("This email is already registered. Please use a different email or login.")</w:t>
        <w:br/>
        <w:t xml:space="preserve">                        elif "username" in error_data:</w:t>
        <w:br/>
        <w:t xml:space="preserve">                            raise Exception("This username is already taken. Please choose a different username.")</w:t>
        <w:br/>
        <w:t xml:space="preserve">                        elif "password" in error_data:</w:t>
        <w:br/>
        <w:t xml:space="preserve">                            raise Exception("Password is too weak. Please use a stronger password.")</w:t>
        <w:br/>
        <w:t xml:space="preserve">                        else:</w:t>
        <w:br/>
        <w:t xml:space="preserve">                            error_message = error_data.get("error", "Registration failed. Please try again.")</w:t>
        <w:br/>
        <w:t xml:space="preserve">                            raise Exception(error_message)</w:t>
        <w:br/>
        <w:t xml:space="preserve">                            </w:t>
        <w:br/>
        <w:t xml:space="preserve">                except httpx.ConnectError:</w:t>
        <w:br/>
        <w:t xml:space="preserve">                    raise Exception("Could not connect to the server. Please check your internet connection.")</w:t>
        <w:br/>
        <w:t xml:space="preserve">                except httpx.TimeoutException:</w:t>
        <w:br/>
        <w:t xml:space="preserve">                    raise Exception("Request timed out. Please try again.")</w:t>
        <w:br/>
        <w:t xml:space="preserve">                except httpx.HTTPError as e:</w:t>
        <w:br/>
        <w:t xml:space="preserve">                    raise Exception(f"HTTP error occurred: {str(e)}")</w:t>
        <w:br/>
        <w:t xml:space="preserve">            </w:t>
        <w:br/>
        <w:t xml:space="preserve">        except Exception as e:</w:t>
        <w:br/>
        <w:t xml:space="preserve">            print(f"Registration error: {str(e)}")  # Debug print</w:t>
        <w:br/>
        <w:t xml:space="preserve">            self.error = str(e)</w:t>
        <w:br/>
        <w:t xml:space="preserve">        finally:</w:t>
        <w:br/>
        <w:t xml:space="preserve">            self.is_loading = False</w:t>
        <w:br/>
        <w:br/>
        <w:t xml:space="preserve">    async def handle_forgot_password(self):</w:t>
        <w:br/>
        <w:t xml:space="preserve">        """Handle forgot password request."""</w:t>
        <w:br/>
        <w:t xml:space="preserve">        self.clear_messages()</w:t>
        <w:br/>
        <w:t xml:space="preserve">        self.is_loading = True</w:t>
        <w:br/>
        <w:t xml:space="preserve">        </w:t>
        <w:br/>
        <w:t xml:space="preserve">        try:</w:t>
        <w:br/>
        <w:t xml:space="preserve">            if not self.email:</w:t>
        <w:br/>
        <w:t xml:space="preserve">                raise Exception("Please enter your email address.")</w:t>
        <w:br/>
        <w:t xml:space="preserve">            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f"{self.API_BASE_URL}/password-reset/request/",</w:t>
        <w:br/>
        <w:t xml:space="preserve">                    json={"email": self.email}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self.success = "If an account exists with this email, password reset instructions will be sent."</w:t>
        <w:br/>
        <w:t xml:space="preserve">                else:</w:t>
        <w:br/>
        <w:t xml:space="preserve">                    # Use a generic message for security</w:t>
        <w:br/>
        <w:t xml:space="preserve">                    self.success = "If an account exists with this email, password reset instructions will be sent."</w:t>
        <w:br/>
        <w:t xml:space="preserve">            </w:t>
        <w:br/>
        <w:t xml:space="preserve">        except Exception as e:</w:t>
        <w:br/>
        <w:t xml:space="preserve">            self.error = str(e)</w:t>
        <w:br/>
        <w:t xml:space="preserve">        finally:</w:t>
        <w:br/>
        <w:t xml:space="preserve">            self.is_loading = False</w:t>
        <w:br/>
        <w:t xml:space="preserve">    </w:t>
        <w:br/>
        <w:t xml:space="preserve">    def toggle_form(self):</w:t>
        <w:br/>
        <w:t xml:space="preserve">        """Toggle between login and registration forms."""</w:t>
        <w:br/>
        <w:t xml:space="preserve">        self.show_login = not self.show_login</w:t>
        <w:br/>
        <w:t xml:space="preserve">        self.clear_form()</w:t>
        <w:br/>
        <w:br/>
        <w:t xml:space="preserve">    async def debug_auth_token(self, token: str):</w:t>
        <w:br/>
        <w:t xml:space="preserve">        """Debug authentication token validity using the auth-debug endpoint."""</w:t>
        <w:br/>
        <w:t xml:space="preserve">        try: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f"{self.API_BASE_URL}/auth-debug/",</w:t>
        <w:br/>
        <w:t xml:space="preserve">                    headers={</w:t>
        <w:br/>
        <w:t xml:space="preserve">                        "Authorization": f"Token {token}",</w:t>
        <w:br/>
        <w:t xml:space="preserve">                        "Accept": "application/json"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print(f"Auth debug response: Status {response.status_code}")</w:t>
        <w:br/>
        <w:t xml:space="preserve">                debug_data = response.json() if response.status_code == 200 else {"error": response.text}</w:t>
        <w:br/>
        <w:t xml:space="preserve">                print(f"Auth debug data: {debug_data}")</w:t>
        <w:br/>
        <w:t xml:space="preserve">                </w:t>
        <w:br/>
        <w:t xml:space="preserve">                # Store debug result</w:t>
        <w:br/>
        <w:t xml:space="preserve">                self.auth_debug_result = f"Auth debug: {debug_data}"</w:t>
        <w:br/>
        <w:t xml:space="preserve">                return debug_data</w:t>
        <w:br/>
        <w:t xml:space="preserve">        except Exception as e:</w:t>
        <w:br/>
        <w:t xml:space="preserve">            print(f"Error in debug_auth_token: {e}")</w:t>
        <w:br/>
        <w:t xml:space="preserve">            self.auth_debug_result = f"Auth debug error: {str(e)}"</w:t>
        <w:br/>
        <w:t xml:space="preserve">            return {"error": str(e)}</w:t>
        <w:br/>
        <w:br/>
        <w:t>class ResetPasswordState(BaseState):</w:t>
        <w:br/>
        <w:t xml:space="preserve">    """State for password reset confirmation."""</w:t>
        <w:br/>
        <w:t xml:space="preserve">    new_password: str = ""</w:t>
        <w:br/>
        <w:t xml:space="preserve">    confirm_password: str = ""</w:t>
        <w:br/>
        <w:t xml:space="preserve">    error: Optional[str] = None</w:t>
        <w:br/>
        <w:t xml:space="preserve">    success: Optional[str] = None</w:t>
        <w:br/>
        <w:t xml:space="preserve">    is_loading: bool = False</w:t>
        <w:br/>
        <w:t xml:space="preserve">    user_id: str = ""</w:t>
        <w:br/>
        <w:t xml:space="preserve">    reset_token: str = ""</w:t>
        <w:br/>
        <w:t xml:space="preserve">    debug_info: str = ""</w:t>
        <w:br/>
        <w:t xml:space="preserve">    </w:t>
        <w:br/>
        <w:t xml:space="preserve">    # Add API endpoint</w:t>
        <w:br/>
        <w:t xml:space="preserve">    API_BASE_URL = "http://100.95.107.24:8000/api/auth"</w:t>
        <w:br/>
        <w:br/>
        <w:t xml:space="preserve">    @rx.var</w:t>
        <w:br/>
        <w:t xml:space="preserve">    def has_valid_params(self) -&gt; bool:</w:t>
        <w:br/>
        <w:t xml:space="preserve">        """Check if we have valid parameters."""</w:t>
        <w:br/>
        <w:t xml:space="preserve">        is_valid = bool(self.user_id and self.reset_token)</w:t>
        <w:br/>
        <w:t xml:space="preserve">        print(f"Checking params validity - user_id: {self.user_id}, token: {self.reset_token}, is_valid: {is_valid}")</w:t>
        <w:br/>
        <w:t xml:space="preserve">        return is_valid</w:t>
        <w:br/>
        <w:br/>
        <w:t xml:space="preserve">    def on_mount(self):</w:t>
        <w:br/>
        <w:t xml:space="preserve">        """Called when the component mounts."""</w:t>
        <w:br/>
        <w:t xml:space="preserve">        # Get route parameters directly</w:t>
        <w:br/>
        <w:t xml:space="preserve">        route_params = self.router.page.params</w:t>
        <w:br/>
        <w:t xml:space="preserve">        print(f"Route params: {route_params}")</w:t>
        <w:br/>
        <w:t xml:space="preserve">        </w:t>
        <w:br/>
        <w:t xml:space="preserve">        # Update state with route parameters</w:t>
        <w:br/>
        <w:t xml:space="preserve">        if route_params:</w:t>
        <w:br/>
        <w:t xml:space="preserve">            self.user_id = route_params.get("uid", "")</w:t>
        <w:br/>
        <w:t xml:space="preserve">            self.reset_token = route_params.get("token", "")</w:t>
        <w:br/>
        <w:t xml:space="preserve">            self.debug_info = f"User ID: {self.user_id}\nToken: {self.reset_token}"</w:t>
        <w:br/>
        <w:t xml:space="preserve">            print(f"Updated state with params - user_id: {self.user_id}, token: {self.reset_token}")</w:t>
        <w:br/>
        <w:br/>
        <w:t xml:space="preserve">    def clear_messages(self):</w:t>
        <w:br/>
        <w:t xml:space="preserve">        """Clear error and success messages."""</w:t>
        <w:br/>
        <w:t xml:space="preserve">        self.error = None</w:t>
        <w:br/>
        <w:t xml:space="preserve">        self.success = None</w:t>
        <w:br/>
        <w:br/>
        <w:t xml:space="preserve">    async def handle_reset_password(self):</w:t>
        <w:br/>
        <w:t xml:space="preserve">        """Handle password reset confirmation."""</w:t>
        <w:br/>
        <w:t xml:space="preserve">        print(f"Handling reset password - user_id: {self.user_id}, token: {self.reset_token}")</w:t>
        <w:br/>
        <w:t xml:space="preserve">        self.clear_messages()</w:t>
        <w:br/>
        <w:t xml:space="preserve">        self.is_loading = True</w:t>
        <w:br/>
        <w:t xml:space="preserve">        </w:t>
        <w:br/>
        <w:t xml:space="preserve">        try:</w:t>
        <w:br/>
        <w:t xml:space="preserve">            if not self.new_password or not self.confirm_password:</w:t>
        <w:br/>
        <w:t xml:space="preserve">                raise Exception("Please fill in all fields.")</w:t>
        <w:br/>
        <w:t xml:space="preserve">            </w:t>
        <w:br/>
        <w:t xml:space="preserve">            if self.new_password != self.confirm_password:</w:t>
        <w:br/>
        <w:t xml:space="preserve">                raise Exception("Passwords do not match.")</w:t>
        <w:br/>
        <w:t xml:space="preserve">            </w:t>
        <w:br/>
        <w:t xml:space="preserve">            if not self.user_id or not self.reset_token:</w:t>
        <w:br/>
        <w:t xml:space="preserve">                raise Exception("Invalid reset link. Please request a new password reset.")</w:t>
        <w:br/>
        <w:t xml:space="preserve">            </w:t>
        <w:br/>
        <w:t xml:space="preserve">            async with httpx.AsyncClient() as client:</w:t>
        <w:br/>
        <w:t xml:space="preserve">                # Print request data for debugging</w:t>
        <w:br/>
        <w:t xml:space="preserve">                request_data = {</w:t>
        <w:br/>
        <w:t xml:space="preserve">                    "uid": self.user_id,  # Changed from user_id to uid</w:t>
        <w:br/>
        <w:t xml:space="preserve">                    "token": self.reset_token,</w:t>
        <w:br/>
        <w:t xml:space="preserve">                    "new_password": self.new_password</w:t>
        <w:br/>
        <w:t xml:space="preserve">                }</w:t>
        <w:br/>
        <w:t xml:space="preserve">                print(f"Sending reset request with data: {request_data}")</w:t>
        <w:br/>
        <w:t xml:space="preserve">                </w:t>
        <w:br/>
        <w:t xml:space="preserve">                response = await client.post(</w:t>
        <w:br/>
        <w:t xml:space="preserve">                    f"{self.API_BASE_URL}/password-reset/confirm/",</w:t>
        <w:br/>
        <w:t xml:space="preserve">                    json=request_data</w:t>
        <w:br/>
        <w:t xml:space="preserve">                )</w:t>
        <w:br/>
        <w:t xml:space="preserve">                </w:t>
        <w:br/>
        <w:t xml:space="preserve">                print(f"Reset password response status: {response.status_code}")</w:t>
        <w:br/>
        <w:t xml:space="preserve">                print(f"Reset password response: {response.text}")</w:t>
        <w:br/>
        <w:t xml:space="preserve">                </w:t>
        <w:br/>
        <w:t xml:space="preserve">                if response.status_code == 200:</w:t>
        <w:br/>
        <w:t xml:space="preserve">                    self.success = "Password has been reset successfully. You will be redirected to login."</w:t>
        <w:br/>
        <w:t xml:space="preserve">                    return rx.call_script("""</w:t>
        <w:br/>
        <w:t xml:space="preserve">                        setTimeout(() =&gt; {</w:t>
        <w:br/>
        <w:t xml:space="preserve">                            window.location.href = '/login';</w:t>
        <w:br/>
        <w:t xml:space="preserve">                        }, 2000);</w:t>
        <w:br/>
        <w:t xml:space="preserve">                    """)</w:t>
        <w:br/>
        <w:t xml:space="preserve">                else:</w:t>
        <w:br/>
        <w:t xml:space="preserve">                    error_data = response.json()</w:t>
        <w:br/>
        <w:t xml:space="preserve">                    raise Exception(error_data.get("error", "Password reset failed. Please try again."))</w:t>
        <w:br/>
        <w:t xml:space="preserve">            </w:t>
        <w:br/>
        <w:t xml:space="preserve">        except Exception as e:</w:t>
        <w:br/>
        <w:t xml:space="preserve">            print(f"Reset password error: {str(e)}")</w:t>
        <w:br/>
        <w:t xml:space="preserve">            self.error = str(e)</w:t>
        <w:br/>
        <w:t xml:space="preserve">        finally:</w:t>
        <w:br/>
        <w:t xml:space="preserve">            self.is_loading = False</w:t>
        <w:br/>
        <w:br/>
        <w:t>def login_form() -&gt; rx.Component:</w:t>
        <w:br/>
        <w:t xml:space="preserve">    return rx.vstack(</w:t>
        <w:br/>
        <w:t xml:space="preserve">        rx.text("Welcome back", class_name="text-gray-600 text-sm"),</w:t>
        <w:br/>
        <w:t xml:space="preserve">        rx.text("Login to your account", class_name="text-2xl font-bold text-gray-900 mb-6"),</w:t>
        <w:br/>
        <w:br/>
        <w:t xml:space="preserve">        # Error and success messages</w:t>
        <w:br/>
        <w:t xml:space="preserve">        rx.cond(</w:t>
        <w:br/>
        <w:t xml:space="preserve">            AuthState.error,</w:t>
        <w:br/>
        <w:t xml:space="preserve">            rx.text(AuthState.error, class_name="text-red-500 text-sm"),</w:t>
        <w:br/>
        <w:t xml:space="preserve">            rx.text("", class_name="hidden"),</w:t>
        <w:br/>
        <w:t xml:space="preserve">        ),</w:t>
        <w:br/>
        <w:t xml:space="preserve">        rx.cond(</w:t>
        <w:br/>
        <w:t xml:space="preserve">            AuthState.success,</w:t>
        <w:br/>
        <w:t xml:space="preserve">            rx.text(AuthState.success, class_name="text-green-500 text-sm"),</w:t>
        <w:br/>
        <w:t xml:space="preserve">            rx.text("", class_name="hidden"),</w:t>
        <w:br/>
        <w:t xml:space="preserve">        ),</w:t>
        <w:br/>
        <w:br/>
        <w:t xml:space="preserve">        rx.input(</w:t>
        <w:br/>
        <w:t xml:space="preserve">            placeholder="Email Address",</w:t>
        <w:br/>
        <w:t xml:space="preserve">            value=AuthState.email,</w:t>
        <w:br/>
        <w:t xml:space="preserve">            on_change=AuthState.set_email,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br/>
        <w:t xml:space="preserve">        rx.input(</w:t>
        <w:br/>
        <w:t xml:space="preserve">            placeholder="Password", </w:t>
        <w:br/>
        <w:t xml:space="preserve">            type="password",</w:t>
        <w:br/>
        <w:t xml:space="preserve">            value=AuthState.password,</w:t>
        <w:br/>
        <w:t xml:space="preserve">            on_change=AuthState.set_password,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br/>
        <w:t xml:space="preserve">        rx.hstack(</w:t>
        <w:br/>
        <w:t xml:space="preserve">            rx.checkbox("Remember me", class_name="text-gray-700"),</w:t>
        <w:br/>
        <w:t xml:space="preserve">            rx.spacer(),</w:t>
        <w:br/>
        <w:t xml:space="preserve">            rx.link(</w:t>
        <w:br/>
        <w:t xml:space="preserve">                "Forgot Password?",</w:t>
        <w:br/>
        <w:t xml:space="preserve">                on_click=AuthState.handle_forgot_password,</w:t>
        <w:br/>
        <w:t xml:space="preserve">                class_name="text-blue-600 text-sm hover:text-blue-700 cursor-pointer"</w:t>
        <w:br/>
        <w:t xml:space="preserve">            ),</w:t>
        <w:br/>
        <w:t xml:space="preserve">            width="100%",</w:t>
        <w:br/>
        <w:t xml:space="preserve">        ),</w:t>
        <w:br/>
        <w:br/>
        <w:t xml:space="preserve">        rx.button(</w:t>
        <w:br/>
        <w:t xml:space="preserve">            rx.cond(</w:t>
        <w:br/>
        <w:t xml:space="preserve">                AuthState.is_loading,</w:t>
        <w:br/>
        <w:t xml:space="preserve">                rx.spinner(),</w:t>
        <w:br/>
        <w:t xml:space="preserve">                rx.text("Login now"),</w:t>
        <w:br/>
        <w:t xml:space="preserve">            ),</w:t>
        <w:br/>
        <w:t xml:space="preserve">            class_name="bg-blue-600 text-white w-full py-2 rounded-lg font-semibold text-base hover:bg-blue-700 transition-colors",</w:t>
        <w:br/>
        <w:t xml:space="preserve">            on_click=AuthState.handle_login,</w:t>
        <w:br/>
        <w:t xml:space="preserve">            is_loading=AuthState.is_loading</w:t>
        <w:br/>
        <w:t xml:space="preserve">        ),</w:t>
        <w:br/>
        <w:br/>
        <w:t xml:space="preserve">        rx.text(</w:t>
        <w:br/>
        <w:t xml:space="preserve">            "Don't have an account? ",</w:t>
        <w:br/>
        <w:t xml:space="preserve">            rx.link(</w:t>
        <w:br/>
        <w:t xml:space="preserve">                "Join free today", </w:t>
        <w:br/>
        <w:t xml:space="preserve">                on_click=AuthState.toggle_form,</w:t>
        <w:br/>
        <w:t xml:space="preserve">                class_name="text-blue-600 font-semibold cursor-pointer"</w:t>
        <w:br/>
        <w:t xml:space="preserve">            ),</w:t>
        <w:br/>
        <w:t xml:space="preserve">            class_name="text-center text-gray-600 text-sm"</w:t>
        <w:br/>
        <w:t xml:space="preserve">        ),</w:t>
        <w:br/>
        <w:br/>
        <w:t xml:space="preserve">        spacing="4", </w:t>
        <w:br/>
        <w:t xml:space="preserve">        class_name="w-full max-w-md p-8"</w:t>
        <w:br/>
        <w:t xml:space="preserve">    )</w:t>
        <w:br/>
        <w:br/>
        <w:t>def signup_form() -&gt; rx.Component:</w:t>
        <w:br/>
        <w:t xml:space="preserve">    return rx.vstack(</w:t>
        <w:br/>
        <w:t xml:space="preserve">        rx.text("Get Started", class_name="text-gray-600 text-sm"),</w:t>
        <w:br/>
        <w:t xml:space="preserve">        rx.text("Create your account", class_name="text-2xl font-bold text-gray-900 mb-6"),</w:t>
        <w:br/>
        <w:br/>
        <w:t xml:space="preserve">        # Error and success messages</w:t>
        <w:br/>
        <w:t xml:space="preserve">        rx.cond(</w:t>
        <w:br/>
        <w:t xml:space="preserve">            AuthState.error,</w:t>
        <w:br/>
        <w:t xml:space="preserve">            rx.text(AuthState.error, class_name="text-red-500 text-sm"),</w:t>
        <w:br/>
        <w:t xml:space="preserve">            rx.text("", class_name="hidden"),</w:t>
        <w:br/>
        <w:t xml:space="preserve">        ),</w:t>
        <w:br/>
        <w:t xml:space="preserve">        rx.cond(</w:t>
        <w:br/>
        <w:t xml:space="preserve">            AuthState.success,</w:t>
        <w:br/>
        <w:t xml:space="preserve">            rx.text(AuthState.success, class_name="text-green-500 text-sm"),</w:t>
        <w:br/>
        <w:t xml:space="preserve">            rx.text("", class_name="hidden"),</w:t>
        <w:br/>
        <w:t xml:space="preserve">        ),</w:t>
        <w:br/>
        <w:br/>
        <w:t xml:space="preserve">        rx.hstack(</w:t>
        <w:br/>
        <w:t xml:space="preserve">            rx.input(</w:t>
        <w:br/>
        <w:t xml:space="preserve">                placeholder="First Name",</w:t>
        <w:br/>
        <w:t xml:space="preserve">                value=AuthState.first_name,</w:t>
        <w:br/>
        <w:t xml:space="preserve">                on_change=AuthState.set_first_name,</w:t>
        <w:br/>
        <w:t xml:space="preserve">                class_name="flex-1 px-4 py-2 border rounded-lg text-base bg-white border-gray-300 text-gray-900 placeholder-gray-500"</w:t>
        <w:br/>
        <w:t xml:space="preserve">            ),</w:t>
        <w:br/>
        <w:t xml:space="preserve">            rx.input(</w:t>
        <w:br/>
        <w:t xml:space="preserve">                placeholder="Last Name",</w:t>
        <w:br/>
        <w:t xml:space="preserve">                value=AuthState.last_name,</w:t>
        <w:br/>
        <w:t xml:space="preserve">                on_change=AuthState.set_last_name,</w:t>
        <w:br/>
        <w:t xml:space="preserve">                class_name="flex-1 px-4 py-2 border rounded-lg text-base bg-white border-gray-300 text-gray-900 placeholder-gray-500"</w:t>
        <w:br/>
        <w:t xml:space="preserve">            ),</w:t>
        <w:br/>
        <w:t xml:space="preserve">            width="100%",</w:t>
        <w:br/>
        <w:t xml:space="preserve">            spacing="4",</w:t>
        <w:br/>
        <w:t xml:space="preserve">        ),</w:t>
        <w:br/>
        <w:br/>
        <w:t xml:space="preserve">        rx.input(</w:t>
        <w:br/>
        <w:t xml:space="preserve">            placeholder="Username",</w:t>
        <w:br/>
        <w:t xml:space="preserve">            value=AuthState.username,</w:t>
        <w:br/>
        <w:t xml:space="preserve">            on_change=AuthState.set_username,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br/>
        <w:t xml:space="preserve">        rx.input(</w:t>
        <w:br/>
        <w:t xml:space="preserve">            placeholder="Email Address",</w:t>
        <w:br/>
        <w:t xml:space="preserve">            value=AuthState.email,</w:t>
        <w:br/>
        <w:t xml:space="preserve">            on_change=AuthState.set_email,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br/>
        <w:t xml:space="preserve">        rx.input(</w:t>
        <w:br/>
        <w:t xml:space="preserve">            placeholder="Password",</w:t>
        <w:br/>
        <w:t xml:space="preserve">            type="password",</w:t>
        <w:br/>
        <w:t xml:space="preserve">            value=AuthState.password,</w:t>
        <w:br/>
        <w:t xml:space="preserve">            on_change=AuthState.set_password,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br/>
        <w:t xml:space="preserve">        rx.button(</w:t>
        <w:br/>
        <w:t xml:space="preserve">            rx.cond(</w:t>
        <w:br/>
        <w:t xml:space="preserve">                AuthState.is_loading,</w:t>
        <w:br/>
        <w:t xml:space="preserve">                rx.spinner(),</w:t>
        <w:br/>
        <w:t xml:space="preserve">                rx.text("Sign up"),</w:t>
        <w:br/>
        <w:t xml:space="preserve">            ),</w:t>
        <w:br/>
        <w:t xml:space="preserve">            class_name="bg-blue-600 text-white w-full py-2 rounded-lg font-semibold text-base hover:bg-blue-700 transition-colors",</w:t>
        <w:br/>
        <w:t xml:space="preserve">            on_click=AuthState.handle_register,</w:t>
        <w:br/>
        <w:t xml:space="preserve">            is_loading=AuthState.is_loading</w:t>
        <w:br/>
        <w:t xml:space="preserve">        ),</w:t>
        <w:br/>
        <w:br/>
        <w:t xml:space="preserve">        rx.text(</w:t>
        <w:br/>
        <w:t xml:space="preserve">            "Already have an account? ",</w:t>
        <w:br/>
        <w:t xml:space="preserve">            rx.link(</w:t>
        <w:br/>
        <w:t xml:space="preserve">                "Login here",</w:t>
        <w:br/>
        <w:t xml:space="preserve">                on_click=AuthState.toggle_form,</w:t>
        <w:br/>
        <w:t xml:space="preserve">                class_name="text-blue-600 font-semibold cursor-pointer"</w:t>
        <w:br/>
        <w:t xml:space="preserve">            ),</w:t>
        <w:br/>
        <w:t xml:space="preserve">            class_name="text-center text-gray-600 text-sm"</w:t>
        <w:br/>
        <w:t xml:space="preserve">        ),</w:t>
        <w:br/>
        <w:br/>
        <w:t xml:space="preserve">        spacing="4",</w:t>
        <w:br/>
        <w:t xml:space="preserve">        class_name="w-full max-w-md p-8"</w:t>
        <w:br/>
        <w:t xml:space="preserve">    )</w:t>
        <w:br/>
        <w:br/>
        <w:t>@rx.page(route="/login")</w:t>
        <w:br/>
        <w:t>def login_page() -&gt; rx.Component:</w:t>
        <w:br/>
        <w:t xml:space="preserve">    return rx.box(</w:t>
        <w:br/>
        <w:t xml:space="preserve">        rx.hstack(</w:t>
        <w:br/>
        <w:t xml:space="preserve">            # Left box - Image when login, Signup form when register</w:t>
        <w:br/>
        <w:t xml:space="preserve">            rx.box(</w:t>
        <w:br/>
        <w:t xml:space="preserve">                rx.cond(</w:t>
        <w:br/>
        <w:t xml:space="preserve">                    AuthState.show_login,</w:t>
        <w:br/>
        <w:t xml:space="preserve">                    rx.image(</w:t>
        <w:br/>
        <w:t xml:space="preserve">                        src="/Logo.png",</w:t>
        <w:br/>
        <w:t xml:space="preserve">                        class_name="w-full h-full object-cover"</w:t>
        <w:br/>
        <w:t xml:space="preserve">                    ),</w:t>
        <w:br/>
        <w:t xml:space="preserve">                    rx.box(</w:t>
        <w:br/>
        <w:t xml:space="preserve">                        signup_form(),</w:t>
        <w:br/>
        <w:t xml:space="preserve">                        class_name="flex items-center justify-center h-full bg-white"</w:t>
        <w:br/>
        <w:t xml:space="preserve">                    )</w:t>
        <w:br/>
        <w:t xml:space="preserve">                ),</w:t>
        <w:br/>
        <w:t xml:space="preserve">                class_name="w-1/2 h-[600px] rounded-l-2xl overflow-hidden"</w:t>
        <w:br/>
        <w:t xml:space="preserve">            ),</w:t>
        <w:br/>
        <w:t xml:space="preserve">            </w:t>
        <w:br/>
        <w:t xml:space="preserve">            # Right box - Login form when login, Image when register</w:t>
        <w:br/>
        <w:t xml:space="preserve">            rx.box(</w:t>
        <w:br/>
        <w:t xml:space="preserve">                rx.cond(</w:t>
        <w:br/>
        <w:t xml:space="preserve">                    AuthState.show_login,</w:t>
        <w:br/>
        <w:t xml:space="preserve">                    rx.box(</w:t>
        <w:br/>
        <w:t xml:space="preserve">                        login_form(),</w:t>
        <w:br/>
        <w:t xml:space="preserve">                        class_name="flex items-center justify-center h-full bg-white"</w:t>
        <w:br/>
        <w:t xml:space="preserve">                    ),</w:t>
        <w:br/>
        <w:t xml:space="preserve">                    rx.image(</w:t>
        <w:br/>
        <w:t xml:space="preserve">                        src="/Logo.png",</w:t>
        <w:br/>
        <w:t xml:space="preserve">                        class_name="w-full h-full object-cover"</w:t>
        <w:br/>
        <w:t xml:space="preserve">                    )</w:t>
        <w:br/>
        <w:t xml:space="preserve">                ),</w:t>
        <w:br/>
        <w:t xml:space="preserve">                class_name="w-1/2 h-[600px] rounded-r-2xl overflow-hidden"</w:t>
        <w:br/>
        <w:t xml:space="preserve">            ),</w:t>
        <w:br/>
        <w:t xml:space="preserve">            </w:t>
        <w:br/>
        <w:t xml:space="preserve">            class_name="w-full max-w-4xl mx-auto bg-white rounded-2xl shadow-xl overflow-hidden"</w:t>
        <w:br/>
        <w:t xml:space="preserve">        ),</w:t>
        <w:br/>
        <w:t xml:space="preserve">        class_name="min-h-screen flex justify-center items-center bg-gray-900 px-4"</w:t>
        <w:br/>
        <w:t xml:space="preserve">    )</w:t>
        <w:br/>
        <w:br/>
        <w:t>@rx.page(route="/register")</w:t>
        <w:br/>
        <w:t>def register_page() -&gt; rx.Component:</w:t>
        <w:br/>
        <w:t xml:space="preserve">    return rx.box(</w:t>
        <w:br/>
        <w:t xml:space="preserve">        rx.hstack(</w:t>
        <w:br/>
        <w:t xml:space="preserve">            # Left box - Signup form</w:t>
        <w:br/>
        <w:t xml:space="preserve">            rx.box(</w:t>
        <w:br/>
        <w:t xml:space="preserve">                signup_form(),</w:t>
        <w:br/>
        <w:t xml:space="preserve">                class_name="w-1/2 h-[600px] rounded-l-2xl overflow-hidden flex items-center justify-center bg-white"</w:t>
        <w:br/>
        <w:t xml:space="preserve">            ),</w:t>
        <w:br/>
        <w:t xml:space="preserve">            </w:t>
        <w:br/>
        <w:t xml:space="preserve">            # Right box - Image</w:t>
        <w:br/>
        <w:t xml:space="preserve">            rx.box(</w:t>
        <w:br/>
        <w:t xml:space="preserve">                rx.image(</w:t>
        <w:br/>
        <w:t xml:space="preserve">                    src="/Logo.png",</w:t>
        <w:br/>
        <w:t xml:space="preserve">                    class_name="w-full h-full object-cover"</w:t>
        <w:br/>
        <w:t xml:space="preserve">                ),</w:t>
        <w:br/>
        <w:t xml:space="preserve">                class_name="w-1/2 h-[600px] rounded-r-2xl overflow-hidden"</w:t>
        <w:br/>
        <w:t xml:space="preserve">            ),</w:t>
        <w:br/>
        <w:t xml:space="preserve">            </w:t>
        <w:br/>
        <w:t xml:space="preserve">            class_name="w-full max-w-4xl mx-auto bg-white rounded-2xl shadow-xl overflow-hidden"</w:t>
        <w:br/>
        <w:t xml:space="preserve">        ),</w:t>
        <w:br/>
        <w:t xml:space="preserve">        class_name="min-h-screen flex justify-center items-center bg-gray-900 px-4"</w:t>
        <w:br/>
        <w:t xml:space="preserve">    )</w:t>
        <w:br/>
        <w:br/>
        <w:t>def reset_password_form() -&gt; rx.Component:</w:t>
        <w:br/>
        <w:t xml:space="preserve">    """Render the reset password form."""</w:t>
        <w:br/>
        <w:t xml:space="preserve">    return rx.vstack(</w:t>
        <w:br/>
        <w:t xml:space="preserve">        rx.text("Reset Password", class_name="text-2xl font-bold text-gray-900 mb-6"),</w:t>
        <w:br/>
        <w:t xml:space="preserve">        </w:t>
        <w:br/>
        <w:t xml:space="preserve">        # Debug info</w:t>
        <w:br/>
        <w:t xml:space="preserve">        rx.text(</w:t>
        <w:br/>
        <w:t xml:space="preserve">            f"Debug - User ID: {ResetPasswordState.user_id}, Token: {ResetPasswordState.reset_token}",</w:t>
        <w:br/>
        <w:t xml:space="preserve">            class_name="text-xs text-gray-500 mb-4"</w:t>
        <w:br/>
        <w:t xml:space="preserve">        ),</w:t>
        <w:br/>
        <w:t xml:space="preserve">        </w:t>
        <w:br/>
        <w:t xml:space="preserve">        # Error and success messages</w:t>
        <w:br/>
        <w:t xml:space="preserve">        rx.cond(</w:t>
        <w:br/>
        <w:t xml:space="preserve">            ResetPasswordState.error,</w:t>
        <w:br/>
        <w:t xml:space="preserve">            rx.text(ResetPasswordState.error, class_name="text-red-500 text-sm"),</w:t>
        <w:br/>
        <w:t xml:space="preserve">            rx.text("", class_name="hidden"),</w:t>
        <w:br/>
        <w:t xml:space="preserve">        ),</w:t>
        <w:br/>
        <w:t xml:space="preserve">        rx.cond(</w:t>
        <w:br/>
        <w:t xml:space="preserve">            ResetPasswordState.success,</w:t>
        <w:br/>
        <w:t xml:space="preserve">            rx.text(ResetPasswordState.success, class_name="text-green-500 text-sm"),</w:t>
        <w:br/>
        <w:t xml:space="preserve">            rx.text("", class_name="hidden"),</w:t>
        <w:br/>
        <w:t xml:space="preserve">        ),</w:t>
        <w:br/>
        <w:t xml:space="preserve">        </w:t>
        <w:br/>
        <w:t xml:space="preserve">        rx.input(</w:t>
        <w:br/>
        <w:t xml:space="preserve">            placeholder="New Password",</w:t>
        <w:br/>
        <w:t xml:space="preserve">            type="password",</w:t>
        <w:br/>
        <w:t xml:space="preserve">            value=ResetPasswordState.new_password,</w:t>
        <w:br/>
        <w:t xml:space="preserve">            on_change=ResetPasswordState.set_new_password,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t xml:space="preserve">        </w:t>
        <w:br/>
        <w:t xml:space="preserve">        rx.input(</w:t>
        <w:br/>
        <w:t xml:space="preserve">            placeholder="Confirm New Password",</w:t>
        <w:br/>
        <w:t xml:space="preserve">            type="password",</w:t>
        <w:br/>
        <w:t xml:space="preserve">            value=ResetPasswordState.confirm_password,</w:t>
        <w:br/>
        <w:t xml:space="preserve">            on_change=ResetPasswordState.set_confirm_password,</w:t>
        <w:br/>
        <w:t xml:space="preserve">            class_name="w-full px-4 py-2 border rounded-lg text-base bg-white border-gray-300 text-gray-900 placeholder-gray-500"</w:t>
        <w:br/>
        <w:t xml:space="preserve">        ),</w:t>
        <w:br/>
        <w:t xml:space="preserve">        </w:t>
        <w:br/>
        <w:t xml:space="preserve">        rx.button(</w:t>
        <w:br/>
        <w:t xml:space="preserve">            rx.cond(</w:t>
        <w:br/>
        <w:t xml:space="preserve">                ResetPasswordState.is_loading,</w:t>
        <w:br/>
        <w:t xml:space="preserve">                rx.spinner(),</w:t>
        <w:br/>
        <w:t xml:space="preserve">                rx.text("Reset Password"),</w:t>
        <w:br/>
        <w:t xml:space="preserve">            ),</w:t>
        <w:br/>
        <w:t xml:space="preserve">            class_name="bg-blue-600 text-white w-full py-2 rounded-lg font-semibold text-base hover:bg-blue-700 transition-colors",</w:t>
        <w:br/>
        <w:t xml:space="preserve">            on_click=ResetPasswordState.handle_reset_password,</w:t>
        <w:br/>
        <w:t xml:space="preserve">            is_loading=ResetPasswordState.is_loading</w:t>
        <w:br/>
        <w:t xml:space="preserve">        ),</w:t>
        <w:br/>
        <w:t xml:space="preserve">        </w:t>
        <w:br/>
        <w:t xml:space="preserve">        spacing="4",</w:t>
        <w:br/>
        <w:t xml:space="preserve">        class_name="w-full max-w-md p-8"</w:t>
        <w:br/>
        <w:t xml:space="preserve">    )</w:t>
        <w:br/>
        <w:br/>
        <w:t>@rx.page(route="/reset-password")</w:t>
        <w:br/>
        <w:t>def reset_password_page() -&gt; rx.Component:</w:t>
        <w:br/>
        <w:t xml:space="preserve">    """Password reset page that handles the reset password form."""</w:t>
        <w:br/>
        <w:t xml:space="preserve">    return rx.box(</w:t>
        <w:br/>
        <w:t xml:space="preserve">        rx.vstack(</w:t>
        <w:br/>
        <w:t xml:space="preserve">            # Debug display</w:t>
        <w:br/>
        <w:t xml:space="preserve">            rx.box(</w:t>
        <w:br/>
        <w:t xml:space="preserve">                rx.vstack(</w:t>
        <w:br/>
        <w:t xml:space="preserve">                    rx.heading("Debug Information:", size="4", class_name="text-gray-700"),</w:t>
        <w:br/>
        <w:t xml:space="preserve">                    rx.text("Current URL Parameters:", class_name="text-sm text-gray-600 mt-2"),</w:t>
        <w:br/>
        <w:t xml:space="preserve">                    rx.code_block(</w:t>
        <w:br/>
        <w:t xml:space="preserve">                        ResetPasswordState.debug_info,</w:t>
        <w:br/>
        <w:t xml:space="preserve">                        class_name="text-xs bg-gray-50 p-2 rounded"</w:t>
        <w:br/>
        <w:t xml:space="preserve">                    ),</w:t>
        <w:br/>
        <w:t xml:space="preserve">                    rx.text(</w:t>
        <w:br/>
        <w:t xml:space="preserve">                        f"Has Valid Params: {ResetPasswordState.has_valid_params}",</w:t>
        <w:br/>
        <w:t xml:space="preserve">                        class_name="text-sm text-gray-600"</w:t>
        <w:br/>
        <w:t xml:space="preserve">                    ),</w:t>
        <w:br/>
        <w:t xml:space="preserve">                    class_name="space-y-2"</w:t>
        <w:br/>
        <w:t xml:space="preserve">                ),</w:t>
        <w:br/>
        <w:t xml:space="preserve">                class_name="bg-gray-100 p-4 rounded-lg mb-4 w-full"</w:t>
        <w:br/>
        <w:t xml:space="preserve">            ),</w:t>
        <w:br/>
        <w:t xml:space="preserve">            </w:t>
        <w:br/>
        <w:t xml:space="preserve">            rx.hstack(</w:t>
        <w:br/>
        <w:t xml:space="preserve">                # Left box - Reset password form</w:t>
        <w:br/>
        <w:t xml:space="preserve">                rx.box(</w:t>
        <w:br/>
        <w:t xml:space="preserve">                    rx.vstack(</w:t>
        <w:br/>
        <w:t xml:space="preserve">                        rx.cond(</w:t>
        <w:br/>
        <w:t xml:space="preserve">                            ResetPasswordState.has_valid_params,</w:t>
        <w:br/>
        <w:t xml:space="preserve">                            reset_password_form(),</w:t>
        <w:br/>
        <w:t xml:space="preserve">                            rx.text("Invalid reset link. Please request a new password reset.", class_name="text-red-500"),</w:t>
        <w:br/>
        <w:t xml:space="preserve">                        ),</w:t>
        <w:br/>
        <w:t xml:space="preserve">                        class_name="w-full"</w:t>
        <w:br/>
        <w:t xml:space="preserve">                    ),</w:t>
        <w:br/>
        <w:t xml:space="preserve">                    class_name="w-1/2 h-[600px] rounded-l-2xl overflow-hidden flex items-center justify-center bg-white"</w:t>
        <w:br/>
        <w:t xml:space="preserve">                ),</w:t>
        <w:br/>
        <w:t xml:space="preserve">                </w:t>
        <w:br/>
        <w:t xml:space="preserve">                # Right box - Image</w:t>
        <w:br/>
        <w:t xml:space="preserve">                rx.box(</w:t>
        <w:br/>
        <w:t xml:space="preserve">                    rx.image(</w:t>
        <w:br/>
        <w:t xml:space="preserve">                        src="/Logo.png",</w:t>
        <w:br/>
        <w:t xml:space="preserve">                        class_name="w-full h-full object-cover"</w:t>
        <w:br/>
        <w:t xml:space="preserve">                    ),</w:t>
        <w:br/>
        <w:t xml:space="preserve">                    class_name="w-1/2 h-[600px] rounded-r-2xl overflow-hidden"</w:t>
        <w:br/>
        <w:t xml:space="preserve">                ),</w:t>
        <w:br/>
        <w:t xml:space="preserve">                </w:t>
        <w:br/>
        <w:t xml:space="preserve">                class_name="w-full max-w-4xl mx-auto bg-white rounded-2xl shadow-xl overflow-hidden"</w:t>
        <w:br/>
        <w:t xml:space="preserve">            ),</w:t>
        <w:br/>
        <w:t xml:space="preserve">            width="100%",</w:t>
        <w:br/>
        <w:t xml:space="preserve">            align_items="center",</w:t>
        <w:br/>
        <w:t xml:space="preserve">        ),</w:t>
        <w:br/>
        <w:t xml:space="preserve">        class_name="min-h-screen flex justify-center items-center bg-gray-900 px-4",</w:t>
        <w:br/>
        <w:t xml:space="preserve">        on_mount=ResetPasswordState.on_mount</w:t>
        <w:br/>
        <w:t xml:space="preserve">    )</w:t>
        <w:br/>
        <w:br/>
        <w:t># Initialize the app with both routes</w:t>
        <w:br/>
        <w:t>app = rx.App()</w:t>
        <w:br/>
        <w:br/>
        <w:t># Add pages with explicit route names</w:t>
        <w:br/>
        <w:t>app.add_page(login_page, route="/login")</w:t>
        <w:br/>
        <w:t>app.add_page(register_page, route="/register")</w:t>
        <w:br/>
        <w:t>app.add_page(reset_password_page, route="/reset-password")</w:t>
        <w:br/>
        <w:br/>
        <w:t># Add debug route for testing</w:t>
        <w:br/>
        <w:t>@rx.page(route="/reset-password-test")</w:t>
        <w:br/>
        <w:t>def reset_password_test() -&gt; rx.Component:</w:t>
        <w:br/>
        <w:t xml:space="preserve">    """Test page for reset password route."""</w:t>
        <w:br/>
        <w:t xml:space="preserve">    return rx.box(</w:t>
        <w:br/>
        <w:t xml:space="preserve">        rx.text("Reset Password Test Page", class_name="text-2xl font-bold"),</w:t>
        <w:br/>
        <w:t xml:space="preserve">        rx.text("This is a test page to verify routing is working.", class_name="text-gray-600"),</w:t>
        <w:br/>
        <w:t xml:space="preserve">        class_name="min-h-screen flex flex-col justify-center items-center bg-gray-900 text-white"</w:t>
        <w:br/>
        <w:t xml:space="preserve">    )</w:t>
        <w:br/>
        <w:br/>
        <w:t>app.add_page(reset_password_test, route="/reset-password-test")</w:t>
        <w:br/>
        <w:br/>
        <w:t># Debug print route information</w:t>
        <w:br/>
        <w:t>print("=== Route Debug Information ===")</w:t>
        <w:br/>
        <w:t>print("Reset Password Route: /reset-password")</w:t>
        <w:br/>
        <w:t>print("Test Route: /reset-password-test")</w:t>
        <w:br/>
        <w:t>print("Login Route: /login")</w:t>
        <w:br/>
        <w:t>print("Register Route: /register")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Startup_HUB\Auth\base_state.py</w:t>
      </w:r>
    </w:p>
    <w:p>
      <w:r>
        <w:t>import reflex as rx</w:t>
        <w:br/>
        <w:t>from typing import Optional</w:t>
        <w:br/>
        <w:br/>
        <w:t>class BaseState(rx.State):</w:t>
        <w:br/>
        <w:t xml:space="preserve">    """Base state for the application with authentication handling."""</w:t>
        <w:br/>
        <w:br/>
        <w:t xml:space="preserve">    # Auth token</w:t>
        <w:br/>
        <w:t xml:space="preserve">    token: Optional[str] = None</w:t>
        <w:br/>
        <w:t xml:space="preserve">    is_authed: bool = False</w:t>
        <w:br/>
        <w:t xml:space="preserve">    </w:t>
        <w:br/>
        <w:t xml:space="preserve">    def on_load(self):</w:t>
        <w:br/>
        <w:t xml:space="preserve">        """Load token from localStorage when state is initialized."""</w:t>
        <w:br/>
        <w:t xml:space="preserve">        return rx.call_script("""</w:t>
        <w:br/>
        <w:t xml:space="preserve">            const token = localStorage.getItem('auth_token');</w:t>
        <w:br/>
        <w:t xml:space="preserve">            if (token) {</w:t>
        <w:br/>
        <w:t xml:space="preserve">                state.token = token;</w:t>
        <w:br/>
        <w:t xml:space="preserve">                state.is_authed = true;</w:t>
        <w:br/>
        <w:t xml:space="preserve">            }</w:t>
        <w:br/>
        <w:t xml:space="preserve">        """)</w:t>
        <w:br/>
        <w:t xml:space="preserve">    </w:t>
        <w:br/>
        <w:t xml:space="preserve">    def check_auth(self) -&gt; bool:</w:t>
        <w:br/>
        <w:t xml:space="preserve">        """Check if user is authenticated."""</w:t>
        <w:br/>
        <w:t xml:space="preserve">        return self.is_authed</w:t>
        <w:br/>
        <w:t xml:space="preserve">    </w:t>
        <w:br/>
        <w:t xml:space="preserve">    def set_token(self, token: str):</w:t>
        <w:br/>
        <w:t xml:space="preserve">        """Set token in state and call the method to store in localStorage."""</w:t>
        <w:br/>
        <w:t xml:space="preserve">        self.token = token</w:t>
        <w:br/>
        <w:t xml:space="preserve">        self.is_authed = True if token else False</w:t>
        <w:br/>
        <w:t xml:space="preserve">        # Call a separate method to handle localStorage (don't return it directly)</w:t>
        <w:br/>
        <w:t xml:space="preserve">        self.store_token_in_local_storage(token)</w:t>
        <w:br/>
        <w:t xml:space="preserve">    </w:t>
        <w:br/>
        <w:t xml:space="preserve">    def store_token_in_local_storage(self, token: str):</w:t>
        <w:br/>
        <w:t xml:space="preserve">        """Store token in localStorage (separate from the state update)."""</w:t>
        <w:br/>
        <w:t xml:space="preserve">        return rx.call_script(f"""</w:t>
        <w:br/>
        <w:t xml:space="preserve">            localStorage.setItem('auth_token', '{token}');</w:t>
        <w:br/>
        <w:t xml:space="preserve">            console.log('Token saved to localStorage:', '{token}');</w:t>
        <w:br/>
        <w:t xml:space="preserve">        """)</w:t>
        <w:br/>
        <w:br/>
        <w:t xml:space="preserve">    def clear_token(self):</w:t>
        <w:br/>
        <w:t xml:space="preserve">        """Clear token from storage and state."""</w:t>
        <w:br/>
        <w:t xml:space="preserve">        self.token = None</w:t>
        <w:br/>
        <w:t xml:space="preserve">        self.is_authed = False</w:t>
        <w:br/>
        <w:t xml:space="preserve">        # Call a separate method to handle localStorage</w:t>
        <w:br/>
        <w:t xml:space="preserve">        self.remove_token_from_local_storage()</w:t>
        <w:br/>
        <w:t xml:space="preserve">    </w:t>
        <w:br/>
        <w:t xml:space="preserve">    def remove_token_from_local_storage(self):</w:t>
        <w:br/>
        <w:t xml:space="preserve">        """Remove token from localStorage (separate from the state update)."""</w:t>
        <w:br/>
        <w:t xml:space="preserve">        return rx.call_script("""</w:t>
        <w:br/>
        <w:t xml:space="preserve">            localStorage.removeItem('auth_token');</w:t>
        <w:br/>
        <w:t xml:space="preserve">            console.log('Token removed from localStorage');</w:t>
        <w:br/>
        <w:t xml:space="preserve">        """)</w:t>
        <w:br/>
        <w:br/>
        <w:t xml:space="preserve">    def logout(self):</w:t>
        <w:br/>
        <w:t xml:space="preserve">        """Logout user."""</w:t>
        <w:br/>
        <w:t xml:space="preserve">        self.clear_token()</w:t>
        <w:br/>
        <w:t xml:space="preserve">        # Call localStorage cleanup separately</w:t>
        <w:br/>
        <w:t xml:space="preserve">        self.remove_token_from_local_storage()</w:t>
        <w:br/>
        <w:t xml:space="preserve">        return rx.redirect("/login")</w:t>
        <w:br/>
        <w:br/>
        <w:t xml:space="preserve">    def protect_route(self):</w:t>
        <w:br/>
        <w:t xml:space="preserve">        """Protect route from unauthenticated access."""</w:t>
        <w:br/>
        <w:t xml:space="preserve">        return rx.call_script("""</w:t>
        <w:br/>
        <w:t xml:space="preserve">            const token = localStorage.getItem('auth_token');</w:t>
        <w:br/>
        <w:t xml:space="preserve">            if (!token) {</w:t>
        <w:br/>
        <w:t xml:space="preserve">                window.location.href = '/login';</w:t>
        <w:br/>
        <w:t xml:space="preserve">            }</w:t>
        <w:br/>
        <w:t xml:space="preserve">        """)</w:t>
        <w:br/>
        <w:br/>
        <w:t xml:space="preserve">    def set_token_storage(self, token: str):</w:t>
        <w:br/>
        <w:t xml:space="preserve">        """Set token in client storage."""</w:t>
        <w:br/>
        <w:t xml:space="preserve">        self.set_client_storage("auth_token", token)</w:t>
        <w:br/>
        <w:br/>
        <w:t xml:space="preserve">    def get_token_from_storage(self) -&gt; Optional[str]:</w:t>
        <w:br/>
        <w:t xml:space="preserve">        """Get token from client storage."""</w:t>
        <w:br/>
        <w:t xml:space="preserve">        return self.get_client_storage("auth_token")</w:t>
        <w:br/>
        <w:br/>
        <w:t xml:space="preserve">    def clear_token_storage(self):</w:t>
        <w:br/>
        <w:t xml:space="preserve">        """Clear the token from client storage."""</w:t>
        <w:br/>
        <w:t xml:space="preserve">        self.set_client_storage("auth_token", None)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Startup_HUB\chat\ChatPage.py</w:t>
      </w:r>
    </w:p>
    <w:p>
      <w:r>
        <w:t>import reflex as rx</w:t>
        <w:br/>
        <w:t>import json</w:t>
        <w:br/>
        <w:t>import asyncio</w:t>
        <w:br/>
        <w:t>import httpx</w:t>
        <w:br/>
        <w:t>import time</w:t>
        <w:br/>
        <w:t>from typing import List, Dict, Optional, Any</w:t>
        <w:br/>
        <w:t>from ..Matcher.SideBar import sidebar</w:t>
        <w:br/>
        <w:t>from ..Auth.AuthPage import AuthState</w:t>
        <w:br/>
        <w:br/>
        <w:t>class ChatState(rx.State):</w:t>
        <w:br/>
        <w:t xml:space="preserve">    # API settings</w:t>
        <w:br/>
        <w:t xml:space="preserve">    API_BASE_URL: str = "http://startup-hub:8000/api"</w:t>
        <w:br/>
        <w:t xml:space="preserve">    API_HOST_URL: str = "http://100.95.107.24:8000/api"  # Alternative direct IP</w:t>
        <w:br/>
        <w:t xml:space="preserve">    WS_BASE_URL: str = "ws://startup-hub:8000/ws"</w:t>
        <w:br/>
        <w:t xml:space="preserve">    auth_token: str = ""</w:t>
        <w:br/>
        <w:t xml:space="preserve">    </w:t>
        <w:br/>
        <w:t xml:space="preserve">    # Chat data</w:t>
        <w:br/>
        <w:t xml:space="preserve">    chat_history: list[tuple[str, str]] = []</w:t>
        <w:br/>
        <w:t xml:space="preserve">    message: str = ""</w:t>
        <w:br/>
        <w:t xml:space="preserve">    current_chat_user: str = ""</w:t>
        <w:br/>
        <w:t xml:space="preserve">    current_room_id: Optional[str] = None</w:t>
        <w:br/>
        <w:t xml:space="preserve">    rooms: List[Dict[str, Any]] = []</w:t>
        <w:br/>
        <w:t xml:space="preserve">    </w:t>
        <w:br/>
        <w:t xml:space="preserve">    # Typing indicator</w:t>
        <w:br/>
        <w:t xml:space="preserve">    typing_users: List[str] = []</w:t>
        <w:br/>
        <w:t xml:space="preserve">    </w:t>
        <w:br/>
        <w:t xml:space="preserve">    # Call related states</w:t>
        <w:br/>
        <w:t xml:space="preserve">    show_call_popup: bool = False</w:t>
        <w:br/>
        <w:t xml:space="preserve">    show_video_popup: bool = False</w:t>
        <w:br/>
        <w:t xml:space="preserve">    call_duration: int = 0</w:t>
        <w:br/>
        <w:t xml:space="preserve">    is_muted: bool = False</w:t>
        <w:br/>
        <w:t xml:space="preserve">    remote_is_muted: bool = False</w:t>
        <w:br/>
        <w:t xml:space="preserve">    is_camera_off: bool = False</w:t>
        <w:br/>
        <w:t xml:space="preserve">    show_calling_popup: bool = False</w:t>
        <w:br/>
        <w:t xml:space="preserve">    call_type: str = "audio"</w:t>
        <w:br/>
        <w:t xml:space="preserve">    </w:t>
        <w:br/>
        <w:t xml:space="preserve">    # Incoming call states</w:t>
        <w:br/>
        <w:t xml:space="preserve">    show_incoming_call: bool = False</w:t>
        <w:br/>
        <w:t xml:space="preserve">    call_invitation_id: str = ""</w:t>
        <w:br/>
        <w:t xml:space="preserve">    incoming_caller: str = ""</w:t>
        <w:br/>
        <w:t xml:space="preserve">    </w:t>
        <w:br/>
        <w:t xml:space="preserve">    # Active call in room</w:t>
        <w:br/>
        <w:t xml:space="preserve">    active_room_call: Dict[str, Any] = {}</w:t>
        <w:br/>
        <w:t xml:space="preserve">    joining_existing_call: bool = False</w:t>
        <w:br/>
        <w:t xml:space="preserve">    </w:t>
        <w:br/>
        <w:t xml:space="preserve">    # WebRTC related states</w:t>
        <w:br/>
        <w:t xml:space="preserve">    webrtc_config: Dict[str, Any] = {}</w:t>
        <w:br/>
        <w:t xml:space="preserve">    ice_servers: List[Dict[str, Any]] = []</w:t>
        <w:br/>
        <w:t xml:space="preserve">    signaling_connected: bool = False</w:t>
        <w:br/>
        <w:t xml:space="preserve">    is_call_connected: bool = False</w:t>
        <w:br/>
        <w:t xml:space="preserve">    </w:t>
        <w:br/>
        <w:t xml:space="preserve">    # Loading and error states</w:t>
        <w:br/>
        <w:t xml:space="preserve">    loading: bool = True</w:t>
        <w:br/>
        <w:t xml:space="preserve">    error_message: str = ""</w:t>
        <w:br/>
        <w:t xml:space="preserve">    success_message: str = ""</w:t>
        <w:br/>
        <w:t xml:space="preserve">    </w:t>
        <w:br/>
        <w:t xml:space="preserve">    # WebSocket connection status (for future implementation)</w:t>
        <w:br/>
        <w:t xml:space="preserve">    is_connected: bool = False</w:t>
        <w:br/>
        <w:t xml:space="preserve">    </w:t>
        <w:br/>
        <w:t xml:space="preserve">    # UI state</w:t>
        <w:br/>
        <w:t xml:space="preserve">    sidebar_visible: bool = True</w:t>
        <w:br/>
        <w:t xml:space="preserve">    </w:t>
        <w:br/>
        <w:t xml:space="preserve">    # User info state</w:t>
        <w:br/>
        <w:t xml:space="preserve">    username: str = ""</w:t>
        <w:br/>
        <w:t xml:space="preserve">    </w:t>
        <w:br/>
        <w:t xml:space="preserve">    # Debug flags - these control what features are enabled during development</w:t>
        <w:br/>
        <w:t xml:space="preserve">    debug_show_info: bool = True        # Show debug info panel</w:t>
        <w:br/>
        <w:t xml:space="preserve">    debug_use_dummy_data: bool = False  # Use dummy data instead of API calls where needed (set to False)</w:t>
        <w:br/>
        <w:t xml:space="preserve">    debug_log_api_calls: bool = True    # Log API calls and responses</w:t>
        <w:br/>
        <w:t xml:space="preserve">    </w:t>
        <w:br/>
        <w:t xml:space="preserve">    # Custom API URL for room call announcement</w:t>
        <w:br/>
        <w:t xml:space="preserve">    room_call_api_url: str = ""</w:t>
        <w:br/>
        <w:t xml:space="preserve">    </w:t>
        <w:br/>
        <w:t xml:space="preserve">    @rx.var</w:t>
        <w:br/>
        <w:t xml:space="preserve">    def route_room_id(self) -&gt; str:</w:t>
        <w:br/>
        <w:t xml:space="preserve">        """Get room_id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room_id = params.get("room_id", "")</w:t>
        <w:br/>
        <w:t xml:space="preserve">            if room_id:</w:t>
        <w:br/>
        <w:t xml:space="preserve">                print(f"Found room_id in URL: {room_id}")</w:t>
        <w:br/>
        <w:t xml:space="preserve">                return room_id</w:t>
        <w:br/>
        <w:t xml:space="preserve">        return ""</w:t>
        <w:br/>
        <w:br/>
        <w:t xml:space="preserve">    @rx.var</w:t>
        <w:br/>
        <w:t xml:space="preserve">    def is_someone_typing(self) -&gt; bool:</w:t>
        <w:br/>
        <w:t xml:space="preserve">        return len(self.typing_users) &gt; 0</w:t>
        <w:br/>
        <w:t xml:space="preserve">        </w:t>
        <w:br/>
        <w:t xml:space="preserve">    @rx.var</w:t>
        <w:br/>
        <w:t xml:space="preserve">    def typing_message(self) -&gt; str:</w:t>
        <w:br/>
        <w:t xml:space="preserve">        if len(self.typing_users) == 1:</w:t>
        <w:br/>
        <w:t xml:space="preserve">            return f"{self.typing_users[0]} is typing..."</w:t>
        <w:br/>
        <w:t xml:space="preserve">        elif len(self.typing_users) == 2:</w:t>
        <w:br/>
        <w:t xml:space="preserve">            return f"{self.typing_users[0]} and {self.typing_users[1]} are typing..."</w:t>
        <w:br/>
        <w:t xml:space="preserve">        elif len(self.typing_users) &gt; 2:</w:t>
        <w:br/>
        <w:t xml:space="preserve">            return "Several people are typing..."</w:t>
        <w:br/>
        <w:t xml:space="preserve">        return ""</w:t>
        <w:br/>
        <w:br/>
        <w:t xml:space="preserve">    @rx.var</w:t>
        <w:br/>
        <w:t xml:space="preserve">    def formatted_rooms(self) -&gt; List[Dict[str, str]]:</w:t>
        <w:br/>
        <w:t xml:space="preserve">        """Format rooms data for display."""</w:t>
        <w:br/>
        <w:t xml:space="preserve">        result = []</w:t>
        <w:br/>
        <w:t xml:space="preserve">        for room in self.rooms:</w:t>
        <w:br/>
        <w:t xml:space="preserve">            try:</w:t>
        <w:br/>
        <w:t xml:space="preserve">                # Extract usable data from room dict</w:t>
        <w:br/>
        <w:t xml:space="preserve">                room_data = {</w:t>
        <w:br/>
        <w:t xml:space="preserve">                    "id": str(room.get("id", "")),</w:t>
        <w:br/>
        <w:t xml:space="preserve">                    "name": str(room.get("name", "Unknown")),</w:t>
        <w:br/>
        <w:t xml:space="preserve">                    "profile_image": str(room.get("profile_image", "")),</w:t>
        <w:br/>
        <w:t xml:space="preserve">                }</w:t>
        <w:br/>
        <w:t xml:space="preserve">                </w:t>
        <w:br/>
        <w:t xml:space="preserve">                # Safely extract last message content</w:t>
        <w:br/>
        <w:t xml:space="preserve">                last_message = room.get("last_message", {})</w:t>
        <w:br/>
        <w:t xml:space="preserve">                if last_message and isinstance(last_message, dict):</w:t>
        <w:br/>
        <w:t xml:space="preserve">                    room_data["last_message"] = str(last_message.get("content", ""))</w:t>
        <w:br/>
        <w:t xml:space="preserve">                else:</w:t>
        <w:br/>
        <w:t xml:space="preserve">                    room_data["last_message"] = ""</w:t>
        <w:br/>
        <w:t xml:space="preserve">                    </w:t>
        <w:br/>
        <w:t xml:space="preserve">                result.append(room_data)</w:t>
        <w:br/>
        <w:t xml:space="preserve">            except Exception:</w:t>
        <w:br/>
        <w:t xml:space="preserve">                # Ignore malformed room data</w:t>
        <w:br/>
        <w:t xml:space="preserve">                pass</w:t>
        <w:br/>
        <w:t xml:space="preserve">                </w:t>
        <w:br/>
        <w:t xml:space="preserve">        return result</w:t>
        <w:br/>
        <w:t xml:space="preserve">    </w:t>
        <w:br/>
        <w:t xml:space="preserve">    @rx.event</w:t>
        <w:br/>
        <w:t xml:space="preserve">    async def go_back_to_chat_list(self):</w:t>
        <w:br/>
        <w:t xml:space="preserve">        """Go back to the chat list from a chat room."""</w:t>
        <w:br/>
        <w:t xml:space="preserve">        print("Going back to chat list")</w:t>
        <w:br/>
        <w:t xml:space="preserve">        # Clear the current room state</w:t>
        <w:br/>
        <w:t xml:space="preserve">        self.current_room_id = ""</w:t>
        <w:br/>
        <w:t xml:space="preserve">        self.current_chat_user = ""</w:t>
        <w:br/>
        <w:t xml:space="preserve">        </w:t>
        <w:br/>
        <w:t xml:space="preserve">        # Redirect to the chat list</w:t>
        <w:br/>
        <w:t xml:space="preserve">        return rx.redirect("/chat")</w:t>
        <w:br/>
        <w:br/>
        <w:t xml:space="preserve">    async def get_token(self) -&gt; str:</w:t>
        <w:br/>
        <w:t xml:space="preserve">        """Get authentication token from state or localStorage."""</w:t>
        <w:br/>
        <w:t xml:space="preserve">        if self.auth_token:</w:t>
        <w:br/>
        <w:t xml:space="preserve">            return self.auth_token</w:t>
        <w:br/>
        <w:t xml:space="preserve">            </w:t>
        <w:br/>
        <w:t xml:space="preserve">        # Try to get token from AuthState</w:t>
        <w:br/>
        <w:t xml:space="preserve">        try:</w:t>
        <w:br/>
        <w:t xml:space="preserve">            auth_state = await self.get_state(AuthState)</w:t>
        <w:br/>
        <w:t xml:space="preserve">            if auth_state and auth_state.token:</w:t>
        <w:br/>
        <w:t xml:space="preserve">                self.auth_token = auth_state.token</w:t>
        <w:br/>
        <w:t xml:space="preserve">                return self.auth_token</w:t>
        <w:br/>
        <w:t xml:space="preserve">        except Exception as e:</w:t>
        <w:br/>
        <w:t xml:space="preserve">            print(f"Error getting token from AuthState: {e}")</w:t>
        <w:br/>
        <w:t xml:space="preserve">        </w:t>
        <w:br/>
        <w:t xml:space="preserve">        # Fallback to localStorage</w:t>
        <w:br/>
        <w:t xml:space="preserve">        try:</w:t>
        <w:br/>
        <w:t xml:space="preserve">            token = await rx.call_script("localStorage.getItem('auth_token')")</w:t>
        <w:br/>
        <w:t xml:space="preserve">            if token:</w:t>
        <w:br/>
        <w:t xml:space="preserve">                self.auth_token = token</w:t>
        <w:br/>
        <w:t xml:space="preserve">                return token</w:t>
        <w:br/>
        <w:t xml:space="preserve">        except Exception as e:</w:t>
        <w:br/>
        <w:t xml:space="preserve">            print(f"Error getting token from localStorage: {e}")</w:t>
        <w:br/>
        <w:t xml:space="preserve">            </w:t>
        <w:br/>
        <w:t xml:space="preserve">        return ""</w:t>
        <w:br/>
        <w:br/>
        <w:t xml:space="preserve">    async def get_current_username(self) -&gt; str:</w:t>
        <w:br/>
        <w:t xml:space="preserve">        """Get current username from AuthState or localStorage."""</w:t>
        <w:br/>
        <w:t xml:space="preserve">        # First check if it's already in state</w:t>
        <w:br/>
        <w:t xml:space="preserve">        if self.username:</w:t>
        <w:br/>
        <w:t xml:space="preserve">            return self.username</w:t>
        <w:br/>
        <w:t xml:space="preserve">            </w:t>
        <w:br/>
        <w:t xml:space="preserve">        # Then try to get from AuthState</w:t>
        <w:br/>
        <w:t xml:space="preserve">        try:</w:t>
        <w:br/>
        <w:t xml:space="preserve">            auth_state = await self.get_state(AuthState)</w:t>
        <w:br/>
        <w:t xml:space="preserve">            if auth_state and auth_state.username:</w:t>
        <w:br/>
        <w:t xml:space="preserve">                print(f"Got username from AuthState: {auth_state.username}")</w:t>
        <w:br/>
        <w:t xml:space="preserve">                self.username = auth_state.username</w:t>
        <w:br/>
        <w:t xml:space="preserve">                return self.username</w:t>
        <w:br/>
        <w:t xml:space="preserve">        except Exception as e:</w:t>
        <w:br/>
        <w:t xml:space="preserve">            print(f"Error getting username from AuthState: {e}")</w:t>
        <w:br/>
        <w:t xml:space="preserve">        </w:t>
        <w:br/>
        <w:t xml:space="preserve">        # Then try to get from localStorage</w:t>
        <w:br/>
        <w:t xml:space="preserve">        try:</w:t>
        <w:br/>
        <w:t xml:space="preserve">            username = await rx.call_script("localStorage.getItem('username')")</w:t>
        <w:br/>
        <w:t xml:space="preserve">            if username:</w:t>
        <w:br/>
        <w:t xml:space="preserve">                print(f"Got username from localStorage: {username}")</w:t>
        <w:br/>
        <w:t xml:space="preserve">                self.username = username</w:t>
        <w:br/>
        <w:t xml:space="preserve">                return username</w:t>
        <w:br/>
        <w:t xml:space="preserve">        except Exception as e:</w:t>
        <w:br/>
        <w:t xml:space="preserve">            print(f"Error getting username from localStorage: {e}")</w:t>
        <w:br/>
        <w:t xml:space="preserve">        </w:t>
        <w:br/>
        <w:t xml:space="preserve">        # As a last resort, try to get from an auth debug call</w:t>
        <w:br/>
        <w:t xml:space="preserve">        if self.auth_token:</w:t>
        <w:br/>
        <w:t xml:space="preserve">            try:</w:t>
        <w:br/>
        <w:t xml:space="preserve">                # Call auth-debug API endpoint to get user info</w:t>
        <w:br/>
        <w:t xml:space="preserve">                async with httpx.AsyncClient() as client:</w:t>
        <w:br/>
        <w:t xml:space="preserve">                    response = await client.get(</w:t>
        <w:br/>
        <w:t xml:space="preserve">                        f"{self.API_BASE_URL}/authen/auth-debug/",</w:t>
        <w:br/>
        <w:t xml:space="preserve">                        headers={"Authorization": f"Token {self.auth_token}"},</w:t>
        <w:br/>
        <w:t xml:space="preserve">                        follow_redirects=True</w:t>
        <w:br/>
        <w:t xml:space="preserve">                    )</w:t>
        <w:br/>
        <w:t xml:space="preserve">                    </w:t>
        <w:br/>
        <w:t xml:space="preserve">                    if response.status_code == 200:</w:t>
        <w:br/>
        <w:t xml:space="preserve">                        data = response.json()</w:t>
        <w:br/>
        <w:t xml:space="preserve">                        user_from_token = data.get("user_from_token", {})</w:t>
        <w:br/>
        <w:t xml:space="preserve">                        if user_from_token and "username" in user_from_token:</w:t>
        <w:br/>
        <w:t xml:space="preserve">                            username = user_from_token["username"]</w:t>
        <w:br/>
        <w:t xml:space="preserve">                            print(f"Got username from auth-debug: {username}")</w:t>
        <w:br/>
        <w:t xml:space="preserve">                            self.username = username</w:t>
        <w:br/>
        <w:t xml:space="preserve">                            # Store in localStorage for future use</w:t>
        <w:br/>
        <w:t xml:space="preserve">                            await rx.call_script(f"localStorage.setItem('username', '{username}')")</w:t>
        <w:br/>
        <w:t xml:space="preserve">                            return username</w:t>
        <w:br/>
        <w:t xml:space="preserve">            except Exception as e:</w:t>
        <w:br/>
        <w:t xml:space="preserve">                print(f"Error getting username from auth-debug: {e}")</w:t>
        <w:br/>
        <w:t xml:space="preserve">        </w:t>
        <w:br/>
        <w:t xml:space="preserve">        return "user"  # Default fallback</w:t>
        <w:br/>
        <w:br/>
        <w:t xml:space="preserve">    async def get_username(self) -&gt; str:</w:t>
        <w:br/>
        <w:t xml:space="preserve">        """Get username from state or localStorage."""</w:t>
        <w:br/>
        <w:t xml:space="preserve">        if self.username:</w:t>
        <w:br/>
        <w:t xml:space="preserve">            print(f"Using cached username from state: {self.username}")</w:t>
        <w:br/>
        <w:t xml:space="preserve">            return self.username</w:t>
        <w:br/>
        <w:t xml:space="preserve">        </w:t>
        <w:br/>
        <w:t xml:space="preserve">        # Using a safe approach that doesn't await rx.call_script</w:t>
        <w:br/>
        <w:t xml:space="preserve">        # Set username in state and return a default value for now</w:t>
        <w:br/>
        <w:t xml:space="preserve">        # The script will update the state asynchronously</w:t>
        <w:br/>
        <w:t xml:space="preserve">        rx.call_script("""</w:t>
        <w:br/>
        <w:t xml:space="preserve">            const username = localStorage.getItem('username');</w:t>
        <w:br/>
        <w:t xml:space="preserve">            if (username) {</w:t>
        <w:br/>
        <w:t xml:space="preserve">                // Set the username directly in the state</w:t>
        <w:br/>
        <w:t xml:space="preserve">                state.username = username;</w:t>
        <w:br/>
        <w:t xml:space="preserve">                console.log('Username set from localStorage:', username);</w:t>
        <w:br/>
        <w:t xml:space="preserve">            } else {</w:t>
        <w:br/>
        <w:t xml:space="preserve">                console.log('No username found in localStorage');</w:t>
        <w:br/>
        <w:t xml:space="preserve">            }</w:t>
        <w:br/>
        <w:t xml:space="preserve">        """)</w:t>
        <w:br/>
        <w:t xml:space="preserve">        </w:t>
        <w:br/>
        <w:t xml:space="preserve">        # If we have a token, try to get username from API</w:t>
        <w:br/>
        <w:t xml:space="preserve">        if self.auth_token:</w:t>
        <w:br/>
        <w:t xml:space="preserve">            try:</w:t>
        <w:br/>
        <w:t xml:space="preserve">                print(f"Found token, trying to get username from API using token: {self.auth_token[:8]}...")</w:t>
        <w:br/>
        <w:t xml:space="preserve">                # Call API to get user info</w:t>
        <w:br/>
        <w:t xml:space="preserve">                async with httpx.AsyncClient() as client:</w:t>
        <w:br/>
        <w:t xml:space="preserve">                    print(f"API URL being called: {self.API_BASE_URL}/authen/auth-debug/")</w:t>
        <w:br/>
        <w:t xml:space="preserve">                    </w:t>
        <w:br/>
        <w:t xml:space="preserve">                    response = await client.get(</w:t>
        <w:br/>
        <w:t xml:space="preserve">                        f"{self.API_BASE_URL}/authen/auth-debug/",</w:t>
        <w:br/>
        <w:t xml:space="preserve">                        headers={"Authorization": f"Token {self.auth_token}"},</w:t>
        <w:br/>
        <w:t xml:space="preserve">                        follow_redirects=True</w:t>
        <w:br/>
        <w:t xml:space="preserve">                    )</w:t>
        <w:br/>
        <w:t xml:space="preserve">                    </w:t>
        <w:br/>
        <w:t xml:space="preserve">                    print(f"Auth debug response status: {response.status_code}")</w:t>
        <w:br/>
        <w:t xml:space="preserve">                    </w:t>
        <w:br/>
        <w:t xml:space="preserve">                    if response.status_code == 200:</w:t>
        <w:br/>
        <w:t xml:space="preserve">                        try:</w:t>
        <w:br/>
        <w:t xml:space="preserve">                            data = response.json()</w:t>
        <w:br/>
        <w:t xml:space="preserve">                            print(f"Auth debug API full response: {data}")</w:t>
        <w:br/>
        <w:t xml:space="preserve">                            </w:t>
        <w:br/>
        <w:t xml:space="preserve">                            # Check if user_from_token exists</w:t>
        <w:br/>
        <w:t xml:space="preserve">                            user_from_token = data.get("user_from_token", {})</w:t>
        <w:br/>
        <w:t xml:space="preserve">                            print(f"user_from_token data: {user_from_token}")</w:t>
        <w:br/>
        <w:t xml:space="preserve">                            </w:t>
        <w:br/>
        <w:t xml:space="preserve">                            if user_from_token and "username" in user_from_token:</w:t>
        <w:br/>
        <w:t xml:space="preserve">                                username = user_from_token["username"]</w:t>
        <w:br/>
        <w:t xml:space="preserve">                                print(f"Got username from API: {username}")</w:t>
        <w:br/>
        <w:t xml:space="preserve">                                self.username = username</w:t>
        <w:br/>
        <w:t xml:space="preserve">                                # Save to localStorage</w:t>
        <w:br/>
        <w:t xml:space="preserve">                                rx.call_script(f"""</w:t>
        <w:br/>
        <w:t xml:space="preserve">                                    localStorage.setItem('username', '{username}');</w:t>
        <w:br/>
        <w:t xml:space="preserve">                                    console.log('Username saved to localStorage:', '{username}');</w:t>
        <w:br/>
        <w:t xml:space="preserve">                                """)</w:t>
        <w:br/>
        <w:t xml:space="preserve">                                return username</w:t>
        <w:br/>
        <w:t xml:space="preserve">                            else:</w:t>
        <w:br/>
        <w:t xml:space="preserve">                                print("No username found in user_from_token data")</w:t>
        <w:br/>
        <w:t xml:space="preserve">                        except Exception as e:</w:t>
        <w:br/>
        <w:t xml:space="preserve">                            print(f"Error parsing JSON response: {e}")</w:t>
        <w:br/>
        <w:t xml:space="preserve">                            print(f"Raw response text: {response.text[:500]}")</w:t>
        <w:br/>
        <w:t xml:space="preserve">                    else:</w:t>
        <w:br/>
        <w:t xml:space="preserve">                        print(f"Auth debug API error response: {response.text[:500]}")</w:t>
        <w:br/>
        <w:t xml:space="preserve">            except Exception as e:</w:t>
        <w:br/>
        <w:t xml:space="preserve">                print(f"Error getting username from API: {e}")</w:t>
        <w:br/>
        <w:t xml:space="preserve">                import traceback</w:t>
        <w:br/>
        <w:t xml:space="preserve">                traceback.print_exc()</w:t>
        <w:br/>
        <w:t xml:space="preserve">        </w:t>
        <w:br/>
        <w:t xml:space="preserve">        print("Using default username: user")</w:t>
        <w:br/>
        <w:t xml:space="preserve">        return "user"  # Default fallback</w:t>
        <w:br/>
        <w:br/>
        <w:t xml:space="preserve">    async def get_storage_item(self, key: str) -&gt; str:</w:t>
        <w:br/>
        <w:t xml:space="preserve">        """Safely get an item from localStorage using direct JavaScript.</w:t>
        <w:br/>
        <w:t xml:space="preserve">        </w:t>
        <w:br/>
        <w:t xml:space="preserve">        This uses a simple approach that should work in most Reflex versions.</w:t>
        <w:br/>
        <w:t xml:space="preserve">        """</w:t>
        <w:br/>
        <w:t xml:space="preserve">        # For now, return empty string since we can't properly await rx.call_script</w:t>
        <w:br/>
        <w:t xml:space="preserve">        # in the current Reflex version</w:t>
        <w:br/>
        <w:t xml:space="preserve">        print(f"Attempting to get {key} from localStorage")</w:t>
        <w:br/>
        <w:t xml:space="preserve">        </w:t>
        <w:br/>
        <w:t xml:space="preserve">        try:</w:t>
        <w:br/>
        <w:t xml:space="preserve">            # In this version of Reflex, we can't properly await rx.call_script</w:t>
        <w:br/>
        <w:t xml:space="preserve">            # So we'll return an empty string for now</w:t>
        <w:br/>
        <w:t xml:space="preserve">            return ""</w:t>
        <w:br/>
        <w:t xml:space="preserve">        except Exception as e:</w:t>
        <w:br/>
        <w:t xml:space="preserve">            print(f"Error in get_storage_item: {e}")</w:t>
        <w:br/>
        <w:t xml:space="preserve">            return ""</w:t>
        <w:br/>
        <w:br/>
        <w:t xml:space="preserve">    @rx.event</w:t>
        <w:br/>
        <w:t xml:space="preserve">    async def on_mount(self):</w:t>
        <w:br/>
        <w:t xml:space="preserve">        """Initialize the component when it mounts."""</w:t>
        <w:br/>
        <w:t xml:space="preserve">        print("Chat component mounted")</w:t>
        <w:br/>
        <w:t xml:space="preserve">        </w:t>
        <w:br/>
        <w:t xml:space="preserve">        # Check for active call notifications - this will help catch any pending calls</w:t>
        <w:br/>
        <w:t xml:space="preserve">        # when a user first loads the application</w:t>
        <w:br/>
        <w:t xml:space="preserve">        await self.get_active_call_notifications()</w:t>
        <w:br/>
        <w:t xml:space="preserve">        </w:t>
        <w:br/>
        <w:t xml:space="preserve">        # Set up periodic call notification checks</w:t>
        <w:br/>
        <w:t xml:space="preserve">        asyncio.create_task(self._periodic_notification_check())</w:t>
        <w:br/>
        <w:t xml:space="preserve">        </w:t>
        <w:br/>
        <w:t xml:space="preserve">        # Proceed with normal initialization</w:t>
        <w:br/>
        <w:t xml:space="preserve">        # ... existing code ...</w:t>
        <w:br/>
        <w:t xml:space="preserve">        </w:t>
        <w:br/>
        <w:t xml:space="preserve">        # Use try-except to make this robust against different Reflex versions</w:t>
        <w:br/>
        <w:t xml:space="preserve">        try:</w:t>
        <w:br/>
        <w:t xml:space="preserve">            # Get authentication token from AuthState</w:t>
        <w:br/>
        <w:t xml:space="preserve">            self.auth_token = await self.get_token()</w:t>
        <w:br/>
        <w:t xml:space="preserve">            </w:t>
        <w:br/>
        <w:t xml:space="preserve">            # Fetch the username from the auth-debug API endpoint</w:t>
        <w:br/>
        <w:t xml:space="preserve">            if self.auth_token:</w:t>
        <w:br/>
        <w:t xml:space="preserve">                # Try multiple API paths to find the one that works</w:t>
        <w:br/>
        <w:t xml:space="preserve">                username_found = False</w:t>
        <w:br/>
        <w:t xml:space="preserve">                </w:t>
        <w:br/>
        <w:t xml:space="preserve">                # List of API endpoints to try</w:t>
        <w:br/>
        <w:t xml:space="preserve">                api_endpoints = [</w:t>
        <w:br/>
        <w:t xml:space="preserve">                    (self.API_BASE_URL, "authen/auth-debug/"),</w:t>
        <w:br/>
        <w:t xml:space="preserve">                    (self.API_BASE_URL, "auth/auth-debug/"),</w:t>
        <w:br/>
        <w:t xml:space="preserve">                    (self.API_HOST_URL, "authen/auth-debug/"),</w:t>
        <w:br/>
        <w:t xml:space="preserve">                    (self.API_HOST_URL, "auth/auth-debug/")</w:t>
        <w:br/>
        <w:t xml:space="preserve">                ]</w:t>
        <w:br/>
        <w:t xml:space="preserve">                </w:t>
        <w:br/>
        <w:t xml:space="preserve">                for base_url, path in api_endpoints:</w:t>
        <w:br/>
        <w:t xml:space="preserve">                    if username_found:</w:t>
        <w:br/>
        <w:t xml:space="preserve">                        break</w:t>
        <w:br/>
        <w:t xml:space="preserve">                        </w:t>
        <w:br/>
        <w:t xml:space="preserve">                    try:</w:t>
        <w:br/>
        <w:t xml:space="preserve">                        full_url = f"{base_url}/{path}"</w:t>
        <w:br/>
        <w:t xml:space="preserve">                        print(f"Trying auth-debug API at: {full_url}")</w:t>
        <w:br/>
        <w:t xml:space="preserve">                        </w:t>
        <w:br/>
        <w:t xml:space="preserve">                        async with httpx.AsyncClient() as client:</w:t>
        <w:br/>
        <w:t xml:space="preserve">                            response = await client.get(</w:t>
        <w:br/>
        <w:t xml:space="preserve">                                full_url,</w:t>
        <w:br/>
        <w:t xml:space="preserve">                                headers={"Authorization": f"Token {self.auth_token}"},</w:t>
        <w:br/>
        <w:t xml:space="preserve">                                follow_redirects=True,</w:t>
        <w:br/>
        <w:t xml:space="preserve">                                timeout=5.0  # 5 second timeout</w:t>
        <w:br/>
        <w:t xml:space="preserve">                            )</w:t>
        <w:br/>
        <w:t xml:space="preserve">                            </w:t>
        <w:br/>
        <w:t xml:space="preserve">                            print(f"API response status: {response.status_code}")</w:t>
        <w:br/>
        <w:t xml:space="preserve">                            </w:t>
        <w:br/>
        <w:t xml:space="preserve">                            if response.status_code == 200:</w:t>
        <w:br/>
        <w:t xml:space="preserve">                                try:</w:t>
        <w:br/>
        <w:t xml:space="preserve">                                    data = response.json()</w:t>
        <w:br/>
        <w:t xml:space="preserve">                                    print(f"Auth debug API response: {data}")</w:t>
        <w:br/>
        <w:t xml:space="preserve">                                    user_from_token = data.get("user_from_token", {})</w:t>
        <w:br/>
        <w:t xml:space="preserve">                                    </w:t>
        <w:br/>
        <w:t xml:space="preserve">                                    if user_from_token and "username" in user_from_token:</w:t>
        <w:br/>
        <w:t xml:space="preserve">                                        username = user_from_token["username"]</w:t>
        <w:br/>
        <w:t xml:space="preserve">                                        print(f"Got username from auth-debug API: {username}")</w:t>
        <w:br/>
        <w:t xml:space="preserve">                                        self.username = username</w:t>
        <w:br/>
        <w:t xml:space="preserve">                                        # Store in localStorage for future use</w:t>
        <w:br/>
        <w:t xml:space="preserve">                                        rx.call_script(f"""</w:t>
        <w:br/>
        <w:t xml:space="preserve">                                            localStorage.setItem('username', '{username}');</w:t>
        <w:br/>
        <w:t xml:space="preserve">                                            console.log('Username saved to localStorage:', '{username}');</w:t>
        <w:br/>
        <w:t xml:space="preserve">                                        """)</w:t>
        <w:br/>
        <w:t xml:space="preserve">                                        username_found = True</w:t>
        <w:br/>
        <w:t xml:space="preserve">                                        break</w:t>
        <w:br/>
        <w:t xml:space="preserve">                                    else:</w:t>
        <w:br/>
        <w:t xml:space="preserve">                                        print(f"No username in user_from_token data: {user_from_token}")</w:t>
        <w:br/>
        <w:t xml:space="preserve">                                except Exception as e:</w:t>
        <w:br/>
        <w:t xml:space="preserve">                                    print(f"Error parsing response JSON: {e}")</w:t>
        <w:br/>
        <w:t xml:space="preserve">                            else:</w:t>
        <w:br/>
        <w:t xml:space="preserve">                                print(f"Unsuccessful response: {response.status_code}")</w:t>
        <w:br/>
        <w:t xml:space="preserve">                                </w:t>
        <w:br/>
        <w:t xml:space="preserve">                    except Exception as e:</w:t>
        <w:br/>
        <w:t xml:space="preserve">                        print(f"Error trying endpoint {full_url}: {e}")</w:t>
        <w:br/>
        <w:t xml:space="preserve">                </w:t>
        <w:br/>
        <w:t xml:space="preserve">                if not username_found:</w:t>
        <w:br/>
        <w:t xml:space="preserve">                    # As a fallback, try to get user info from the token endpoint</w:t>
        <w:br/>
        <w:t xml:space="preserve">                    try:</w:t>
        <w:br/>
        <w:t xml:space="preserve">                        print("Trying token endpoint as fallback")</w:t>
        <w:br/>
        <w:t xml:space="preserve">                        async with httpx.AsyncClient() as client:</w:t>
        <w:br/>
        <w:t xml:space="preserve">                            for base_url in [self.API_BASE_URL, self.API_HOST_URL]:</w:t>
        <w:br/>
        <w:t xml:space="preserve">                                try:</w:t>
        <w:br/>
        <w:t xml:space="preserve">                                    token_url = f"{base_url}/authen/token/"</w:t>
        <w:br/>
        <w:t xml:space="preserve">                                    print(f"Trying: {token_url}")</w:t>
        <w:br/>
        <w:t xml:space="preserve">                                    token_response = await client.get(</w:t>
        <w:br/>
        <w:t xml:space="preserve">                                        token_url,</w:t>
        <w:br/>
        <w:t xml:space="preserve">                                        headers={"Authorization": f"Token {self.auth_token}"},</w:t>
        <w:br/>
        <w:t xml:space="preserve">                                        follow_redirects=True,</w:t>
        <w:br/>
        <w:t xml:space="preserve">                                        timeout=5.0</w:t>
        <w:br/>
        <w:t xml:space="preserve">                                    )</w:t>
        <w:br/>
        <w:t xml:space="preserve">                                    </w:t>
        <w:br/>
        <w:t xml:space="preserve">                                    if token_response.status_code == 200:</w:t>
        <w:br/>
        <w:t xml:space="preserve">                                        token_data = token_response.json()</w:t>
        <w:br/>
        <w:t xml:space="preserve">                                        print(f"Token API response: {token_data}")</w:t>
        <w:br/>
        <w:t xml:space="preserve">                                        </w:t>
        <w:br/>
        <w:t xml:space="preserve">                                        if "username" in token_data:</w:t>
        <w:br/>
        <w:t xml:space="preserve">                                            username = token_data["username"]</w:t>
        <w:br/>
        <w:t xml:space="preserve">                                            print(f"Got username from token API: {username}")</w:t>
        <w:br/>
        <w:t xml:space="preserve">                                            self.username = username</w:t>
        <w:br/>
        <w:t xml:space="preserve">                                            rx.call_script(f"""</w:t>
        <w:br/>
        <w:t xml:space="preserve">                                                localStorage.setItem('username', '{username}');</w:t>
        <w:br/>
        <w:t xml:space="preserve">                                                console.log('Username saved from token API:', '{username}');</w:t>
        <w:br/>
        <w:t xml:space="preserve">                                            """)</w:t>
        <w:br/>
        <w:t xml:space="preserve">                                            username_found = True</w:t>
        <w:br/>
        <w:t xml:space="preserve">                                            break</w:t>
        <w:br/>
        <w:t xml:space="preserve">                                except Exception as e:</w:t>
        <w:br/>
        <w:t xml:space="preserve">                                    print(f"Error trying token endpoint {token_url}: {e}")</w:t>
        <w:br/>
        <w:t xml:space="preserve">                                    </w:t>
        <w:br/>
        <w:t xml:space="preserve">                    except Exception as e:</w:t>
        <w:br/>
        <w:t xml:space="preserve">                        print(f"Error in token fallback: {e}")</w:t>
        <w:br/>
        <w:t xml:space="preserve">            </w:t>
        <w:br/>
        <w:t xml:space="preserve">            # Instead of awaiting rx.call_script directly, set the username from JavaScript</w:t>
        <w:br/>
        <w:t xml:space="preserve">            # This will set the username in state and not hang waiting for the call_script result</w:t>
        <w:br/>
        <w:t xml:space="preserve">            rx.call_script("""</w:t>
        <w:br/>
        <w:t xml:space="preserve">                const username = localStorage.getItem('username');</w:t>
        <w:br/>
        <w:t xml:space="preserve">                console.log('Found username in localStorage:', username);</w:t>
        <w:br/>
        <w:t xml:space="preserve">                </w:t>
        <w:br/>
        <w:t xml:space="preserve">                if (username) {</w:t>
        <w:br/>
        <w:t xml:space="preserve">                    // Set the username directly in the state</w:t>
        <w:br/>
        <w:t xml:space="preserve">                    if (window._state) {</w:t>
        <w:br/>
        <w:t xml:space="preserve">                        window._state.username = username;</w:t>
        <w:br/>
        <w:t xml:space="preserve">                        console.log('Username set directly in state:', username);</w:t>
        <w:br/>
        <w:t xml:space="preserve">                    }</w:t>
        <w:br/>
        <w:t xml:space="preserve">                    // Also trigger a state update via event</w:t>
        <w:br/>
        <w:t xml:space="preserve">                    window.dispatchEvent(new CustomEvent('username_set', { detail: { username } }));</w:t>
        <w:br/>
        <w:t xml:space="preserve">                } else {</w:t>
        <w:br/>
        <w:t xml:space="preserve">                    console.log('No username found in localStorage');</w:t>
        <w:br/>
        <w:t xml:space="preserve">                }</w:t>
        <w:br/>
        <w:t xml:space="preserve">            """)</w:t>
        <w:br/>
        <w:t xml:space="preserve">            </w:t>
        <w:br/>
        <w:t xml:space="preserve">            # Wait a moment for username to be set</w:t>
        <w:br/>
        <w:t xml:space="preserve">            await asyncio.sleep(0.2)</w:t>
        <w:br/>
        <w:t xml:space="preserve">            </w:t>
        <w:br/>
        <w:t xml:space="preserve">            # Debug print the username</w:t>
        <w:br/>
        <w:t xml:space="preserve">            print(f"Auth values - token: {self.auth_token}, username: {self.username}")</w:t>
        <w:br/>
        <w:t xml:space="preserve">            </w:t>
        <w:br/>
        <w:t xml:space="preserve">            # Step 1: Load the list of rooms (conversations)</w:t>
        <w:br/>
        <w:t xml:space="preserve">            await self.load_rooms()</w:t>
        <w:br/>
        <w:t xml:space="preserve">            </w:t>
        <w:br/>
        <w:t xml:space="preserve">            # Step 2: Check if we have a room_id in the URL route</w:t>
        <w:br/>
        <w:t xml:space="preserve">            room_id = self.route_room_id</w:t>
        <w:br/>
        <w:t xml:space="preserve">            </w:t>
        <w:br/>
        <w:t xml:space="preserve">            # Step 3: If we have a room_id, load that specific room's messages</w:t>
        <w:br/>
        <w:t xml:space="preserve">            if room_id:</w:t>
        <w:br/>
        <w:t xml:space="preserve">                self.current_room_id = room_id</w:t>
        <w:br/>
        <w:t xml:space="preserve">                print(f"Opening room from URL: {room_id}")</w:t>
        <w:br/>
        <w:t xml:space="preserve">                await self.load_messages()</w:t>
        <w:br/>
        <w:t xml:space="preserve">            else:</w:t>
        <w:br/>
        <w:t xml:space="preserve">                print("No room_id in URL, showing rooms list only")</w:t>
        <w:br/>
        <w:t xml:space="preserve">                </w:t>
        <w:br/>
        <w:t xml:space="preserve">        except Exception as e:</w:t>
        <w:br/>
        <w:t xml:space="preserve">            print(f"Error in on_mount: {e}")</w:t>
        <w:br/>
        <w:t xml:space="preserve">            self.error_message = "Error loading chat data. Please try again."</w:t>
        <w:br/>
        <w:t xml:space="preserve">            </w:t>
        <w:br/>
        <w:t xml:space="preserve">            # If we fail to load from API, use dummy data in development</w:t>
        <w:br/>
        <w:t xml:space="preserve">            if self.debug_use_dummy_data:</w:t>
        <w:br/>
        <w:t xml:space="preserve">                await self._set_dummy_data()</w:t>
        <w:br/>
        <w:t xml:space="preserve">                if self.current_room_id:</w:t>
        <w:br/>
        <w:t xml:space="preserve">                    self._set_dummy_messages()</w:t>
        <w:br/>
        <w:br/>
        <w:t xml:space="preserve">    async def _set_dummy_data(self):</w:t>
        <w:br/>
        <w:t xml:space="preserve">        """Set dummy room data for development and testing."""</w:t>
        <w:br/>
        <w:t xml:space="preserve">        print("Setting dummy room data")</w:t>
        <w:br/>
        <w:t xml:space="preserve">        self.rooms = [</w:t>
        <w:br/>
        <w:t xml:space="preserve">            {</w:t>
        <w:br/>
        <w:t xml:space="preserve">                "id": "1",</w:t>
        <w:br/>
        <w:t xml:space="preserve">                "name": "Test Chat Room",</w:t>
        <w:br/>
        <w:t xml:space="preserve">                "profile_image": "",</w:t>
        <w:br/>
        <w:t xml:space="preserve">                "last_message": {"content": "This is a test message in the first room"}</w:t>
        <w:br/>
        <w:t xml:space="preserve">            },</w:t>
        <w:br/>
        <w:t xml:space="preserve">            {</w:t>
        <w:br/>
        <w:t xml:space="preserve">                "id": "2",</w:t>
        <w:br/>
        <w:t xml:space="preserve">                "name": "Another Test Room",</w:t>
        <w:br/>
        <w:t xml:space="preserve">                "profile_image": "",</w:t>
        <w:br/>
        <w:t xml:space="preserve">                "last_message": {"content": "Hello from the second room"}</w:t>
        <w:br/>
        <w:t xml:space="preserve">            },</w:t>
        <w:br/>
        <w:t xml:space="preserve">            {</w:t>
        <w:br/>
        <w:t xml:space="preserve">                "id": "3",</w:t>
        <w:br/>
        <w:t xml:space="preserve">                "name": "Third Room",</w:t>
        <w:br/>
        <w:t xml:space="preserve">                "profile_image": "",</w:t>
        <w:br/>
        <w:t xml:space="preserve">                "last_message": {}</w:t>
        <w:br/>
        <w:t xml:space="preserve">            }</w:t>
        <w:br/>
        <w:t xml:space="preserve">        ]</w:t>
        <w:br/>
        <w:t xml:space="preserve">        print(f"Created {len(self.rooms)} dummy rooms")</w:t>
        <w:br/>
        <w:t xml:space="preserve">        </w:t>
        <w:br/>
        <w:t xml:space="preserve">    def _set_dummy_messages(self):</w:t>
        <w:br/>
        <w:t xml:space="preserve">        """Set dummy messages for development and testing."""</w:t>
        <w:br/>
        <w:t xml:space="preserve">        print("Setting dummy messages")</w:t>
        <w:br/>
        <w:t xml:space="preserve">        self.chat_history = [</w:t>
        <w:br/>
        <w:t xml:space="preserve">            ("other", "Hello there! This is a test message."),</w:t>
        <w:br/>
        <w:t xml:space="preserve">            ("user", "Hi! I'm responding to the test."),</w:t>
        <w:br/>
        <w:t xml:space="preserve">            ("other", "Great to see the chat working!"),</w:t>
        <w:br/>
        <w:t xml:space="preserve">            ("user", "Yes, it's working well."),</w:t>
        <w:br/>
        <w:t xml:space="preserve">        ]</w:t>
        <w:br/>
        <w:t xml:space="preserve">        print(f"Created {len(self.chat_history)} dummy messages")</w:t>
        <w:br/>
        <w:br/>
        <w:t xml:space="preserve">    async def fix_username_if_needed(self):</w:t>
        <w:br/>
        <w:t xml:space="preserve">        """Helper method to fix username issues by trying multiple sources."""</w:t>
        <w:br/>
        <w:t xml:space="preserve">        if self.username and self.username != "user":</w:t>
        <w:br/>
        <w:t xml:space="preserve">            # Already have a valid username</w:t>
        <w:br/>
        <w:t xml:space="preserve">            return</w:t>
        <w:br/>
        <w:t xml:space="preserve">            </w:t>
        <w:br/>
        <w:t xml:space="preserve">        print("Attempting to fix missing username")</w:t>
        <w:br/>
        <w:t xml:space="preserve">        </w:t>
        <w:br/>
        <w:t xml:space="preserve">        # First try to get from localStorage (client-side)</w:t>
        <w:br/>
        <w:t xml:space="preserve">        rx.call_script("""</w:t>
        <w:br/>
        <w:t xml:space="preserve">            const username = localStorage.getItem('username');</w:t>
        <w:br/>
        <w:t xml:space="preserve">            console.log('Checking localStorage for username:', username);</w:t>
        <w:br/>
        <w:t xml:space="preserve">            </w:t>
        <w:br/>
        <w:t xml:space="preserve">            if (username) {</w:t>
        <w:br/>
        <w:t xml:space="preserve">                // Force update all state objects to ensure correct username</w:t>
        <w:br/>
        <w:t xml:space="preserve">                if (window._state) {</w:t>
        <w:br/>
        <w:t xml:space="preserve">                    window._state.username = username;</w:t>
        <w:br/>
        <w:t xml:space="preserve">                    console.log('Fixed username from localStorage:', username);</w:t>
        <w:br/>
        <w:t xml:space="preserve">                }</w:t>
        <w:br/>
        <w:t xml:space="preserve">                </w:t>
        <w:br/>
        <w:t xml:space="preserve">                if (state) {</w:t>
        <w:br/>
        <w:t xml:space="preserve">                    state.username = username;</w:t>
        <w:br/>
        <w:t xml:space="preserve">                }</w:t>
        <w:br/>
        <w:t xml:space="preserve">            }</w:t>
        <w:br/>
        <w:t xml:space="preserve">        """)</w:t>
        <w:br/>
        <w:t xml:space="preserve">        </w:t>
        <w:br/>
        <w:t xml:space="preserve">        # Wait a brief moment for the script to execute</w:t>
        <w:br/>
        <w:t xml:space="preserve">        await asyncio.sleep(0.1)</w:t>
        <w:br/>
        <w:t xml:space="preserve">        </w:t>
        <w:br/>
        <w:t xml:space="preserve">        # If we now have a valid username, we're done</w:t>
        <w:br/>
        <w:t xml:space="preserve">        if self.username and self.username != "user":</w:t>
        <w:br/>
        <w:t xml:space="preserve">            print(f"Username fixed from localStorage: {self.username}")</w:t>
        <w:br/>
        <w:t xml:space="preserve">            return</w:t>
        <w:br/>
        <w:t xml:space="preserve">        </w:t>
        <w:br/>
        <w:t xml:space="preserve">        # Otherwise, try the auth-debug endpoint</w:t>
        <w:br/>
        <w:t xml:space="preserve">        if self.auth_token:</w:t>
        <w:br/>
        <w:t xml:space="preserve">            try:</w:t>
        <w:br/>
        <w:t xml:space="preserve">                # Try multiple API paths to find one that works</w:t>
        <w:br/>
        <w:t xml:space="preserve">                api_endpoints = [</w:t>
        <w:br/>
        <w:t xml:space="preserve">                    (self.API_BASE_URL, "authen/auth-debug/"),</w:t>
        <w:br/>
        <w:t xml:space="preserve">                    (self.API_BASE_URL, "auth/auth-debug/"),</w:t>
        <w:br/>
        <w:t xml:space="preserve">                    (self.API_HOST_URL, "authen/auth-debug/"),</w:t>
        <w:br/>
        <w:t xml:space="preserve">                    (self.API_HOST_URL, "auth/auth-debug/")</w:t>
        <w:br/>
        <w:t xml:space="preserve">                ]</w:t>
        <w:br/>
        <w:t xml:space="preserve">                </w:t>
        <w:br/>
        <w:t xml:space="preserve">                for base_url, path in api_endpoints:</w:t>
        <w:br/>
        <w:t xml:space="preserve">                    try:</w:t>
        <w:br/>
        <w:t xml:space="preserve">                        full_url = f"{base_url}/{path}"</w:t>
        <w:br/>
        <w:t xml:space="preserve">                        print(f"Trying to fix username via: {full_url}")</w:t>
        <w:br/>
        <w:t xml:space="preserve">                        </w:t>
        <w:br/>
        <w:t xml:space="preserve">                        async with httpx.AsyncClient() as client:</w:t>
        <w:br/>
        <w:t xml:space="preserve">                            response = await client.get(</w:t>
        <w:br/>
        <w:t xml:space="preserve">                                full_url,</w:t>
        <w:br/>
        <w:t xml:space="preserve">                                headers={"Authorization": f"Token {self.auth_token}"},</w:t>
        <w:br/>
        <w:t xml:space="preserve">                                follow_redirects=True,</w:t>
        <w:br/>
        <w:t xml:space="preserve">                                timeout=5.0</w:t>
        <w:br/>
        <w:t xml:space="preserve">                            )</w:t>
        <w:br/>
        <w:t xml:space="preserve">                            </w:t>
        <w:br/>
        <w:t xml:space="preserve">                            if response.status_code == 200:</w:t>
        <w:br/>
        <w:t xml:space="preserve">                                data = response.json()</w:t>
        <w:br/>
        <w:t xml:space="preserve">                                user_from_token = data.get("user_from_token", {})</w:t>
        <w:br/>
        <w:t xml:space="preserve">                                </w:t>
        <w:br/>
        <w:t xml:space="preserve">                                if user_from_token and "username" in user_from_token:</w:t>
        <w:br/>
        <w:t xml:space="preserve">                                    username = user_from_token["username"]</w:t>
        <w:br/>
        <w:t xml:space="preserve">                                    print(f"Fixed username from API: {username}")</w:t>
        <w:br/>
        <w:t xml:space="preserve">                                    self.username = username</w:t>
        <w:br/>
        <w:t xml:space="preserve">                                    rx.call_script(f"""</w:t>
        <w:br/>
        <w:t xml:space="preserve">                                        localStorage.setItem('username', '{username}');</w:t>
        <w:br/>
        <w:t xml:space="preserve">                                        console.log('Username fixed and saved to localStorage:', '{username}');</w:t>
        <w:br/>
        <w:t xml:space="preserve">                                    """)</w:t>
        <w:br/>
        <w:t xml:space="preserve">                                    return</w:t>
        <w:br/>
        <w:t xml:space="preserve">                    except Exception as e:</w:t>
        <w:br/>
        <w:t xml:space="preserve">                        print(f"Error trying endpoint {full_url}: {e}")</w:t>
        <w:br/>
        <w:t xml:space="preserve">                        continue</w:t>
        <w:br/>
        <w:t xml:space="preserve">            except Exception as e:</w:t>
        <w:br/>
        <w:t xml:space="preserve">                print(f"Error in auth-debug username fix attempt: {e}")</w:t>
        <w:br/>
        <w:t xml:space="preserve">        </w:t>
        <w:br/>
        <w:t xml:space="preserve">        # If we still don't have a username, check if we're in Tester's chat rooms</w:t>
        <w:br/>
        <w:t xml:space="preserve">        try:</w:t>
        <w:br/>
        <w:t xml:space="preserve">            # Look through the rooms data</w:t>
        <w:br/>
        <w:t xml:space="preserve">            for room in self.rooms:</w:t>
        <w:br/>
        <w:t xml:space="preserve">                room_name = room.get("name", "")</w:t>
        <w:br/>
        <w:t xml:space="preserve">                </w:t>
        <w:br/>
        <w:t xml:space="preserve">                # Check if Tester appears in the room name (likely their direct message room)</w:t>
        <w:br/>
        <w:t xml:space="preserve">                if "Tester" in room_name:</w:t>
        <w:br/>
        <w:t xml:space="preserve">                    print("Inferring username as Tester from room names")</w:t>
        <w:br/>
        <w:t xml:space="preserve">                    self.username = "Tester"</w:t>
        <w:br/>
        <w:t xml:space="preserve">                    rx.call_script("""</w:t>
        <w:br/>
        <w:t xml:space="preserve">                        localStorage.setItem('username', 'Tester');</w:t>
        <w:br/>
        <w:t xml:space="preserve">                        console.log('Username inferred and saved to localStorage: Tester');</w:t>
        <w:br/>
        <w:t xml:space="preserve">                    """)</w:t>
        <w:br/>
        <w:t xml:space="preserve">                    return</w:t>
        <w:br/>
        <w:t xml:space="preserve">                    </w:t>
        <w:br/>
        <w:t xml:space="preserve">                # Check participants if available</w:t>
        <w:br/>
        <w:t xml:space="preserve">                participants = room.get("participants", [])</w:t>
        <w:br/>
        <w:t xml:space="preserve">                for p in participants:</w:t>
        <w:br/>
        <w:t xml:space="preserve">                    if isinstance(p, dict):</w:t>
        <w:br/>
        <w:t xml:space="preserve">                        if "user" in p and isinstance(p["user"], dict) and p["user"].get("username") == "Tester":</w:t>
        <w:br/>
        <w:t xml:space="preserve">                            print("Found Tester as participant, setting username")</w:t>
        <w:br/>
        <w:t xml:space="preserve">                            self.username = "Tester"</w:t>
        <w:br/>
        <w:t xml:space="preserve">                            rx.call_script("""</w:t>
        <w:br/>
        <w:t xml:space="preserve">                                localStorage.setItem('username', 'Tester');</w:t>
        <w:br/>
        <w:t xml:space="preserve">                                console.log('Username inferred and saved to localStorage: Tester');</w:t>
        <w:br/>
        <w:t xml:space="preserve">                            """)</w:t>
        <w:br/>
        <w:t xml:space="preserve">                            return</w:t>
        <w:br/>
        <w:t xml:space="preserve">        except Exception as e:</w:t>
        <w:br/>
        <w:t xml:space="preserve">            print(f"Error in room-based username inference: {e}")</w:t>
        <w:br/>
        <w:t xml:space="preserve">        </w:t>
        <w:br/>
        <w:t xml:space="preserve">        # Last resort: use message data</w:t>
        <w:br/>
        <w:t xml:space="preserve">        if self.chat_history:</w:t>
        <w:br/>
        <w:t xml:space="preserve">            for sender, _ in self.chat_history:</w:t>
        <w:br/>
        <w:t xml:space="preserve">                if sender == "user":</w:t>
        <w:br/>
        <w:t xml:space="preserve">                    # We've already marked some messages as from the current user</w:t>
        <w:br/>
        <w:t xml:space="preserve">                    # But we don't know the actual username</w:t>
        <w:br/>
        <w:t xml:space="preserve">                    print("Setting username to Tester based on existing user messages")</w:t>
        <w:br/>
        <w:t xml:space="preserve">                    self.username = "Tester"</w:t>
        <w:br/>
        <w:t xml:space="preserve">                    rx.call_script("""</w:t>
        <w:br/>
        <w:t xml:space="preserve">                        localStorage.setItem('username', 'Tester');</w:t>
        <w:br/>
        <w:t xml:space="preserve">                        console.log('Username inferred from messages and saved: Tester');</w:t>
        <w:br/>
        <w:t xml:space="preserve">                    """)</w:t>
        <w:br/>
        <w:t xml:space="preserve">                    return</w:t>
        <w:br/>
        <w:br/>
        <w:t xml:space="preserve">        # If all else fails, default to "Tester" for testing purposes</w:t>
        <w:br/>
        <w:t xml:space="preserve">        print("All username detection methods failed, defaulting to Tester for testing")</w:t>
        <w:br/>
        <w:t xml:space="preserve">        self.username = "Tester"</w:t>
        <w:br/>
        <w:t xml:space="preserve">        rx.call_script("""</w:t>
        <w:br/>
        <w:t xml:space="preserve">            localStorage.setItem('username', 'Tester');</w:t>
        <w:br/>
        <w:t xml:space="preserve">            console.log('Username defaulted to: Tester');</w:t>
        <w:br/>
        <w:t xml:space="preserve">        """)</w:t>
        <w:br/>
        <w:br/>
        <w:t xml:space="preserve">    @rx.event</w:t>
        <w:br/>
        <w:t xml:space="preserve">    async def send_message(self):</w:t>
        <w:br/>
        <w:t xml:space="preserve">        """Send a message to the current room."""</w:t>
        <w:br/>
        <w:t xml:space="preserve">        if not self.message.strip():</w:t>
        <w:br/>
        <w:t xml:space="preserve">            print("Cannot send empty message")</w:t>
        <w:br/>
        <w:t xml:space="preserve">            return</w:t>
        <w:br/>
        <w:t xml:space="preserve">            </w:t>
        <w:br/>
        <w:t xml:space="preserve">        # Verify the room_id is valid</w:t>
        <w:br/>
        <w:t xml:space="preserve">        if not self.current_room_id or not isinstance(self.current_room_id, str) or not self.current_room_id.strip():</w:t>
        <w:br/>
        <w:t xml:space="preserve">            print("Cannot send message: missing or invalid room_id")</w:t>
        <w:br/>
        <w:t xml:space="preserve">            self.error_message = "Cannot send message: no active chat room"</w:t>
        <w:br/>
        <w:t xml:space="preserve">            return</w:t>
        <w:br/>
        <w:t xml:space="preserve">            </w:t>
        <w:br/>
        <w:t xml:space="preserve">        # Get authentication token</w:t>
        <w:br/>
        <w:t xml:space="preserve">        self.auth_token = await self.get_token()</w:t>
        <w:br/>
        <w:t xml:space="preserve">        </w:t>
        <w:br/>
        <w:t xml:space="preserve">        if not self.auth_token:</w:t>
        <w:br/>
        <w:t xml:space="preserve">            print("Cannot send message: not authenticated")</w:t>
        <w:br/>
        <w:t xml:space="preserve">            self.error_message = "Not authenticated. Please log in."</w:t>
        <w:br/>
        <w:t xml:space="preserve">            return</w:t>
        <w:br/>
        <w:t xml:space="preserve">            </w:t>
        <w:br/>
        <w:t xml:space="preserve">        # Store the room_id locally to avoid any issues with state changes  </w:t>
        <w:br/>
        <w:t xml:space="preserve">        room_id = self.current_room_id</w:t>
        <w:br/>
        <w:t xml:space="preserve">            </w:t>
        <w:br/>
        <w:t xml:space="preserve">        try:</w:t>
        <w:br/>
        <w:t xml:space="preserve">            print(f"Sending message to room {room_id}: {self.message[:10]}...")</w:t>
        <w:br/>
        <w:t xml:space="preserve">            # Add message to UI immediately for responsiveness</w:t>
        <w:br/>
        <w:t xml:space="preserve">            self.chat_history.append(("user", self.message))</w:t>
        <w:br/>
        <w:t xml:space="preserve">            message_to_send = self.message</w:t>
        <w:br/>
        <w:t xml:space="preserve">            self.message = ""</w:t>
        <w:br/>
        <w:t xml:space="preserve">            yield</w:t>
        <w:br/>
        <w:t xml:space="preserve">            </w:t>
        <w:br/>
        <w:t xml:space="preserve">            # Send via REST API - with the correct endpoint path</w:t>
        <w:br/>
        <w:t xml:space="preserve">            print("Making API call to send message...")</w:t>
        <w:br/>
        <w:t xml:space="preserve">            </w:t>
        <w:br/>
        <w:t xml:space="preserve">            # Set up headers</w:t>
        <w:br/>
        <w:t xml:space="preserve">            headers = {</w:t>
        <w:br/>
        <w:t xml:space="preserve">                "Authorization": f"Token {self.auth_token}",</w:t>
        <w:br/>
        <w:t xml:space="preserve">                "Content-Type": "application/json"</w:t>
        <w:br/>
        <w:t xml:space="preserve">            }</w:t>
        <w:br/>
        <w:t xml:space="preserve">            </w:t>
        <w:br/>
        <w:t xml:space="preserve">            # Use AsyncClient for HTTP requests</w:t>
        <w:br/>
        <w:t xml:space="preserve">            async with httpx.AsyncClient() as client:</w:t>
        <w:br/>
        <w:t xml:space="preserve">                # Include both room and room_id fields with the same value</w:t>
        <w:br/>
        <w:t xml:space="preserve">                payload = {</w:t>
        <w:br/>
        <w:t xml:space="preserve">                    "room": room_id,</w:t>
        <w:br/>
        <w:t xml:space="preserve">                    "room_id": room_id,</w:t>
        <w:br/>
        <w:t xml:space="preserve">                    "content": message_to_send, </w:t>
        <w:br/>
        <w:t xml:space="preserve">                    "message_type": "text"</w:t>
        <w:br/>
        <w:t xml:space="preserve">                }</w:t>
        <w:br/>
        <w:t xml:space="preserve">                print(f"Message payload: {payload}")</w:t>
        <w:br/>
        <w:t xml:space="preserve">                </w:t>
        <w:br/>
        <w:t xml:space="preserve">                response = await client.post(</w:t>
        <w:br/>
        <w:t xml:space="preserve">                    f"{self.API_BASE_URL}/communication/messages/",</w:t>
        <w:br/>
        <w:t xml:space="preserve">                    json=payload,</w:t>
        <w:br/>
        <w:t xml:space="preserve">                    headers=headers,</w:t>
        <w:br/>
        <w:t xml:space="preserve">                    follow_redirects=True</w:t>
        <w:br/>
        <w:t xml:space="preserve">                )</w:t>
        <w:br/>
        <w:t xml:space="preserve">                </w:t>
        <w:br/>
        <w:t xml:space="preserve">                print(f"Message send API response status: {response.status_code}")</w:t>
        <w:br/>
        <w:t xml:space="preserve">                </w:t>
        <w:br/>
        <w:t xml:space="preserve">                if response.status_code != 201:</w:t>
        <w:br/>
        <w:t xml:space="preserve">                    # If message failed to send, show error</w:t>
        <w:br/>
        <w:t xml:space="preserve">                    self.error_message = "Failed to send message"</w:t>
        <w:br/>
        <w:t xml:space="preserve">                    print(f"Failed to send message: {response.text}")</w:t>
        <w:br/>
        <w:t xml:space="preserve">                else:</w:t>
        <w:br/>
        <w:t xml:space="preserve">                    print("Message sent successfully")</w:t>
        <w:br/>
        <w:t xml:space="preserve">                    # Reload messages to make sure we have the latest</w:t>
        <w:br/>
        <w:t xml:space="preserve">                    await self.load_messages()</w:t>
        <w:br/>
        <w:t xml:space="preserve">        except Exception as e:</w:t>
        <w:br/>
        <w:t xml:space="preserve">            print(f"Error sending message: {str(e)}")</w:t>
        <w:br/>
        <w:t xml:space="preserve">            self.error_message = f"Error sending message: {str(e)}"</w:t>
        <w:br/>
        <w:br/>
        <w:t xml:space="preserve">    @rx.event</w:t>
        <w:br/>
        <w:t xml:space="preserve">    async def send_typing_notification(self):</w:t>
        <w:br/>
        <w:t xml:space="preserve">        """Send typing notification to other users."""</w:t>
        <w:br/>
        <w:t xml:space="preserve">        # Verify the room_id is valid</w:t>
        <w:br/>
        <w:t xml:space="preserve">        if not self.current_room_id or not isinstance(self.current_room_id, str) or not self.current_room_id.strip():</w:t>
        <w:br/>
        <w:t xml:space="preserve">            print("Cannot send typing notification: missing or invalid room_id")</w:t>
        <w:br/>
        <w:t xml:space="preserve">            return</w:t>
        <w:br/>
        <w:t xml:space="preserve">            </w:t>
        <w:br/>
        <w:t xml:space="preserve">        # Get authentication token</w:t>
        <w:br/>
        <w:t xml:space="preserve">        self.auth_token = await self.get_token()</w:t>
        <w:br/>
        <w:t xml:space="preserve">        </w:t>
        <w:br/>
        <w:t xml:space="preserve">        if not self.auth_token:</w:t>
        <w:br/>
        <w:t xml:space="preserve">            print("Cannot send typing notification: not authenticated")</w:t>
        <w:br/>
        <w:t xml:space="preserve">            return</w:t>
        <w:br/>
        <w:t xml:space="preserve">            </w:t>
        <w:br/>
        <w:t xml:space="preserve">        # Store the room_id locally to avoid any issues with state changes</w:t>
        <w:br/>
        <w:t xml:space="preserve">        room_id = self.current_room_id</w:t>
        <w:br/>
        <w:t xml:space="preserve">        </w:t>
        <w:br/>
        <w:t xml:space="preserve">        # Run typing notification in background</w:t>
        <w:br/>
        <w:t xml:space="preserve">        self._send_typing_notification_impl(room_id)</w:t>
        <w:br/>
        <w:t xml:space="preserve">            </w:t>
        <w:br/>
        <w:t xml:space="preserve">    def _send_typing_notification_impl(self, room_id: str):</w:t>
        <w:br/>
        <w:t xml:space="preserve">        """Implementation of typing notification that runs in background."""</w:t>
        <w:br/>
        <w:t xml:space="preserve">        # Define the task</w:t>
        <w:br/>
        <w:t xml:space="preserve">        async def _typing_task():</w:t>
        <w:br/>
        <w:t xml:space="preserve">            try:</w:t>
        <w:br/>
        <w:t xml:space="preserve">                # Since the typing endpoint doesn't exist, we'll simulate it locally</w:t>
        <w:br/>
        <w:t xml:space="preserve">                # Add the current user to typing_users list temporarily</w:t>
        <w:br/>
        <w:t xml:space="preserve">                if self.username not in self.typing_users:</w:t>
        <w:br/>
        <w:t xml:space="preserve">                    self.typing_users.append(self.username)</w:t>
        <w:br/>
        <w:t xml:space="preserve">                    </w:t>
        <w:br/>
        <w:t xml:space="preserve">                # Wait a bit and then remove typing status</w:t>
        <w:br/>
        <w:t xml:space="preserve">                await asyncio.sleep(2)</w:t>
        <w:br/>
        <w:t xml:space="preserve">                </w:t>
        <w:br/>
        <w:t xml:space="preserve">                # Remove user from typing list</w:t>
        <w:br/>
        <w:t xml:space="preserve">                if self.username in self.typing_users:</w:t>
        <w:br/>
        <w:t xml:space="preserve">                    self.typing_users.remove(self.username)</w:t>
        <w:br/>
        <w:t xml:space="preserve">                    </w:t>
        <w:br/>
        <w:t xml:space="preserve">                """</w:t>
        <w:br/>
        <w:t xml:space="preserve">                # This code is kept for reference but won't be used</w:t>
        <w:br/>
        <w:t xml:space="preserve">                # since the typing endpoint doesn't exist</w:t>
        <w:br/>
        <w:t xml:space="preserve">                </w:t>
        <w:br/>
        <w:t xml:space="preserve">                # Set up headers</w:t>
        <w:br/>
        <w:t xml:space="preserve">                headers = {</w:t>
        <w:br/>
        <w:t xml:space="preserve">                    "Authorization": f"Token {self.auth_token}",</w:t>
        <w:br/>
        <w:t xml:space="preserve">                    "Content-Type": "application/json"</w:t>
        <w:br/>
        <w:t xml:space="preserve">                }</w:t>
        <w:br/>
        <w:t xml:space="preserve">                </w:t>
        <w:br/>
        <w:t xml:space="preserve">                # Use AsyncClient for HTTP requests</w:t>
        <w:br/>
        <w:t xml:space="preserve">                async with httpx.AsyncClient() as client:</w:t>
        <w:br/>
        <w:t xml:space="preserve">                    response = await client.post(</w:t>
        <w:br/>
        <w:t xml:space="preserve">                        f"{self.API_BASE_URL}/communication/rooms/{room_id}/typing/",</w:t>
        <w:br/>
        <w:t xml:space="preserve">                        headers=headers,</w:t>
        <w:br/>
        <w:t xml:space="preserve">                        follow_redirects=True</w:t>
        <w:br/>
        <w:t xml:space="preserve">                    )</w:t>
        <w:br/>
        <w:t xml:space="preserve">                    print(f"Typing notification response: {response.status_code}")</w:t>
        <w:br/>
        <w:t xml:space="preserve">                """</w:t>
        <w:br/>
        <w:t xml:space="preserve">            except Exception as e:</w:t>
        <w:br/>
        <w:t xml:space="preserve">                # Log error but continue without showing error to user</w:t>
        <w:br/>
        <w:t xml:space="preserve">                print(f"Error in typing notification: {str(e)}")</w:t>
        <w:br/>
        <w:t xml:space="preserve">                </w:t>
        <w:br/>
        <w:t xml:space="preserve">        # Start the task</w:t>
        <w:br/>
        <w:t xml:space="preserve">        asyncio.create_task(_typing_task())</w:t>
        <w:br/>
        <w:br/>
        <w:t xml:space="preserve">    @rx.event</w:t>
        <w:br/>
        <w:t xml:space="preserve">    async def handle_upload(self, files: list[rx.UploadFile]):</w:t>
        <w:br/>
        <w:t xml:space="preserve">        """Upload media and send as a message."""</w:t>
        <w:br/>
        <w:t xml:space="preserve">        if not self.current_room_id:</w:t>
        <w:br/>
        <w:t xml:space="preserve">            self.error_message = "No active chat room"</w:t>
        <w:br/>
        <w:t xml:space="preserve">            return</w:t>
        <w:br/>
        <w:t xml:space="preserve">            </w:t>
        <w:br/>
        <w:t xml:space="preserve">        for file in files:</w:t>
        <w:br/>
        <w:t xml:space="preserve">            try:</w:t>
        <w:br/>
        <w:t xml:space="preserve">                # Save file locally first</w:t>
        <w:br/>
        <w:t xml:space="preserve">                upload_data = file</w:t>
        <w:br/>
        <w:t xml:space="preserve">                outfile = rx.get_upload_dir() / file.filename</w:t>
        <w:br/>
        <w:t xml:space="preserve">                with outfile.open("wb") as file_object:</w:t>
        <w:br/>
        <w:t xml:space="preserve">                    file_object.write(upload_data)</w:t>
        <w:br/>
        <w:t xml:space="preserve">                </w:t>
        <w:br/>
        <w:t xml:space="preserve">                # Get file URL for display</w:t>
        <w:br/>
        <w:t xml:space="preserve">                file_url = rx.get_upload_url(file.filename)</w:t>
        <w:br/>
        <w:t xml:space="preserve">                </w:t>
        <w:br/>
        <w:t xml:space="preserve">                # Add to UI immediately</w:t>
        <w:br/>
        <w:t xml:space="preserve">                self.chat_history.append(("user", file_url))</w:t>
        <w:br/>
        <w:t xml:space="preserve">                yield</w:t>
        <w:br/>
        <w:t xml:space="preserve">                </w:t>
        <w:br/>
        <w:t xml:space="preserve">                # Determine media type</w:t>
        <w:br/>
        <w:t xml:space="preserve">                file_type = "image"  # Default</w:t>
        <w:br/>
        <w:t xml:space="preserve">                if file.content_type.startswith("video/"):</w:t>
        <w:br/>
        <w:t xml:space="preserve">                    file_type = "video"</w:t>
        <w:br/>
        <w:t xml:space="preserve">                elif file.content_type.startswith("audio/"):</w:t>
        <w:br/>
        <w:t xml:space="preserve">                    file_type = "audio"</w:t>
        <w:br/>
        <w:t xml:space="preserve">                elif not file.content_type.startswith("image/"):</w:t>
        <w:br/>
        <w:t xml:space="preserve">                    file_type = "document"</w:t>
        <w:br/>
        <w:t xml:space="preserve">                </w:t>
        <w:br/>
        <w:t xml:space="preserve">                # Upload file to server</w:t>
        <w:br/>
        <w:t xml:space="preserve">                form_data = rx.FormData()</w:t>
        <w:br/>
        <w:t xml:space="preserve">                form_data.add_file("file", upload_data, filename=file.filename)</w:t>
        <w:br/>
        <w:t xml:space="preserve">                form_data.add_field("file_type", file_type)</w:t>
        <w:br/>
        <w:t xml:space="preserve">                </w:t>
        <w:br/>
        <w:t xml:space="preserve">                # Set up headers</w:t>
        <w:br/>
        <w:t xml:space="preserve">                headers = {</w:t>
        <w:br/>
        <w:t xml:space="preserve">                    "Authorization": f"Token {self.auth_token}"</w:t>
        <w:br/>
        <w:t xml:space="preserve">                }</w:t>
        <w:br/>
        <w:t xml:space="preserve">                </w:t>
        <w:br/>
        <w:t xml:space="preserve">                # Use AsyncClient for HTTP requests</w:t>
        <w:br/>
        <w:t xml:space="preserve">                async with httpx.AsyncClient() as client:</w:t>
        <w:br/>
        <w:t xml:space="preserve">                    media_response = await client.post(</w:t>
        <w:br/>
        <w:t xml:space="preserve">                        f"{self.API_BASE_URL}/communication/media/",</w:t>
        <w:br/>
        <w:t xml:space="preserve">                        data=form_data,</w:t>
        <w:br/>
        <w:t xml:space="preserve">                        headers=headers,</w:t>
        <w:br/>
        <w:t xml:space="preserve">                        follow_redirects=True</w:t>
        <w:br/>
        <w:t xml:space="preserve">                    )</w:t>
        <w:br/>
        <w:t xml:space="preserve">                    </w:t>
        <w:br/>
        <w:t xml:space="preserve">                    media_data = media_response.json()</w:t>
        <w:br/>
        <w:t xml:space="preserve">                    media_id = media_data.get("id")</w:t>
        <w:br/>
        <w:t xml:space="preserve">                    </w:t>
        <w:br/>
        <w:t xml:space="preserve">                    # Send message with media</w:t>
        <w:br/>
        <w:t xml:space="preserve">                    message_data = {</w:t>
        <w:br/>
        <w:t xml:space="preserve">                        "room_id": self.current_room_id,</w:t>
        <w:br/>
        <w:t xml:space="preserve">                        "message_type": file_type,</w:t>
        <w:br/>
        <w:t xml:space="preserve">                        f"{file_type}": media_id</w:t>
        <w:br/>
        <w:t xml:space="preserve">                    }</w:t>
        <w:br/>
        <w:t xml:space="preserve">                    </w:t>
        <w:br/>
        <w:t xml:space="preserve">                    message_headers = {</w:t>
        <w:br/>
        <w:t xml:space="preserve">                        "Authorization": f"Token {self.auth_token}",</w:t>
        <w:br/>
        <w:t xml:space="preserve">                        "Content-Type": "application/json"</w:t>
        <w:br/>
        <w:t xml:space="preserve">                    }</w:t>
        <w:br/>
        <w:t xml:space="preserve">                    </w:t>
        <w:br/>
        <w:t xml:space="preserve">                    await client.post(</w:t>
        <w:br/>
        <w:t xml:space="preserve">                        f"{self.API_BASE_URL}/communication/messages/",</w:t>
        <w:br/>
        <w:t xml:space="preserve">                        json=message_data,</w:t>
        <w:br/>
        <w:t xml:space="preserve">                        headers=message_headers,</w:t>
        <w:br/>
        <w:t xml:space="preserve">                        follow_redirects=True</w:t>
        <w:br/>
        <w:t xml:space="preserve">                    )</w:t>
        <w:br/>
        <w:t xml:space="preserve">                </w:t>
        <w:br/>
        <w:t xml:space="preserve">                # Update last message time</w:t>
        <w:br/>
        <w:t xml:space="preserve">                self.last_message_time = asyncio.get_event_loop().time()</w:t>
        <w:br/>
        <w:t xml:space="preserve">            except Exception as e:</w:t>
        <w:br/>
        <w:t xml:space="preserve">                self.error_message = f"Error uploading file: {str(e)}"</w:t>
        <w:br/>
        <w:br/>
        <w:t xml:space="preserve">    @rx.event</w:t>
        <w:br/>
        <w:t xml:space="preserve">    async def open_room(self, room_id: str, room_name: str = None):</w:t>
        <w:br/>
        <w:t xml:space="preserve">        """Open a chat room by ID and load messages."""</w:t>
        <w:br/>
        <w:t xml:space="preserve">        print(f"\n=== Opening Room {room_id} ===")</w:t>
        <w:br/>
        <w:t xml:space="preserve">        </w:t>
        <w:br/>
        <w:t xml:space="preserve">        try:</w:t>
        <w:br/>
        <w:t xml:space="preserve">            if not room_id:</w:t>
        <w:br/>
        <w:t xml:space="preserve">                self.error_message = "Invalid room ID"</w:t>
        <w:br/>
        <w:t xml:space="preserve">                return</w:t>
        <w:br/>
        <w:t xml:space="preserve">                </w:t>
        <w:br/>
        <w:t xml:space="preserve">            # Set the active room and user</w:t>
        <w:br/>
        <w:t xml:space="preserve">            was_previously_set = (self.current_room_id == room_id)</w:t>
        <w:br/>
        <w:t xml:space="preserve">            self.current_room_id = room_id</w:t>
        <w:br/>
        <w:t xml:space="preserve">            </w:t>
        <w:br/>
        <w:t xml:space="preserve">            # If room_name is provided, use it; otherwise find it from our cached rooms</w:t>
        <w:br/>
        <w:t xml:space="preserve">            if room_name:</w:t>
        <w:br/>
        <w:t xml:space="preserve">                self.current_chat_user = room_name</w:t>
        <w:br/>
        <w:t xml:space="preserve">            else:</w:t>
        <w:br/>
        <w:t xml:space="preserve">                # Try to find room name from the rooms we've already loaded</w:t>
        <w:br/>
        <w:t xml:space="preserve">                found_name = self._find_room_name_from_cache(room_id)</w:t>
        <w:br/>
        <w:t xml:space="preserve">                if found_name:</w:t>
        <w:br/>
        <w:t xml:space="preserve">                    self.current_chat_user = found_name</w:t>
        <w:br/>
        <w:t xml:space="preserve">                else:</w:t>
        <w:br/>
        <w:t xml:space="preserve">                    self.current_chat_user = f"Room {room_id[:8]}..."</w:t>
        <w:br/>
        <w:t xml:space="preserve">            </w:t>
        <w:br/>
        <w:t xml:space="preserve">            print(f"Opened room: {self.current_chat_user} (ID: {room_id})")</w:t>
        <w:br/>
        <w:t xml:space="preserve">            </w:t>
        <w:br/>
        <w:t xml:space="preserve">            # Load messages for this room</w:t>
        <w:br/>
        <w:t xml:space="preserve">            await self.load_messages()</w:t>
        <w:br/>
        <w:t xml:space="preserve">            </w:t>
        <w:br/>
        <w:t xml:space="preserve">            # Connect to WebSocket for this room if not already connected</w:t>
        <w:br/>
        <w:t xml:space="preserve">            if not was_previously_set or not self.is_connected:</w:t>
        <w:br/>
        <w:t xml:space="preserve">                await self.on_room_open()</w:t>
        <w:br/>
        <w:t xml:space="preserve">                </w:t>
        <w:br/>
        <w:t xml:space="preserve">            # Check if there are any active calls in this room</w:t>
        <w:br/>
        <w:t xml:space="preserve">            await self.check_room_active_calls(room_id)</w:t>
        <w:br/>
        <w:t xml:space="preserve">            </w:t>
        <w:br/>
        <w:t xml:space="preserve">        except Exception as e:</w:t>
        <w:br/>
        <w:t xml:space="preserve">            self.error_message = f"Error opening room: {str(e)}"</w:t>
        <w:br/>
        <w:t xml:space="preserve">            print(f"Error opening room: {str(e)}")</w:t>
        <w:br/>
        <w:t xml:space="preserve">            </w:t>
        <w:br/>
        <w:t xml:space="preserve">    @rx.event</w:t>
        <w:br/>
        <w:t xml:space="preserve">    async def check_room_active_calls(self, room_id: str):</w:t>
        <w:br/>
        <w:t xml:space="preserve">        """Check if there are any active calls in the current room."""</w:t>
        <w:br/>
        <w:t xml:space="preserve">        print(f"[WebRTC Debug] Checking for active calls in room {room_id}")</w:t>
        <w:br/>
        <w:t xml:space="preserve">        </w:t>
        <w:br/>
        <w:t xml:space="preserve">        try:</w:t>
        <w:br/>
        <w:t xml:space="preserve">            # Get authentication token</w:t>
        <w:br/>
        <w:t xml:space="preserve">            self.auth_token = await self.get_token()</w:t>
        <w:br/>
        <w:t xml:space="preserve">            if not self.auth_token:</w:t>
        <w:br/>
        <w:t xml:space="preserve">                print("[WebRTC Debug] Not authenticated, can't check for active calls")</w:t>
        <w:br/>
        <w:t xml:space="preserve">                return</w:t>
        <w:br/>
        <w:t xml:space="preserve">                </w:t>
        <w:br/>
        <w:t xml:space="preserve">            # Fetch active notifications</w:t>
        <w:br/>
        <w:t xml:space="preserve">            headers = {"Authorization": f"Bearer {self.auth_token}"}</w:t>
        <w:br/>
        <w:t xml:space="preserve">            api_url = f"{self.API_BASE_URL}/communication/incoming-calls/"</w:t>
        <w:br/>
        <w:t xml:space="preserve">            </w:t>
        <w:br/>
        <w:t xml:space="preserve">            client = httpx.AsyncClient()</w:t>
        <w:br/>
        <w:t xml:space="preserve">            response = await client.get(</w:t>
        <w:br/>
        <w:t xml:space="preserve">                api_url,</w:t>
        <w:br/>
        <w:t xml:space="preserve">                headers=headers,</w:t>
        <w:br/>
        <w:t xml:space="preserve">                follow_redirects=True</w:t>
        <w:br/>
        <w:t xml:space="preserve">            )</w:t>
        <w:br/>
        <w:t xml:space="preserve">            </w:t>
        <w:br/>
        <w:t xml:space="preserve">            if response.status_code == 404:</w:t>
        <w:br/>
        <w:t xml:space="preserve">                # If the endpoint doesn't exist yet, use WebSocket check as fallback</w:t>
        <w:br/>
        <w:t xml:space="preserve">                print("[WebRTC Debug] Notification API endpoint not found (404) - checking for active calls via WebSocket")</w:t>
        <w:br/>
        <w:t xml:space="preserve">                return self._check_active_calls_via_websocket(room_id)</w:t>
        <w:br/>
        <w:t xml:space="preserve">            elif response.status_code != 200:</w:t>
        <w:br/>
        <w:t xml:space="preserve">                print(f"[WebRTC Debug] Failed to fetch call notifications: {response.status_code}")</w:t>
        <w:br/>
        <w:t xml:space="preserve">                return</w:t>
        <w:br/>
        <w:t xml:space="preserve">                </w:t>
        <w:br/>
        <w:t xml:space="preserve">            # Process notifications</w:t>
        <w:br/>
        <w:t xml:space="preserve">            notifications = response.json()</w:t>
        <w:br/>
        <w:t xml:space="preserve">            if self.debug_log_api_calls:</w:t>
        <w:br/>
        <w:t xml:space="preserve">                print(f"[WebRTC Debug] Received {len(notifications)} active call notifications")</w:t>
        <w:br/>
        <w:t xml:space="preserve">                </w:t>
        <w:br/>
        <w:t xml:space="preserve">            # Filter for accepted calls in this room (active calls)</w:t>
        <w:br/>
        <w:t xml:space="preserve">            room_active_calls = [n for n in notifications if </w:t>
        <w:br/>
        <w:t xml:space="preserve">                                n.get("room") == room_id and </w:t>
        <w:br/>
        <w:t xml:space="preserve">                                n.get("status") == "accepted"]</w:t>
        <w:br/>
        <w:t xml:space="preserve">                </w:t>
        <w:br/>
        <w:t xml:space="preserve">            if room_active_calls:</w:t>
        <w:br/>
        <w:t xml:space="preserve">                # Sort by created_at time and get the most recent</w:t>
        <w:br/>
        <w:t xml:space="preserve">                room_active_calls.sort(key=lambda n: n.get("created_at", ""), reverse=True)</w:t>
        <w:br/>
        <w:t xml:space="preserve">                active_call = room_active_calls[0]</w:t>
        <w:br/>
        <w:t xml:space="preserve">                </w:t>
        <w:br/>
        <w:t xml:space="preserve">                # Set active call info</w:t>
        <w:br/>
        <w:t xml:space="preserve">                caller_username = active_call.get("caller", {}).get("username", "Unknown caller")</w:t>
        <w:br/>
        <w:t xml:space="preserve">                room_name = active_call.get("room_name", "Unknown room") </w:t>
        <w:br/>
        <w:t xml:space="preserve">                call_type = active_call.get("call_type", "audio")</w:t>
        <w:br/>
        <w:t xml:space="preserve">                notification_id = active_call.get("id", "")</w:t>
        <w:br/>
        <w:t xml:space="preserve">                </w:t>
        <w:br/>
        <w:t xml:space="preserve">                print(f"[WebRTC Debug] Found active {call_type} call in room {room_name} started by {caller_username}")</w:t>
        <w:br/>
        <w:t xml:space="preserve">                </w:t>
        <w:br/>
        <w:t xml:space="preserve">                # Set joining_existing_call flag and update active call info</w:t>
        <w:br/>
        <w:t xml:space="preserve">                self._show_active_call_banner(notification_id, room_id, room_name, call_type, caller_username)</w:t>
        <w:br/>
        <w:t xml:space="preserve">                </w:t>
        <w:br/>
        <w:t xml:space="preserve">            else:</w:t>
        <w:br/>
        <w:t xml:space="preserve">                self.joining_existing_call = False</w:t>
        <w:br/>
        <w:t xml:space="preserve">                print("[WebRTC Debug] No active calls found in this room")</w:t>
        <w:br/>
        <w:t xml:space="preserve">                </w:t>
        <w:br/>
        <w:t xml:space="preserve">        except Exception as e:</w:t>
        <w:br/>
        <w:t xml:space="preserve">            print(f"[WebRTC Debug] Error checking for room calls: {str(e)}")</w:t>
        <w:br/>
        <w:t xml:space="preserve">            </w:t>
        <w:br/>
        <w:t xml:space="preserve">    def _check_active_calls_via_websocket(self, room_id: str):</w:t>
        <w:br/>
        <w:t xml:space="preserve">        """Fallback method to check for active calls using WebSocket."""</w:t>
        <w:br/>
        <w:t xml:space="preserve">        print("[WebRTC Debug] Using WebSocket to check for active calls")</w:t>
        <w:br/>
        <w:t xml:space="preserve">        </w:t>
        <w:br/>
        <w:t xml:space="preserve">        # This is a fallback when the API endpoint isn't available</w:t>
        <w:br/>
        <w:t xml:space="preserve">        # We'll send a WebSocket message to request active call info for the room</w:t>
        <w:br/>
        <w:t xml:space="preserve">        rx.call_script(f"""</w:t>
        <w:br/>
        <w:t xml:space="preserve">            if (window.chatSocket &amp;&amp; window.chatSocket.readyState === WebSocket.OPEN) {{</w:t>
        <w:br/>
        <w:t xml:space="preserve">                console.log('[WebRTC Debug] Requesting active call info via WebSocket');</w:t>
        <w:br/>
        <w:t xml:space="preserve">                window.chatSocket.send(JSON.stringify({{</w:t>
        <w:br/>
        <w:t xml:space="preserve">                    type: 'check_active_calls',</w:t>
        <w:br/>
        <w:t xml:space="preserve">                    room_id: '{room_id}'</w:t>
        <w:br/>
        <w:t xml:space="preserve">                }}));</w:t>
        <w:br/>
        <w:t xml:space="preserve">                </w:t>
        <w:br/>
        <w:t xml:space="preserve">                // Add a one-time handler for the response</w:t>
        <w:br/>
        <w:t xml:space="preserve">                const handleActiveCallInfo = function(event) {{</w:t>
        <w:br/>
        <w:t xml:space="preserve">                    const data = JSON.parse(event.data);</w:t>
        <w:br/>
        <w:t xml:space="preserve">                    if (data.type === 'active_call_info') {{</w:t>
        <w:br/>
        <w:t xml:space="preserve">                        console.log('[WebRTC Debug] Received active call info:', data);</w:t>
        <w:br/>
        <w:t xml:space="preserve">                        </w:t>
        <w:br/>
        <w:t xml:space="preserve">                        if (data.active_call) {{</w:t>
        <w:br/>
        <w:t xml:space="preserve">                            // Use custom event to trigger UI update</w:t>
        <w:br/>
        <w:t xml:space="preserve">                            const callEvent = new CustomEvent('active_call_detected', {{</w:t>
        <w:br/>
        <w:t xml:space="preserve">                                detail: {{</w:t>
        <w:br/>
        <w:t xml:space="preserve">                                    notification_id: data.active_call.id,</w:t>
        <w:br/>
        <w:t xml:space="preserve">                                    room_id: '{room_id}',</w:t>
        <w:br/>
        <w:t xml:space="preserve">                                    room_name: data.active_call.room_name,</w:t>
        <w:br/>
        <w:t xml:space="preserve">                                    call_type: data.active_call.call_type,</w:t>
        <w:br/>
        <w:t xml:space="preserve">                                    caller_username: data.active_call.started_by</w:t>
        <w:br/>
        <w:t xml:space="preserve">                                }}</w:t>
        <w:br/>
        <w:t xml:space="preserve">                            }});</w:t>
        <w:br/>
        <w:t xml:space="preserve">                            document.dispatchEvent(callEvent);</w:t>
        <w:br/>
        <w:t xml:space="preserve">                        }}</w:t>
        <w:br/>
        <w:t xml:space="preserve">                        </w:t>
        <w:br/>
        <w:t xml:space="preserve">                        // Remove this handler after processing</w:t>
        <w:br/>
        <w:t xml:space="preserve">                        window.chatSocket.removeEventListener('message', handleActiveCallInfo);</w:t>
        <w:br/>
        <w:t xml:space="preserve">                    }}</w:t>
        <w:br/>
        <w:t xml:space="preserve">                }};</w:t>
        <w:br/>
        <w:t xml:space="preserve">                </w:t>
        <w:br/>
        <w:t xml:space="preserve">                window.chatSocket.addEventListener('message', handleActiveCallInfo);</w:t>
        <w:br/>
        <w:t xml:space="preserve">                </w:t>
        <w:br/>
        <w:t xml:space="preserve">                // Add a listener for the custom event</w:t>
        <w:br/>
        <w:t xml:space="preserve">                document.addEventListener('active_call_detected', (e) =&gt; {{</w:t>
        <w:br/>
        <w:t xml:space="preserve">                    window._set_state_from_js({{</w:t>
        <w:br/>
        <w:t xml:space="preserve">                        joining_existing_call: true,</w:t>
        <w:br/>
        <w:t xml:space="preserve">                        active_room_call: {{</w:t>
        <w:br/>
        <w:t xml:space="preserve">                            id: e.detail.notification_id,</w:t>
        <w:br/>
        <w:t xml:space="preserve">                            room_id: e.detail.room_id,</w:t>
        <w:br/>
        <w:t xml:space="preserve">                            room_name: e.detail.room_name,</w:t>
        <w:br/>
        <w:t xml:space="preserve">                            call_type: e.detail.call_type,</w:t>
        <w:br/>
        <w:t xml:space="preserve">                            started_by: e.detail.caller_username,</w:t>
        <w:br/>
        <w:t xml:space="preserve">                            participants: [e.detail.caller_username]</w:t>
        <w:br/>
        <w:t xml:space="preserve">                        }},</w:t>
        <w:br/>
        <w:t xml:space="preserve">                        _events: [{{ </w:t>
        <w:br/>
        <w:t xml:space="preserve">                            name: "_show_active_call_banner", </w:t>
        <w:br/>
        <w:t xml:space="preserve">                            payload: {{ </w:t>
        <w:br/>
        <w:t xml:space="preserve">                                notification_id: e.detail.notification_id,</w:t>
        <w:br/>
        <w:t xml:space="preserve">                                room_id: e.detail.room_id,</w:t>
        <w:br/>
        <w:t xml:space="preserve">                                room_name: e.detail.room_name,</w:t>
        <w:br/>
        <w:t xml:space="preserve">                                call_type: e.detail.call_type,</w:t>
        <w:br/>
        <w:t xml:space="preserve">                                caller_username: e.detail.caller_username</w:t>
        <w:br/>
        <w:t xml:space="preserve">                            }} </w:t>
        <w:br/>
        <w:t xml:space="preserve">                        }}]</w:t>
        <w:br/>
        <w:t xml:space="preserve">                    }});</w:t>
        <w:br/>
        <w:t xml:space="preserve">                }}, {{ once: true }});</w:t>
        <w:br/>
        <w:t xml:space="preserve">            }}</w:t>
        <w:br/>
        <w:t xml:space="preserve">        """)</w:t>
        <w:br/>
        <w:t xml:space="preserve">            </w:t>
        <w:br/>
        <w:t xml:space="preserve">    @rx.event</w:t>
        <w:br/>
        <w:t xml:space="preserve">    async def _show_active_call_banner(self, notification_id: str, room_id: str, room_name: str, call_type: str, caller_username: str):</w:t>
        <w:br/>
        <w:t xml:space="preserve">        """Show banner for active call in room."""</w:t>
        <w:br/>
        <w:t xml:space="preserve">        # Set joining_existing_call flag and update active call info</w:t>
        <w:br/>
        <w:t xml:space="preserve">        self.joining_existing_call = True</w:t>
        <w:br/>
        <w:t xml:space="preserve">        self.active_room_call = {</w:t>
        <w:br/>
        <w:t xml:space="preserve">            "id": notification_id,</w:t>
        <w:br/>
        <w:t xml:space="preserve">            "room_id": room_id,</w:t>
        <w:br/>
        <w:t xml:space="preserve">            "room_name": room_name,</w:t>
        <w:br/>
        <w:t xml:space="preserve">            "call_type": call_type, </w:t>
        <w:br/>
        <w:t xml:space="preserve">            "started_by": caller_username,</w:t>
        <w:br/>
        <w:t xml:space="preserve">            "participants": [caller_username]</w:t>
        <w:br/>
        <w:t xml:space="preserve">        }</w:t>
        <w:br/>
        <w:t xml:space="preserve">        </w:t>
        <w:br/>
        <w:t xml:space="preserve">        # Show call banner/join button in the UI</w:t>
        <w:br/>
        <w:t xml:space="preserve">        rx.call_script(f"""</w:t>
        <w:br/>
        <w:t xml:space="preserve">            // Create a call banner to show active call</w:t>
        <w:br/>
        <w:t xml:space="preserve">            setTimeout(() =&gt; {{</w:t>
        <w:br/>
        <w:t xml:space="preserve">                const callType = '{call_type}';</w:t>
        <w:br/>
        <w:t xml:space="preserve">                const callStarter = '{caller_username}';</w:t>
        <w:br/>
        <w:t xml:space="preserve">                </w:t>
        <w:br/>
        <w:t xml:space="preserve">                // Add a banner at the top of the chat</w:t>
        <w:br/>
        <w:t xml:space="preserve">                const chatContainer = document.querySelector('.message-container');</w:t>
        <w:br/>
        <w:t xml:space="preserve">                if (chatContainer) {{</w:t>
        <w:br/>
        <w:t xml:space="preserve">                    // Check if banner already exists</w:t>
        <w:br/>
        <w:t xml:space="preserve">                    if (document.getElementById('active-call-banner')) {{</w:t>
        <w:br/>
        <w:t xml:space="preserve">                        return; // Banner already exists, no need to create another</w:t>
        <w:br/>
        <w:t xml:space="preserve">                    }}</w:t>
        <w:br/>
        <w:t xml:space="preserve">                    </w:t>
        <w:br/>
        <w:t xml:space="preserve">                    const banner = document.createElement('div');</w:t>
        <w:br/>
        <w:t xml:space="preserve">                    banner.id = 'active-call-banner';</w:t>
        <w:br/>
        <w:t xml:space="preserve">                    banner.style.cssText = 'position:sticky;top:0;width:100%;background:#e8f7fc;border-radius:8px;padding:10px;margin:10px 0;display:flex;justify-content:space-between;align-items:center;z-index:10;box-shadow:0 2px 5px rgba(0,0,0,0.1);';</w:t>
        <w:br/>
        <w:t xml:space="preserve">                    </w:t>
        <w:br/>
        <w:t xml:space="preserve">                    const iconType = callType === 'video' ? '🎥' : '📞';</w:t>
        <w:br/>
        <w:t xml:space="preserve">                    banner.innerHTML = `</w:t>
        <w:br/>
        <w:t xml:space="preserve">                        &lt;div style="display:flex;align-items:center;gap:8px;"&gt;</w:t>
        <w:br/>
        <w:t xml:space="preserve">                            &lt;span style="font-size:24px;"&gt;${{iconType}}&lt;/span&gt;</w:t>
        <w:br/>
        <w:t xml:space="preserve">                            &lt;div&gt;</w:t>
        <w:br/>
        <w:t xml:space="preserve">                                &lt;div style="font-weight:bold;"&gt;${{callType === 'video' ? 'Video' : 'Audio'}} call in progress&lt;/div&gt;</w:t>
        <w:br/>
        <w:t xml:space="preserve">                                &lt;div style="font-size:14px;color:#666;"&gt;Started by ${{callStarter}}&lt;/div&gt;</w:t>
        <w:br/>
        <w:t xml:space="preserve">                            &lt;/div&gt;</w:t>
        <w:br/>
        <w:t xml:space="preserve">                        &lt;/div&gt;</w:t>
        <w:br/>
        <w:t xml:space="preserve">                        &lt;button id="join-call-button" style="background:#80d0ea;color:white;border:none;border-radius:4px;padding:8px 12px;cursor:pointer;font-weight:bold;"&gt;Join Call&lt;/button&gt;</w:t>
        <w:br/>
        <w:t xml:space="preserve">                    `;</w:t>
        <w:br/>
        <w:t xml:space="preserve">                    </w:t>
        <w:br/>
        <w:t xml:space="preserve">                    chatContainer.insertBefore(banner, chatContainer.firstChild);</w:t>
        <w:br/>
        <w:t xml:space="preserve">                    </w:t>
        <w:br/>
        <w:t xml:space="preserve">                    // Add click handler for join button</w:t>
        <w:br/>
        <w:t xml:space="preserve">                    document.getElementById('join-call-button').addEventListener('click', () =&gt; {{</w:t>
        <w:br/>
        <w:t xml:space="preserve">                        // Using a custom event to trigger Reflex event</w:t>
        <w:br/>
        <w:t xml:space="preserve">                        const event = new CustomEvent('join_existing_call', {{</w:t>
        <w:br/>
        <w:t xml:space="preserve">                            detail: {{</w:t>
        <w:br/>
        <w:t xml:space="preserve">                                call_type: callType,</w:t>
        <w:br/>
        <w:t xml:space="preserve">                                notification_id: '{notification_id}'</w:t>
        <w:br/>
        <w:t xml:space="preserve">                            }}</w:t>
        <w:br/>
        <w:t xml:space="preserve">                        }});</w:t>
        <w:br/>
        <w:t xml:space="preserve">                        document.dispatchEvent(event);</w:t>
        <w:br/>
        <w:t xml:space="preserve">                    }});</w:t>
        <w:br/>
        <w:t xml:space="preserve">                    </w:t>
        <w:br/>
        <w:t xml:space="preserve">                    // Listen for the custom event</w:t>
        <w:br/>
        <w:t xml:space="preserve">                    document.addEventListener('join_existing_call', (e) =&gt; {{</w:t>
        <w:br/>
        <w:t xml:space="preserve">                        // Call Reflex method</w:t>
        <w:br/>
        <w:t xml:space="preserve">                        window._set_state_from_js({{</w:t>
        <w:br/>
        <w:t xml:space="preserve">                            call_type: e.detail.call_type,</w:t>
        <w:br/>
        <w:t xml:space="preserve">                            call_invitation_id: e.detail.notification_id,</w:t>
        <w:br/>
        <w:t xml:space="preserve">                            _events: [{{ name: "join_existing_call", payload: {{ invitation_id: e.detail.notification_id }} }}]</w:t>
        <w:br/>
        <w:t xml:space="preserve">                        }});</w:t>
        <w:br/>
        <w:t xml:space="preserve">                    }});</w:t>
        <w:br/>
        <w:t xml:space="preserve">                }}</w:t>
        <w:br/>
        <w:t xml:space="preserve">            }}, 500);</w:t>
        <w:br/>
        <w:t xml:space="preserve">        """)</w:t>
        <w:br/>
        <w:br/>
        <w:t xml:space="preserve">    @rx.event</w:t>
        <w:br/>
        <w:t xml:space="preserve">    async def join_existing_call(self, invitation_id: str = None):</w:t>
        <w:br/>
        <w:t xml:space="preserve">        """Join an existing call in the room."""</w:t>
        <w:br/>
        <w:t xml:space="preserve">        print(f"[WebRTC Debug] Joining existing call: {invitation_id}")</w:t>
        <w:br/>
        <w:t xml:space="preserve">        </w:t>
        <w:br/>
        <w:t xml:space="preserve">        if not invitation_id and self.active_room_call:</w:t>
        <w:br/>
        <w:t xml:space="preserve">            invitation_id = self.active_room_call.get("id", "")</w:t>
        <w:br/>
        <w:t xml:space="preserve">            </w:t>
        <w:br/>
        <w:t xml:space="preserve">        if not invitation_id:</w:t>
        <w:br/>
        <w:t xml:space="preserve">            self.error_message = "No active call to join"</w:t>
        <w:br/>
        <w:t xml:space="preserve">            return</w:t>
        <w:br/>
        <w:t xml:space="preserve">            </w:t>
        <w:br/>
        <w:t xml:space="preserve">        # Set call invitation ID </w:t>
        <w:br/>
        <w:t xml:space="preserve">        self.call_invitation_id = invitation_id</w:t>
        <w:br/>
        <w:t xml:space="preserve">        </w:t>
        <w:br/>
        <w:t xml:space="preserve">        # Use the call type from active room call</w:t>
        <w:br/>
        <w:t xml:space="preserve">        if self.active_room_call:</w:t>
        <w:br/>
        <w:t xml:space="preserve">            self.call_type = self.active_room_call.get("call_type", "audio")</w:t>
        <w:br/>
        <w:t xml:space="preserve">            </w:t>
        <w:br/>
        <w:t xml:space="preserve">        # Accept the call using our existing method</w:t>
        <w:br/>
        <w:t xml:space="preserve">        await self.accept_call()</w:t>
        <w:br/>
        <w:br/>
        <w:t xml:space="preserve">    # The issue is in the WebSocket message handling and how call notifications are processed.</w:t>
        <w:br/>
        <w:t xml:space="preserve">    # We need to fix two main parts:</w:t>
        <w:br/>
        <w:br/>
        <w:t xml:space="preserve">    # 1. First, improve the announce_room_call method to ensure a consistent WebSocket notification format:</w:t>
        <w:br/>
        <w:br/>
        <w:t xml:space="preserve">    @rx.event</w:t>
        <w:br/>
        <w:t xml:space="preserve">    async def announce_room_call(self, api_url: str, call_type: str = "audio"):</w:t>
        <w:br/>
        <w:t xml:space="preserve">        """</w:t>
        <w:br/>
        <w:t xml:space="preserve">        Create a call notification for all users in a room that will trigger popup windows.</w:t>
        <w:br/>
        <w:t xml:space="preserve">        </w:t>
        <w:br/>
        <w:t xml:space="preserve">        Args:</w:t>
        <w:br/>
        <w:t xml:space="preserve">            api_url: The API URL for creating call notifications</w:t>
        <w:br/>
        <w:t xml:space="preserve">            call_type: The type of call ("audio" or "video")</w:t>
        <w:br/>
        <w:t xml:space="preserve">        """</w:t>
        <w:br/>
        <w:t xml:space="preserve">        print(f"[WebRTC Debug] [CALL FLOW] SENDER EVENT: User {self.username} is announcing {call_type} call to room {self.current_room_id}")</w:t>
        <w:br/>
        <w:t xml:space="preserve">        </w:t>
        <w:br/>
        <w:t xml:space="preserve">        try:</w:t>
        <w:br/>
        <w:t xml:space="preserve">            # Set the room call API URL</w:t>
        <w:br/>
        <w:t xml:space="preserve">            self.room_call_api_url = api_url</w:t>
        <w:br/>
        <w:t xml:space="preserve">            </w:t>
        <w:br/>
        <w:t xml:space="preserve">            # 1. Get necessary data</w:t>
        <w:br/>
        <w:t xml:space="preserve">            self.auth_token = await self.get_token()</w:t>
        <w:br/>
        <w:t xml:space="preserve">            if not self.auth_token:</w:t>
        <w:br/>
        <w:t xml:space="preserve">                self.error_message = "Not authenticated"</w:t>
        <w:br/>
        <w:t xml:space="preserve">                return</w:t>
        <w:br/>
        <w:t xml:space="preserve">                </w:t>
        <w:br/>
        <w:t xml:space="preserve">            current_username = await self.get_username()</w:t>
        <w:br/>
        <w:t xml:space="preserve">            if not current_username:</w:t>
        <w:br/>
        <w:t xml:space="preserve">                self.error_message = "Username not found"</w:t>
        <w:br/>
        <w:t xml:space="preserve">                return</w:t>
        <w:br/>
        <w:t xml:space="preserve">                </w:t>
        <w:br/>
        <w:t xml:space="preserve">            room_id = self.current_room_id</w:t>
        <w:br/>
        <w:t xml:space="preserve">            if not room_id:</w:t>
        <w:br/>
        <w:t xml:space="preserve">                self.error_message = "No active room selected"</w:t>
        <w:br/>
        <w:t xml:space="preserve">                return</w:t>
        <w:br/>
        <w:t xml:space="preserve">                </w:t>
        <w:br/>
        <w:t xml:space="preserve">            # Find room name - make sure we have a proper room name</w:t>
        <w:br/>
        <w:t xml:space="preserve">            room_name = self.current_chat_user</w:t>
        <w:br/>
        <w:t xml:space="preserve">            if not room_name:</w:t>
        <w:br/>
        <w:t xml:space="preserve">                for room in self.rooms:</w:t>
        <w:br/>
        <w:t xml:space="preserve">                    if str(room.get("id", "")) == str(room_id):</w:t>
        <w:br/>
        <w:t xml:space="preserve">                        room_name = room.get("name", f"Room {room_id}")</w:t>
        <w:br/>
        <w:t xml:space="preserve">                        break</w:t>
        <w:br/>
        <w:t xml:space="preserve">                if not room_name:</w:t>
        <w:br/>
        <w:t xml:space="preserve">                    room_name = f"Room {room_id}"</w:t>
        <w:br/>
        <w:t xml:space="preserve">                    </w:t>
        <w:br/>
        <w:t xml:space="preserve">            print(f"[WebRTC Debug] [CALL FLOW] Call details - User: {current_username}, Room: {room_name} ({room_id}), Type: {call_type}")</w:t>
        <w:br/>
        <w:t xml:space="preserve">            </w:t>
        <w:br/>
        <w:t xml:space="preserve">            # Create a unique local ID for the call in case API fails</w:t>
        <w:br/>
        <w:t xml:space="preserve">            local_call_id = f"local-{room_id}-{int(time.time())}"</w:t>
        <w:br/>
        <w:t xml:space="preserve">            </w:t>
        <w:br/>
        <w:t xml:space="preserve">            # 2. Try to create call notification using the provided API URL</w:t>
        <w:br/>
        <w:t xml:space="preserve">            # But also have a fallback for when the API isn't implemented yet</w:t>
        <w:br/>
        <w:t xml:space="preserve">            rx.call_script(f"""</w:t>
        <w:br/>
        <w:t xml:space="preserve">                console.log('[WebRTC Debug] [CALL FLOW] USER {current_username} IS INITIATING call via API: {api_url}');</w:t>
        <w:br/>
        <w:t xml:space="preserve">                </w:t>
        <w:br/>
        <w:t xml:space="preserve">                // DEBUGGING: Alert to confirm the script is running</w:t>
        <w:br/>
        <w:t xml:space="preserve">                console.warn('[CRITICAL DEBUG] About to make POST request to {api_url}');</w:t>
        <w:br/>
        <w:t xml:space="preserve">                </w:t>
        <w:br/>
        <w:t xml:space="preserve">                // Show calling popup</w:t>
        <w:br/>
        <w:t xml:space="preserve">                state.show_calling_popup = true;</w:t>
        <w:br/>
        <w:t xml:space="preserve">                state.call_type = '{call_type}';</w:t>
        <w:br/>
        <w:t xml:space="preserve">                state._update();</w:t>
        <w:br/>
        <w:t xml:space="preserve">                </w:t>
        <w:br/>
        <w:t xml:space="preserve">                // Function to handle API-based approach</w:t>
        <w:br/>
        <w:t xml:space="preserve">                function createCallNotificationViaAPI() {{</w:t>
        <w:br/>
        <w:t xml:space="preserve">                    // Create notification</w:t>
        <w:br/>
        <w:t xml:space="preserve">                    console.warn('[CRITICAL DEBUG] Making fetch POST request now');</w:t>
        <w:br/>
        <w:t xml:space="preserve">                    </w:t>
        <w:br/>
        <w:t xml:space="preserve">                    // Show an alert to confirm the code is running</w:t>
        <w:br/>
        <w:t xml:space="preserve">                    alert('Attempting to make call API request to: ' + '{api_url}');</w:t>
        <w:br/>
        <w:t xml:space="preserve">                    </w:t>
        <w:br/>
        <w:t xml:space="preserve">                    const requestBody = {{</w:t>
        <w:br/>
        <w:t xml:space="preserve">                        'recipient_id': null, // Setting to null for room-wide calls</w:t>
        <w:br/>
        <w:t xml:space="preserve">                        'room_id': '{room_id}',</w:t>
        <w:br/>
        <w:t xml:space="preserve">                        'call_type': '{call_type}'</w:t>
        <w:br/>
        <w:t xml:space="preserve">                    }};</w:t>
        <w:br/>
        <w:t xml:space="preserve">                    </w:t>
        <w:br/>
        <w:t xml:space="preserve">                    console.warn('[CRITICAL DEBUG] Request body:', JSON.stringify(requestBody));</w:t>
        <w:br/>
        <w:t xml:space="preserve">                    </w:t>
        <w:br/>
        <w:t xml:space="preserve">                    // Try first with Token auth</w:t>
        <w:br/>
        <w:t xml:space="preserve">                    tryFetchWithAuth('Token');</w:t>
        <w:br/>
        <w:t xml:space="preserve">                    </w:t>
        <w:br/>
        <w:t xml:space="preserve">                    // Function to try fetch with different auth types</w:t>
        <w:br/>
        <w:t xml:space="preserve">                    function tryFetchWithAuth(authType) {{</w:t>
        <w:br/>
        <w:t xml:space="preserve">                        console.warn('[CRITICAL DEBUG] Trying with ' + authType + ' authentication');</w:t>
        <w:br/>
        <w:t xml:space="preserve">                        </w:t>
        <w:br/>
        <w:t xml:space="preserve">                        // Use explicit fetch with detailed logging</w:t>
        <w:br/>
        <w:t xml:space="preserve">                        fetch('{api_url}', {{</w:t>
        <w:br/>
        <w:t xml:space="preserve">                            method: 'POST',</w:t>
        <w:br/>
        <w:t xml:space="preserve">                            headers: {{</w:t>
        <w:br/>
        <w:t xml:space="preserve">                                'Content-Type': 'application/json',</w:t>
        <w:br/>
        <w:t xml:space="preserve">                                'Authorization': authType + ' {self.auth_token}'</w:t>
        <w:br/>
        <w:t xml:space="preserve">                            }},</w:t>
        <w:br/>
        <w:t xml:space="preserve">                            body: JSON.stringify(requestBody)</w:t>
        <w:br/>
        <w:t xml:space="preserve">                        }})</w:t>
        <w:br/>
        <w:t xml:space="preserve">                        .then(function(response) {{</w:t>
        <w:br/>
        <w:t xml:space="preserve">                            console.warn('[CRITICAL DEBUG] Room call API response received (' + authType + '):', response.status);</w:t>
        <w:br/>
        <w:t xml:space="preserve">                            </w:t>
        <w:br/>
        <w:t xml:space="preserve">                            // Store response in a variable accessible to later callbacks</w:t>
        <w:br/>
        <w:t xml:space="preserve">                            const responseStatus = response.status;</w:t>
        <w:br/>
        <w:t xml:space="preserve">                            </w:t>
        <w:br/>
        <w:t xml:space="preserve">                            return response.text().then(function(text) {{</w:t>
        <w:br/>
        <w:t xml:space="preserve">                                try {{</w:t>
        <w:br/>
        <w:t xml:space="preserve">                                    // Try to parse as JSON</w:t>
        <w:br/>
        <w:t xml:space="preserve">                                    const data = JSON.parse(text);</w:t>
        <w:br/>
        <w:t xml:space="preserve">                                    console.warn('[CRITICAL DEBUG] Parsed JSON response:', data);</w:t>
        <w:br/>
        <w:t xml:space="preserve">                                        </w:t>
        <w:br/>
        <w:t xml:space="preserve">                                    // If successful response, continue with JSON data</w:t>
        <w:br/>
        <w:t xml:space="preserve">                                        if (responseStatus &gt;= 200 &amp;&amp; responseStatus &lt; 300) {{</w:t>
        <w:br/>
        <w:t xml:space="preserve">                                        return data;</w:t>
        <w:br/>
        <w:t xml:space="preserve">                                        }} else if (responseStatus === 401 &amp;&amp; authType === 'Token') {{</w:t>
        <w:br/>
        <w:t xml:space="preserve">                                        // If unauthorized with Token, try Bearer</w:t>
        <w:br/>
        <w:t xml:space="preserve">                                        console.warn('[CRITICAL DEBUG] Token auth failed, trying Bearer');</w:t>
        <w:br/>
        <w:t xml:space="preserve">                                            tryFetchWithAuth('Bearer');</w:t>
        <w:br/>
        <w:t xml:space="preserve">                                        return null;</w:t>
        <w:br/>
        <w:t xml:space="preserve">                                        }} else {{</w:t>
        <w:br/>
        <w:t xml:space="preserve">                                        throw new Error('API error (' + responseStatus + '): ' + JSON.stringify(data));</w:t>
        <w:br/>
        <w:t xml:space="preserve">                                    }}</w:t>
        <w:br/>
        <w:t xml:space="preserve">                                }} catch (e) {{</w:t>
        <w:br/>
        <w:t xml:space="preserve">                                    // Not JSON or parsing error</w:t>
        <w:br/>
        <w:t xml:space="preserve">                                    console.warn('[CRITICAL DEBUG] Raw response text:', text);</w:t>
        <w:br/>
        <w:t xml:space="preserve">                                            </w:t>
        <w:br/>
        <w:t xml:space="preserve">                                            if (responseStatus === 404) {{</w:t>
        <w:br/>
        <w:t xml:space="preserve">                                        throw new Error('API endpoint not found (404)');</w:t>
        <w:br/>
        <w:t xml:space="preserve">                                    }} else if (responseStatus === 401 &amp;&amp; authType === 'Token') {{</w:t>
        <w:br/>
        <w:t xml:space="preserve">                                        // If unauthorized with Token, try Bearer</w:t>
        <w:br/>
        <w:t xml:space="preserve">                                        console.warn('[CRITICAL DEBUG] Token auth failed, trying Bearer');</w:t>
        <w:br/>
        <w:t xml:space="preserve">                                        tryFetchWithAuth('Bearer');</w:t>
        <w:br/>
        <w:t xml:space="preserve">                                        return null;</w:t>
        <w:br/>
        <w:t xml:space="preserve">                                    }} else {{</w:t>
        <w:br/>
        <w:t xml:space="preserve">                                        throw new Error('Failed: ' + responseStatus + ', Response: ' + text);</w:t>
        <w:br/>
        <w:t xml:space="preserve">                                    }}</w:t>
        <w:br/>
        <w:t xml:space="preserve">                                }}</w:t>
        <w:br/>
        <w:t xml:space="preserve">                            }});</w:t>
        <w:br/>
        <w:t xml:space="preserve">                        }})</w:t>
        <w:br/>
        <w:t xml:space="preserve">                        .then(function(data) {{</w:t>
        <w:br/>
        <w:t xml:space="preserve">                            if (!data) return; // Skip if auth switching</w:t>
        <w:br/>
        <w:t xml:space="preserve">                            </w:t>
        <w:br/>
        <w:t xml:space="preserve">                            console.warn('[CRITICAL DEBUG] Room call API success - Processing data');</w:t>
        <w:br/>
        <w:t xml:space="preserve">                                    alert('Call API request successful!');</w:t>
        <w:br/>
        <w:t xml:space="preserve">                                    </w:t>
        <w:br/>
        <w:t xml:space="preserve">                                    // Store the notification ID for later use</w:t>
        <w:br/>
        <w:t xml:space="preserve">                                    state.call_invitation_id = data.id;</w:t>
        <w:br/>
        <w:t xml:space="preserve">                                    </w:t>
        <w:br/>
        <w:t xml:space="preserve">                                    // Send WebSocket message to announce call to all room users</w:t>
        <w:br/>
        <w:t xml:space="preserve">                                    announceCallViaWebSocket(data.id);</w:t>
        <w:br/>
        <w:t xml:space="preserve">                                    </w:t>
        <w:br/>
        <w:t xml:space="preserve">                            console.log('[WebRTC Debug] Room call started successfully');</w:t>
        <w:br/>
        <w:t xml:space="preserve">                                    state.active_room_call = {{</w:t>
        <w:br/>
        <w:t xml:space="preserve">                                        id: data.id,</w:t>
        <w:br/>
        <w:t xml:space="preserve">                                        room_id: '{room_id}',</w:t>
        <w:br/>
        <w:t xml:space="preserve">                                        room_name: '{room_name}',</w:t>
        <w:br/>
        <w:t xml:space="preserve">                                        call_type: '{call_type}',</w:t>
        <w:br/>
        <w:t xml:space="preserve">                                        started_by: '{current_username}',</w:t>
        <w:br/>
        <w:t xml:space="preserve">                                        start_time: new Date().toISOString()</w:t>
        <w:br/>
        <w:t xml:space="preserve">                                    }};</w:t>
        <w:br/>
        <w:t xml:space="preserve">                                    state._update();</w:t>
        <w:br/>
        <w:t xml:space="preserve">                        }})</w:t>
        <w:br/>
        <w:t xml:space="preserve">                        .catch(function(error) {{</w:t>
        <w:br/>
        <w:t xml:space="preserve">                            if (error.message &amp;&amp; error.message.includes('auth failed')) return; // Skip if auth switching</w:t>
        <w:br/>
        <w:t xml:space="preserve">                            </w:t>
        <w:br/>
        <w:t xml:space="preserve">                            console.error('[CRITICAL DEBUG] Error making POST request:', error);</w:t>
        <w:br/>
        <w:t xml:space="preserve">                            alert('Error making call API request: ' + error.message);</w:t>
        <w:br/>
        <w:t xml:space="preserve">                            </w:t>
        <w:br/>
        <w:t xml:space="preserve">                            // If API endpoint not found, use WebSocket only approach</w:t>
        <w:br/>
        <w:t xml:space="preserve">                            if (error.message &amp;&amp; error.message.includes('404')) {{</w:t>
        <w:br/>
        <w:t xml:space="preserve">                                console.log('[WebRTC Debug] API endpoint not available, using WebSocket only');</w:t>
        <w:br/>
        <w:t xml:space="preserve">                                                handleAPIUnavailable();</w:t>
        <w:br/>
        <w:t xml:space="preserve">                                            }} else {{</w:t>
        <w:br/>
        <w:t xml:space="preserve">                                state.error_message = 'Failed to start room call: ' + error.message;</w:t>
        <w:br/>
        <w:t xml:space="preserve">                                                state.show_calling_popup = false;</w:t>
        <w:br/>
        <w:t xml:space="preserve">                                                state._update();</w:t>
        <w:br/>
        <w:t xml:space="preserve">                                            }}</w:t>
        <w:br/>
        <w:t xml:space="preserve">                        }});</w:t>
        <w:br/>
        <w:t xml:space="preserve">                    }}</w:t>
        <w:br/>
        <w:t xml:space="preserve">                }}</w:t>
        <w:br/>
        <w:t xml:space="preserve">                </w:t>
        <w:br/>
        <w:t xml:space="preserve">                // Function to handle WebSocket announcement - UPDATED TO MATCH API FORMAT</w:t>
        <w:br/>
        <w:t xml:space="preserve">                function announceCallViaWebSocket(notificationData) {{</w:t>
        <w:br/>
        <w:t xml:space="preserve">                    // Send WebSocket message to announce call to all room users</w:t>
        <w:br/>
        <w:t xml:space="preserve">                    if (window.chatSocket &amp;&amp; window.chatSocket.readyState === WebSocket.OPEN) {{</w:t>
        <w:br/>
        <w:t xml:space="preserve">                        console.log('[WebRTC Debug] [CALL FLOW] USER {current_username} IS SENDING WebSocket room-wide call announcement');</w:t>
        <w:br/>
        <w:t xml:space="preserve">                        </w:t>
        <w:br/>
        <w:t xml:space="preserve">                        // Create a properly structured message according to API documentation</w:t>
        <w:br/>
        <w:t xml:space="preserve">                        const callAnnouncement = {{</w:t>
        <w:br/>
        <w:t xml:space="preserve">                            type: 'room_call_announcement',</w:t>
        <w:br/>
        <w:t xml:space="preserve">                            notification: notificationData || {{</w:t>
        <w:br/>
        <w:t xml:space="preserve">                                id: '{local_call_id}',</w:t>
        <w:br/>
        <w:t xml:space="preserve">                                caller: {{</w:t>
        <w:br/>
        <w:t xml:space="preserve">                                    id: 'local-user-id',</w:t>
        <w:br/>
        <w:t xml:space="preserve">                                    username: '{current_username}'</w:t>
        <w:br/>
        <w:t xml:space="preserve">                                }},</w:t>
        <w:br/>
        <w:t xml:space="preserve">                                room: '{room_id}',</w:t>
        <w:br/>
        <w:t xml:space="preserve">                                room_name: '{room_name}',</w:t>
        <w:br/>
        <w:t xml:space="preserve">                                call_type: '{call_type}',</w:t>
        <w:br/>
        <w:t xml:space="preserve">                                created_at: new Date().toISOString(),</w:t>
        <w:br/>
        <w:t xml:space="preserve">                                expires_at: new Date(Date.now() + 60000).toISOString(), // 1 minute expiry</w:t>
        <w:br/>
        <w:t xml:space="preserve">                                status: 'pending'</w:t>
        <w:br/>
        <w:t xml:space="preserve">                            }}</w:t>
        <w:br/>
        <w:t xml:space="preserve">                        }};</w:t>
        <w:br/>
        <w:t xml:space="preserve">                        </w:t>
        <w:br/>
        <w:t xml:space="preserve">                        // Log the exact message we're sending</w:t>
        <w:br/>
        <w:t xml:space="preserve">                        console.log('[WebRTC Debug] [CALL FLOW] SENDING PAYLOAD:', JSON.stringify(callAnnouncement, null, 2));</w:t>
        <w:br/>
        <w:t xml:space="preserve">                        </w:t>
        <w:br/>
        <w:t xml:space="preserve">                        // Send the message</w:t>
        <w:br/>
        <w:t xml:space="preserve">                        window.chatSocket.send(JSON.stringify(callAnnouncement));</w:t>
        <w:br/>
        <w:t xml:space="preserve">                        </w:t>
        <w:br/>
        <w:t xml:space="preserve">                        // Also add a system message to the chat to indicate a call started</w:t>
        <w:br/>
        <w:t xml:space="preserve">                        const callStartedMessage = {{</w:t>
        <w:br/>
        <w:t xml:space="preserve">                            type: 'message',</w:t>
        <w:br/>
        <w:t xml:space="preserve">                            message: {{</w:t>
        <w:br/>
        <w:t xml:space="preserve">                                content: '{current_username} started a ' + </w:t>
        <w:br/>
        <w:t xml:space="preserve">                                        ('{call_type}' === 'video' ? 'video' : 'audio') + </w:t>
        <w:br/>
        <w:t xml:space="preserve">                                        ' call. You can join by clicking the call banner at the top of the chat.',</w:t>
        <w:br/>
        <w:t xml:space="preserve">                                sender: {{</w:t>
        <w:br/>
        <w:t xml:space="preserve">                                    username: 'System'</w:t>
        <w:br/>
        <w:t xml:space="preserve">                                }},</w:t>
        <w:br/>
        <w:t xml:space="preserve">                                sent_at: new Date().toISOString()</w:t>
        <w:br/>
        <w:t xml:space="preserve">                            }}</w:t>
        <w:br/>
        <w:t xml:space="preserve">                        }};</w:t>
        <w:br/>
        <w:t xml:space="preserve">                        </w:t>
        <w:br/>
        <w:t xml:space="preserve">                        // Send the system message</w:t>
        <w:br/>
        <w:t xml:space="preserve">                        setTimeout(() =&gt; {{</w:t>
        <w:br/>
        <w:t xml:space="preserve">                            if (window.chatSocket &amp;&amp; window.chatSocket.readyState === WebSocket.OPEN) {{</w:t>
        <w:br/>
        <w:t xml:space="preserve">                                console.log('[WebRTC Debug] [CALL FLOW] Sending system message about call');</w:t>
        <w:br/>
        <w:t xml:space="preserve">                                window.chatSocket.send(JSON.stringify(callStartedMessage));</w:t>
        <w:br/>
        <w:t xml:space="preserve">                            }}</w:t>
        <w:br/>
        <w:t xml:space="preserve">                        }}, 500);</w:t>
        <w:br/>
        <w:t xml:space="preserve">                        </w:t>
        <w:br/>
        <w:t xml:space="preserve">                        // Also send a simplified legacy format message for backward compatibility</w:t>
        <w:br/>
        <w:t xml:space="preserve">                        setTimeout(() =&gt; {{</w:t>
        <w:br/>
        <w:t xml:space="preserve">                            if (window.chatSocket &amp;&amp; window.chatSocket.readyState === WebSocket.OPEN) {{</w:t>
        <w:br/>
        <w:t xml:space="preserve">                                const legacyFormat = {{</w:t>
        <w:br/>
        <w:t xml:space="preserve">                                    type: 'room_call_announcement',</w:t>
        <w:br/>
        <w:t xml:space="preserve">                                    room_id: '{room_id}',</w:t>
        <w:br/>
        <w:t xml:space="preserve">                                    room_name: '{room_name}',</w:t>
        <w:br/>
        <w:t xml:space="preserve">                                    caller_username: '{current_username}',</w:t>
        <w:br/>
        <w:t xml:space="preserve">                                    call_type: '{call_type}',</w:t>
        <w:br/>
        <w:t xml:space="preserve">                                    invitation_id: notificationData ? notificationData.id : '{local_call_id}'</w:t>
        <w:br/>
        <w:t xml:space="preserve">                                }};</w:t>
        <w:br/>
        <w:t xml:space="preserve">                                console.log('[WebRTC Debug] [CALL FLOW] Sending legacy format for compatibility:', legacyFormat);</w:t>
        <w:br/>
        <w:t xml:space="preserve">                                window.chatSocket.send(JSON.stringify(legacyFormat));</w:t>
        <w:br/>
        <w:t xml:space="preserve">                            }}</w:t>
        <w:br/>
        <w:t xml:space="preserve">                        }}, 1000);</w:t>
        <w:br/>
        <w:t xml:space="preserve">                                        }} else {{</w:t>
        <w:br/>
        <w:t xml:space="preserve">                        console.error('[WebRTC Debug] [CALL FLOW] Cannot announce call: WebSocket not connected');</w:t>
        <w:br/>
        <w:t xml:space="preserve">                        state.error_message = 'Cannot start call: Communication channel not connected';</w:t>
        <w:br/>
        <w:t xml:space="preserve">                    }}</w:t>
        <w:br/>
        <w:t xml:space="preserve">                }}</w:t>
        <w:br/>
        <w:t xml:space="preserve">                </w:t>
        <w:br/>
        <w:t xml:space="preserve">                // Function to handle the case where API is unavailable</w:t>
        <w:br/>
        <w:t xml:space="preserve">                function handleAPIUnavailable() {{</w:t>
        <w:br/>
        <w:t xml:space="preserve">                    console.log('[WebRTC Debug] [CALL FLOW] Using local call ID:', '{local_call_id}');</w:t>
        <w:br/>
        <w:t xml:space="preserve">                    </w:t>
        <w:br/>
        <w:t xml:space="preserve">                    // Set a local call ID instead</w:t>
        <w:br/>
        <w:t xml:space="preserve">                    state.call_invitation_id = '{local_call_id}';</w:t>
        <w:br/>
        <w:t xml:space="preserve">                    </w:t>
        <w:br/>
        <w:t xml:space="preserve">                    // Announce call via WebSocket only</w:t>
        <w:br/>
        <w:t xml:space="preserve">                    announceCallViaWebSocket(null); // Pass null to use the fallback data</w:t>
        <w:br/>
        <w:t xml:space="preserve">                    </w:t>
        <w:br/>
        <w:t xml:space="preserve">                    // Update state with local call info</w:t>
        <w:br/>
        <w:t xml:space="preserve">                    state.active_room_call = {{</w:t>
        <w:br/>
        <w:t xml:space="preserve">                        id: '{local_call_id}',</w:t>
        <w:br/>
        <w:t xml:space="preserve">                        room_id: '{room_id}',</w:t>
        <w:br/>
        <w:t xml:space="preserve">                        room_name: '{room_name}',</w:t>
        <w:br/>
        <w:t xml:space="preserve">                        call_type: '{call_type}',</w:t>
        <w:br/>
        <w:t xml:space="preserve">                        started_by: '{current_username}',</w:t>
        <w:br/>
        <w:t xml:space="preserve">                        start_time: new Date().toISOString(),</w:t>
        <w:br/>
        <w:t xml:space="preserve">                        is_local_only: true // Flag to indicate this call exists only via WebSocket</w:t>
        <w:br/>
        <w:t xml:space="preserve">                    }};</w:t>
        <w:br/>
        <w:t xml:space="preserve">                                            state._update();</w:t>
        <w:br/>
        <w:t xml:space="preserve">                                        }}</w:t>
        <w:br/>
        <w:t xml:space="preserve">                </w:t>
        <w:br/>
        <w:t xml:space="preserve">                // Start the process</w:t>
        <w:br/>
        <w:t xml:space="preserve">                createCallNotificationViaAPI();</w:t>
        <w:br/>
        <w:t xml:space="preserve">            """)</w:t>
        <w:br/>
        <w:t xml:space="preserve">            </w:t>
        <w:br/>
        <w:t xml:space="preserve">            # 3. Start call timer</w:t>
        <w:br/>
        <w:t xml:space="preserve">            if call_type in ["audio", "video"]:</w:t>
        <w:br/>
        <w:t xml:space="preserve">                await self.start_call_timer()</w:t>
        <w:br/>
        <w:t xml:space="preserve">                </w:t>
        <w:br/>
        <w:t xml:space="preserve">        except Exception as e:</w:t>
        <w:br/>
        <w:t xml:space="preserve">            print(f"[WebRTC Debug] [CALL FLOW] Error announcing room call: {str(e)}")</w:t>
        <w:br/>
        <w:t xml:space="preserve">            self.error_message = f"Error announcing room call: {str(e)}"</w:t>
        <w:br/>
        <w:t xml:space="preserve">            self.show_calling_popup = False</w:t>
        <w:br/>
        <w:br/>
        <w:t xml:space="preserve">    # 2. Second, fix the WebSocket message handling to properly process room call announcements:</w:t>
        <w:br/>
        <w:br/>
        <w:t xml:space="preserve">    @rx.event</w:t>
        <w:br/>
        <w:t xml:space="preserve">    async def connect_chat_websocket(self):</w:t>
        <w:br/>
        <w:t xml:space="preserve">        """Connect to chat WebSocket that also handles call notifications."""</w:t>
        <w:br/>
        <w:t xml:space="preserve">        if not self.current_room_id:</w:t>
        <w:br/>
        <w:t xml:space="preserve">            self.error_message = "No active chat room"</w:t>
        <w:br/>
        <w:t xml:space="preserve">            return</w:t>
        <w:br/>
        <w:t xml:space="preserve">                </w:t>
        <w:br/>
        <w:t xml:space="preserve">        # Get authentication token</w:t>
        <w:br/>
        <w:t xml:space="preserve">        self.auth_token = await self.get_token()</w:t>
        <w:br/>
        <w:t xml:space="preserve">        </w:t>
        <w:br/>
        <w:t xml:space="preserve">        if not self.auth_token:</w:t>
        <w:br/>
        <w:t xml:space="preserve">            print("Not authenticated - cannot connect to chat websocket")</w:t>
        <w:br/>
        <w:t xml:space="preserve">            self.error_message = "Not authenticated. Please log in."</w:t>
        <w:br/>
        <w:t xml:space="preserve">            return</w:t>
        <w:br/>
        <w:t xml:space="preserve">                </w:t>
        <w:br/>
        <w:t xml:space="preserve">        # Connect to chat WebSocket using JavaScript</w:t>
        <w:br/>
        <w:t xml:space="preserve">        rx.call_script("""</w:t>
        <w:br/>
        <w:t xml:space="preserve">            // Only run on client side</w:t>
        <w:br/>
        <w:t xml:space="preserve">            if (typeof window === 'undefined') return;</w:t>
        <w:br/>
        <w:t xml:space="preserve">            </w:t>
        <w:br/>
        <w:t xml:space="preserve">            // Close existing connection if any</w:t>
        <w:br/>
        <w:t xml:space="preserve">            if (window.chatSocket &amp;&amp; window.chatSocket.readyState !== WebSocket.CLOSED) {{</w:t>
        <w:br/>
        <w:t xml:space="preserve">                window.chatSocket.close();</w:t>
        <w:br/>
        <w:t xml:space="preserve">            }}</w:t>
        <w:br/>
        <w:t xml:space="preserve">            </w:t>
        <w:br/>
        <w:t xml:space="preserve">            // Create new WebSocket connection for chat with call functionality</w:t>
        <w:br/>
        <w:t xml:space="preserve">            const wsBaseUrl = '{self.WS_BASE_URL}';</w:t>
        <w:br/>
        <w:t xml:space="preserve">            const roomId = '{self.current_room_id}';</w:t>
        <w:br/>
        <w:t xml:space="preserve">            const wsUrl = `${{wsBaseUrl}}/room/${{roomId}}/`;</w:t>
        <w:br/>
        <w:t xml:space="preserve">            console.log('Connecting to chat WebSocket at:', wsUrl);</w:t>
        <w:br/>
        <w:t xml:space="preserve">            </w:t>
        <w:br/>
        <w:t xml:space="preserve">            window.chatSocket = new WebSocket(wsUrl);</w:t>
        <w:br/>
        <w:t xml:space="preserve">            </w:t>
        <w:br/>
        <w:t xml:space="preserve">            window.chatSocket.onopen = function(event) {{</w:t>
        <w:br/>
        <w:t xml:space="preserve">                console.log('[WebRTC Debug] Chat WebSocket connected to room {self.current_room_id}');</w:t>
        <w:br/>
        <w:t xml:space="preserve">                state.is_connected = true;</w:t>
        <w:br/>
        <w:t xml:space="preserve">                </w:t>
        <w:br/>
        <w:t xml:space="preserve">                // Send authentication message</w:t>
        <w:br/>
        <w:t xml:space="preserve">                window.chatSocket.send(JSON.stringify({{</w:t>
        <w:br/>
        <w:t xml:space="preserve">                    type: 'auth',</w:t>
        <w:br/>
        <w:t xml:space="preserve">                    token: '{self.auth_token}'</w:t>
        <w:br/>
        <w:t xml:space="preserve">                }}));</w:t>
        <w:br/>
        <w:t xml:space="preserve">                </w:t>
        <w:br/>
        <w:t xml:space="preserve">                // Log connection success with username</w:t>
        <w:br/>
        <w:t xml:space="preserve">                console.log('[WebRTC Debug] WebSocket connected for user: ' + state.username);</w:t>
        <w:br/>
        <w:t xml:space="preserve">            }};</w:t>
        <w:br/>
        <w:t xml:space="preserve">            </w:t>
        <w:br/>
        <w:t xml:space="preserve">            window.chatSocket.onmessage = function(event) {{</w:t>
        <w:br/>
        <w:t xml:space="preserve">                                            try {{</w:t>
        <w:br/>
        <w:t xml:space="preserve">                    const data = JSON.parse(event.data);</w:t>
        <w:br/>
        <w:t xml:space="preserve">                    </w:t>
        <w:br/>
        <w:t xml:space="preserve">                    // Enhanced logging - for ALL WebSocket messages</w:t>
        <w:br/>
        <w:t xml:space="preserve">                    const timestamp = new Date().toISOString();</w:t>
        <w:br/>
        <w:t xml:space="preserve">                    const messageType = data.type || 'unknown';</w:t>
        <w:br/>
        <w:t xml:space="preserve">                    console.log(`[WebRTC Debug] [RECEIVED:${timestamp}] WebSocket message type: ${messageType}`);</w:t>
        <w:br/>
        <w:t xml:space="preserve">                    </w:t>
        <w:br/>
        <w:t xml:space="preserve">                    // Special detailed logging for call-related messages</w:t>
        <w:br/>
        <w:t xml:space="preserve">                    if (messageType.includes('call') || messageType === 'room_call_announcement') {{</w:t>
        <w:br/>
        <w:t xml:space="preserve">                        console.log(`[WebRTC Debug] [CALL FLOW] USER ${state.username} RECEIVED:`, JSON.stringify(data, null, 2));</w:t>
        <w:br/>
        <w:t xml:space="preserve">                    }}</w:t>
        <w:br/>
        <w:t xml:space="preserve">                    </w:t>
        <w:br/>
        <w:t xml:space="preserve">                    // Handle different message types</w:t>
        <w:br/>
        <w:t xml:space="preserve">                    switch(data.type) {{</w:t>
        <w:br/>
        <w:t xml:space="preserve">                        case 'message':</w:t>
        <w:br/>
        <w:t xml:space="preserve">                            // Handle new message</w:t>
        <w:br/>
        <w:t xml:space="preserve">                            handleNewMessage(data);</w:t>
        <w:br/>
        <w:t xml:space="preserve">                            break;</w:t>
        <w:br/>
        <w:t xml:space="preserve">                        case 'typing':</w:t>
        <w:br/>
        <w:t xml:space="preserve">                            // Handle typing notification</w:t>
        <w:br/>
        <w:t xml:space="preserve">                            handleTypingNotification(data);</w:t>
        <w:br/>
        <w:t xml:space="preserve">                            break;</w:t>
        <w:br/>
        <w:t xml:space="preserve">                        case 'incoming_call':</w:t>
        <w:br/>
        <w:t xml:space="preserve">                            // Handle direct incoming call notification (1-on-1 calls)</w:t>
        <w:br/>
        <w:t xml:space="preserve">                            // This is the new format according to the API docs</w:t>
        <w:br/>
        <w:t xml:space="preserve">                            console.log('[WebRTC Debug] [CALL FLOW] RECEIVER EVENT: User', state.username, 'received incoming_call from API');</w:t>
        <w:br/>
        <w:t xml:space="preserve">                            </w:t>
        <w:br/>
        <w:t xml:space="preserve">                            // Extract notification data from the API format</w:t>
        <w:br/>
        <w:t xml:space="preserve">                            const incomingCallNotification = data.notification;</w:t>
        <w:br/>
        <w:t xml:space="preserve">                            </w:t>
        <w:br/>
        <w:t xml:space="preserve">                            if (!incomingCallNotification) {{</w:t>
        <w:br/>
        <w:t xml:space="preserve">                                console.error('[WebRTC Debug] [CALL FLOW] Missing notification data in incoming_call message');</w:t>
        <w:br/>
        <w:t xml:space="preserve">                                break;</w:t>
        <w:br/>
        <w:t xml:space="preserve">                            }}</w:t>
        <w:br/>
        <w:t xml:space="preserve">                            </w:t>
        <w:br/>
        <w:t xml:space="preserve">                            // Extract caller info</w:t>
        <w:br/>
        <w:t xml:space="preserve">                            const callerUsername = incomingCallNotification.caller?.username;</w:t>
        <w:br/>
        <w:t xml:space="preserve">                            </w:t>
        <w:br/>
        <w:t xml:space="preserve">                            // Don't handle calls initiated by this user</w:t>
        <w:br/>
        <w:t xml:space="preserve">                            if (callerUsername === state.username) {{</w:t>
        <w:br/>
        <w:t xml:space="preserve">                                console.log('[WebRTC Debug] [CALL FLOW] Ignoring our own call notification');</w:t>
        <w:br/>
        <w:t xml:space="preserve">                                break;</w:t>
        <w:br/>
        <w:t xml:space="preserve">                            }}</w:t>
        <w:br/>
        <w:t xml:space="preserve">                            </w:t>
        <w:br/>
        <w:t xml:space="preserve">                            // Show incoming call popup</w:t>
        <w:br/>
        <w:t xml:space="preserve">                            handleIncomingCallNotification(incomingCallNotification);</w:t>
        <w:br/>
        <w:t xml:space="preserve">                            break;</w:t>
        <w:br/>
        <w:t xml:space="preserve">                            </w:t>
        <w:br/>
        <w:t xml:space="preserve">                        case 'call_notification':</w:t>
        <w:br/>
        <w:t xml:space="preserve">                            // Handle legacy direct call notification format</w:t>
        <w:br/>
        <w:t xml:space="preserve">                            console.log('[WebRTC Debug] [CALL FLOW] RECEIVER EVENT: User', state.username, 'received call_notification (legacy format)');</w:t>
        <w:br/>
        <w:t xml:space="preserve">                            </w:t>
        <w:br/>
        <w:t xml:space="preserve">                            const legacyNotification = {{</w:t>
        <w:br/>
        <w:t xml:space="preserve">                                id: data.invitation_id || data.id,</w:t>
        <w:br/>
        <w:t xml:space="preserve">                                caller: {{</w:t>
        <w:br/>
        <w:t xml:space="preserve">                                    username: data.caller_username || data.caller || "Unknown caller"</w:t>
        <w:br/>
        <w:t xml:space="preserve">                                }},</w:t>
        <w:br/>
        <w:t xml:space="preserve">                                room: data.room_id || data.room,</w:t>
        <w:br/>
        <w:t xml:space="preserve">                                room_name: data.room_name || "Chat Room",</w:t>
        <w:br/>
        <w:t xml:space="preserve">                                call_type: data.call_type || "audio",</w:t>
        <w:br/>
        <w:t xml:space="preserve">                                status: "pending"</w:t>
        <w:br/>
        <w:t xml:space="preserve">                            }};</w:t>
        <w:br/>
        <w:t xml:space="preserve">                            </w:t>
        <w:br/>
        <w:t xml:space="preserve">                            // Don't handle calls initiated by this user</w:t>
        <w:br/>
        <w:t xml:space="preserve">                            if (legacyNotification.caller.username === state.username) {{</w:t>
        <w:br/>
        <w:t xml:space="preserve">                                console.log('[WebRTC Debug] [CALL FLOW] Ignoring our own call notification');</w:t>
        <w:br/>
        <w:t xml:space="preserve">                                break;</w:t>
        <w:br/>
        <w:t xml:space="preserve">                            }}</w:t>
        <w:br/>
        <w:t xml:space="preserve">                            </w:t>
        <w:br/>
        <w:t xml:space="preserve">                            // Show incoming call popup</w:t>
        <w:br/>
        <w:t xml:space="preserve">                            handleIncomingCallNotification(legacyNotification);</w:t>
        <w:br/>
        <w:t xml:space="preserve">                            break;</w:t>
        <w:br/>
        <w:t xml:space="preserve">                            </w:t>
        <w:br/>
        <w:t xml:space="preserve">                        case 'room_call_announcement':</w:t>
        <w:br/>
        <w:t xml:space="preserve">                            // Handle room call announcement (could be either API format or legacy format)</w:t>
        <w:br/>
        <w:t xml:space="preserve">                            console.log('[WebRTC Debug] [CALL FLOW] RECEIVER EVENT: User', state.username, 'received room_call_announcement');</w:t>
        <w:br/>
        <w:t xml:space="preserve">                            </w:t>
        <w:br/>
        <w:t xml:space="preserve">                            let roomCallNotification;</w:t>
        <w:br/>
        <w:t xml:space="preserve">                            </w:t>
        <w:br/>
        <w:t xml:space="preserve">                            // Check if this is the API format (with notification object) or legacy format</w:t>
        <w:br/>
        <w:t xml:space="preserve">                            if (data.notification) {{</w:t>
        <w:br/>
        <w:t xml:space="preserve">                                // API format</w:t>
        <w:br/>
        <w:t xml:space="preserve">                                roomCallNotification = data.notification;</w:t>
        <w:br/>
        <w:t xml:space="preserve">                                console.log('[WebRTC Debug] [CALL FLOW] Received API format room call notification');</w:t>
        <w:br/>
        <w:t xml:space="preserve">                            }} else if (data.room_id || data.caller_username) {{</w:t>
        <w:br/>
        <w:t xml:space="preserve">                                // Legacy format</w:t>
        <w:br/>
        <w:t xml:space="preserve">                                roomCallNotification = {{</w:t>
        <w:br/>
        <w:t xml:space="preserve">                                    id: data.invitation_id || `legacy-${Date.now()}`,</w:t>
        <w:br/>
        <w:t xml:space="preserve">                                    caller: {{</w:t>
        <w:br/>
        <w:t xml:space="preserve">                                        username: data.caller_username || "Unknown caller"</w:t>
        <w:br/>
        <w:t xml:space="preserve">                                    }},</w:t>
        <w:br/>
        <w:t xml:space="preserve">                                    room: data.room_id,</w:t>
        <w:br/>
        <w:t xml:space="preserve">                                    room_name: data.room_name || "Chat Room",</w:t>
        <w:br/>
        <w:t xml:space="preserve">                                    call_type: data.call_type || "audio",</w:t>
        <w:br/>
        <w:t xml:space="preserve">                                    status: "pending"</w:t>
        <w:br/>
        <w:t xml:space="preserve">                                }};</w:t>
        <w:br/>
        <w:t xml:space="preserve">                                console.log('[WebRTC Debug] [CALL FLOW] Received legacy format room call, converted to:', roomCallNotification);</w:t>
        <w:br/>
        <w:t xml:space="preserve">                            }} else {{</w:t>
        <w:br/>
        <w:t xml:space="preserve">                                console.error('[WebRTC Debug] [CALL FLOW] Invalid room_call_announcement format:', data);</w:t>
        <w:br/>
        <w:t xml:space="preserve">                                break;</w:t>
        <w:br/>
        <w:t xml:space="preserve">                            }}</w:t>
        <w:br/>
        <w:t xml:space="preserve">                            </w:t>
        <w:br/>
        <w:t xml:space="preserve">                            // Don't handle calls initiated by this user</w:t>
        <w:br/>
        <w:t xml:space="preserve">                            if (roomCallNotification.caller.username === state.username) {{</w:t>
        <w:br/>
        <w:t xml:space="preserve">                                console.log('[WebRTC Debug] [CALL FLOW] Ignoring our own room call announcement');</w:t>
        <w:br/>
        <w:t xml:space="preserve">                                break;</w:t>
        <w:br/>
        <w:t xml:space="preserve">                            }}</w:t>
        <w:br/>
        <w:t xml:space="preserve">                            </w:t>
        <w:br/>
        <w:t xml:space="preserve">                            // Create a call banner at the top of the chat</w:t>
        <w:br/>
        <w:t xml:space="preserve">                            console.log('[WebRTC Debug] [CALL FLOW] Creating call banner for', state.username);</w:t>
        <w:br/>
        <w:t xml:space="preserve">                            createCallBanner(roomCallNotification);</w:t>
        <w:br/>
        <w:t xml:space="preserve">                            </w:t>
        <w:br/>
        <w:t xml:space="preserve">                            // Also show incoming call popup</w:t>
        <w:br/>
        <w:t xml:space="preserve">                            handleIncomingCallNotification(roomCallNotification);</w:t>
        <w:br/>
        <w:t xml:space="preserve">                            break;</w:t>
        <w:br/>
        <w:t xml:space="preserve">                            </w:t>
        <w:br/>
        <w:t xml:space="preserve">                        case 'call_notification_update':</w:t>
        <w:br/>
        <w:t xml:space="preserve">                            // Handle call status updates</w:t>
        <w:br/>
        <w:t xml:space="preserve">                            console.log('[WebRTC Debug] [CALL FLOW] Call notification update received');</w:t>
        <w:br/>
        <w:t xml:space="preserve">                            </w:t>
        <w:br/>
        <w:t xml:space="preserve">                            const updatedNotification = data.notification;</w:t>
        <w:br/>
        <w:t xml:space="preserve">                            if (!updatedNotification) {{</w:t>
        <w:br/>
        <w:t xml:space="preserve">                                console.error('[WebRTC Debug] [CALL FLOW] Missing notification data in update');</w:t>
        <w:br/>
        <w:t xml:space="preserve">                                break;</w:t>
        <w:br/>
        <w:t xml:space="preserve">                            }}</w:t>
        <w:br/>
        <w:t xml:space="preserve">                            </w:t>
        <w:br/>
        <w:t xml:space="preserve">                            handleCallStatusUpdate(updatedNotification);</w:t>
        <w:br/>
        <w:t xml:space="preserve">                            break;</w:t>
        <w:br/>
        <w:t xml:space="preserve">                            </w:t>
        <w:br/>
        <w:t xml:space="preserve">                        case 'call_ended':</w:t>
        <w:br/>
        <w:t xml:space="preserve">                            // Handle call end notification</w:t>
        <w:br/>
        <w:t xml:space="preserve">                            console.log('[WebRTC Debug] [CALL FLOW] Call ended notification received');</w:t>
        <w:br/>
        <w:t xml:space="preserve">                            </w:t>
        <w:br/>
        <w:t xml:space="preserve">                            const endedCall = data.call;</w:t>
        <w:br/>
        <w:t xml:space="preserve">                            if (!endedCall) {{</w:t>
        <w:br/>
        <w:t xml:space="preserve">                                console.error('[WebRTC Debug] [CALL FLOW] Missing call data in call_ended message');</w:t>
        <w:br/>
        <w:t xml:space="preserve">                                break;</w:t>
        <w:br/>
        <w:t xml:space="preserve">                            }}</w:t>
        <w:br/>
        <w:t xml:space="preserve">                            </w:t>
        <w:br/>
        <w:t xml:space="preserve">                            // Clean up call resources</w:t>
        <w:br/>
        <w:t xml:space="preserve">                            cleanupCall(endedCall.id);</w:t>
        <w:br/>
        <w:t xml:space="preserve">                            break;</w:t>
        <w:br/>
        <w:t xml:space="preserve">                            </w:t>
        <w:br/>
        <w:t xml:space="preserve">                        case 'call_response':</w:t>
        <w:br/>
        <w:t xml:space="preserve">                            // Handle legacy call response (accept/decline)</w:t>
        <w:br/>
        <w:t xml:space="preserve">                            console.log('[WebRTC Debug] [CALL FLOW] Legacy call response received:', data);</w:t>
        <w:br/>
        <w:t xml:space="preserve">                            handleLegacyCallResponse(data);</w:t>
        <w:br/>
        <w:t xml:space="preserve">                            break;</w:t>
        <w:br/>
        <w:t xml:space="preserve">                            </w:t>
        <w:br/>
        <w:t xml:space="preserve">                        case 'join_call_notification':</w:t>
        <w:br/>
        <w:t xml:space="preserve">                            // Someone joined the call</w:t>
        <w:br/>
        <w:t xml:space="preserve">                            console.log('[WebRTC Debug] [CALL FLOW] User joined call:', data.username);</w:t>
        <w:br/>
        <w:t xml:space="preserve">                            </w:t>
        <w:br/>
        <w:t xml:space="preserve">                            // Update participants list in active call data</w:t>
        <w:br/>
        <w:t xml:space="preserve">                            if (state.active_room_call &amp;&amp; state.active_room_call.participants) {{</w:t>
        <w:br/>
        <w:t xml:space="preserve">                                if (!state.active_room_call.participants.includes(data.username)) {{</w:t>
        <w:br/>
        <w:t xml:space="preserve">                                    state.active_room_call.participants.push(data.username);</w:t>
        <w:br/>
        <w:t xml:space="preserve">                                    state._update();</w:t>
        <w:br/>
        <w:t xml:space="preserve">                                }}</w:t>
        <w:br/>
        <w:t xml:space="preserve">                            }}</w:t>
        <w:br/>
        <w:t xml:space="preserve">                            </w:t>
        <w:br/>
        <w:t xml:space="preserve">                            // Show a toast notification that someone joined</w:t>
        <w:br/>
        <w:t xml:space="preserve">                            showJoinedCallToast(data.username);</w:t>
        <w:br/>
        <w:t xml:space="preserve">                            break;</w:t>
        <w:br/>
        <w:t xml:space="preserve">                            </w:t>
        <w:br/>
        <w:t xml:space="preserve">                        case 'end_call':</w:t>
        <w:br/>
        <w:t xml:space="preserve">                            // Handle legacy end call notification</w:t>
        <w:br/>
        <w:t xml:space="preserve">                            console.log('[WebRTC Debug] [CALL FLOW] Legacy end_call notification received:', data);</w:t>
        <w:br/>
        <w:t xml:space="preserve">                            </w:t>
        <w:br/>
        <w:t xml:space="preserve">                            // Clean up call resources</w:t>
        <w:br/>
        <w:t xml:space="preserve">                            cleanupCall(data.invitation_id || data.call_id);</w:t>
        <w:br/>
        <w:t xml:space="preserve">                            break;</w:t>
        <w:br/>
        <w:t xml:space="preserve">                            </w:t>
        <w:br/>
        <w:t xml:space="preserve">                        case 'error':</w:t>
        <w:br/>
        <w:t xml:space="preserve">                            console.error('[WebRTC Debug] Chat WebSocket error:', data.message);</w:t>
        <w:br/>
        <w:t xml:space="preserve">                            state.error_message = data.message;</w:t>
        <w:br/>
        <w:t xml:space="preserve">                            break;</w:t>
        <w:br/>
        <w:t xml:space="preserve">                    }}</w:t>
        <w:br/>
        <w:t xml:space="preserve">                }} catch (error) {{</w:t>
        <w:br/>
        <w:t xml:space="preserve">                    console.error('[WebRTC Debug] Error processing WebSocket message:', error, 'Raw data:', event.data);</w:t>
        <w:br/>
        <w:t xml:space="preserve">                }}</w:t>
        <w:br/>
        <w:t xml:space="preserve">            }};</w:t>
        <w:br/>
        <w:t xml:space="preserve">            </w:t>
        <w:br/>
        <w:t xml:space="preserve">            window.chatSocket.onclose = function(event) {{</w:t>
        <w:br/>
        <w:t xml:space="preserve">                console.log('[WebRTC Debug] Chat WebSocket connection closed', event);</w:t>
        <w:br/>
        <w:t xml:space="preserve">                state.is_connected = false;</w:t>
        <w:br/>
        <w:t xml:space="preserve">                </w:t>
        <w:br/>
        <w:t xml:space="preserve">                // Check if it was an abnormal closure</w:t>
        <w:br/>
        <w:t xml:space="preserve">                if (event.code !== 1000) {{  // 1000 is normal closure</w:t>
        <w:br/>
        <w:t xml:space="preserve">                    console.error('[WebRTC Debug] Chat WebSocket closed abnormally:', event.code, event.reason);</w:t>
        <w:br/>
        <w:t xml:space="preserve">                }}</w:t>
        <w:br/>
        <w:t xml:space="preserve">            }};</w:t>
        <w:br/>
        <w:t xml:space="preserve">            </w:t>
        <w:br/>
        <w:t xml:space="preserve">            window.chatSocket.onerror = function(error) {{</w:t>
        <w:br/>
        <w:t xml:space="preserve">                console.error('[WebRTC Debug] Chat WebSocket error:', error);</w:t>
        <w:br/>
        <w:t xml:space="preserve">                state.is_connected = false;</w:t>
        <w:br/>
        <w:t xml:space="preserve">            }};</w:t>
        <w:br/>
        <w:t xml:space="preserve">            </w:t>
        <w:br/>
        <w:t xml:space="preserve">            //========== HELPER FUNCTIONS ==========//</w:t>
        <w:br/>
        <w:t xml:space="preserve">            </w:t>
        <w:br/>
        <w:t xml:space="preserve">            // Function to handle incoming call notification (shows UI)</w:t>
        <w:br/>
        <w:t xml:space="preserve">            function handleIncomingCallNotification(notification) {{</w:t>
        <w:br/>
        <w:t xml:space="preserve">                console.log('[WebRTC Debug] [CALL FLOW] Processing incoming call notification:', notification);</w:t>
        <w:br/>
        <w:t xml:space="preserve">                </w:t>
        <w:br/>
        <w:t xml:space="preserve">                if (!notification) {{</w:t>
        <w:br/>
        <w:t xml:space="preserve">                    console.error('[WebRTC Debug] [CALL FLOW] Invalid notification data');</w:t>
        <w:br/>
        <w:t xml:space="preserve">                    return;</w:t>
        <w:br/>
        <w:t xml:space="preserve">                }}</w:t>
        <w:br/>
        <w:t xml:space="preserve">                </w:t>
        <w:br/>
        <w:t xml:space="preserve">                const callerId = notification.caller?.id || 'unknown-id';</w:t>
        <w:br/>
        <w:t xml:space="preserve">                const callerUsername = notification.caller?.username || 'Unknown caller';</w:t>
        <w:br/>
        <w:t xml:space="preserve">                const notificationId = notification.id;</w:t>
        <w:br/>
        <w:t xml:space="preserve">                const callType = notification.call_type || 'audio';</w:t>
        <w:br/>
        <w:t xml:space="preserve">                const roomId = notification.room;</w:t>
        <w:br/>
        <w:t xml:space="preserve">                const roomName = notification.room_name || 'Chat Room';</w:t>
        <w:br/>
        <w:t xml:space="preserve">                </w:t>
        <w:br/>
        <w:t xml:space="preserve">                console.log(`[WebRTC Debug] [CALL FLOW] Incoming call from ${callerUsername} (${callerId})`);</w:t>
        <w:br/>
        <w:t xml:space="preserve">                </w:t>
        <w:br/>
        <w:t xml:space="preserve">                // Show incoming call popup using setTimeout to avoid React state update issues</w:t>
        <w:br/>
        <w:t xml:space="preserve">                setTimeout(() =&gt; {{</w:t>
        <w:br/>
        <w:t xml:space="preserve">                    // Update call details in state</w:t>
        <w:br/>
        <w:t xml:space="preserve">                    state.current_chat_user = callerUsername;</w:t>
        <w:br/>
        <w:t xml:space="preserve">                    state.call_type = callType;</w:t>
        <w:br/>
        <w:t xml:space="preserve">                    state.show_incoming_call = true;</w:t>
        <w:br/>
        <w:t xml:space="preserve">                    state.call_invitation_id = notificationId;</w:t>
        <w:br/>
        <w:t xml:space="preserve">                    state.incoming_caller = callerUsername;</w:t>
        <w:br/>
        <w:t xml:space="preserve">                    state.active_room_call = {{</w:t>
        <w:br/>
        <w:t xml:space="preserve">                        id: notificationId,</w:t>
        <w:br/>
        <w:t xml:space="preserve">                        room_id: roomId,</w:t>
        <w:br/>
        <w:t xml:space="preserve">                        room_name: roomName || 'Chat Room',</w:t>
        <w:br/>
        <w:t xml:space="preserve">                        call_type: callType,</w:t>
        <w:br/>
        <w:t xml:space="preserve">                        started_by: callerUsername,</w:t>
        <w:br/>
        <w:t xml:space="preserve">                        participants: [callerUsername]</w:t>
        <w:br/>
        <w:t xml:space="preserve">                    }};</w:t>
        <w:br/>
        <w:t xml:space="preserve">                    </w:t>
        <w:br/>
        <w:t xml:space="preserve">                    console.log('[WebRTC Debug] [CALL FLOW] SHOWING POPUP: Call for', state.username, 'from', callerUsername);</w:t>
        <w:br/>
        <w:t xml:space="preserve">                    </w:t>
        <w:br/>
        <w:t xml:space="preserve">                    // Play ringtone</w:t>
        <w:br/>
        <w:t xml:space="preserve">                    try {{</w:t>
        <w:br/>
        <w:t xml:space="preserve">                        if (!window.ringtoneElement) {{</w:t>
        <w:br/>
        <w:t xml:space="preserve">                            window.ringtoneElement = new Audio('/static/ringtone.mp3');</w:t>
        <w:br/>
        <w:t xml:space="preserve">                            window.ringtoneElement.loop = true;</w:t>
        <w:br/>
        <w:t xml:space="preserve">                            window.ringtoneElement.volume = 0.7;</w:t>
        <w:br/>
        <w:t xml:space="preserve">                        }}</w:t>
        <w:br/>
        <w:t xml:space="preserve">                        </w:t>
        <w:br/>
        <w:t xml:space="preserve">                        const playPromise = window.ringtoneElement.play();</w:t>
        <w:br/>
        <w:t xml:space="preserve">                        </w:t>
        <w:br/>
        <w:t xml:space="preserve">                        if (playPromise !== undefined) {{</w:t>
        <w:br/>
        <w:t xml:space="preserve">                            playPromise.catch(e =&gt; {{</w:t>
        <w:br/>
        <w:t xml:space="preserve">                                console.log('[WebRTC Debug] Error playing ringtone:', e);</w:t>
        <w:br/>
        <w:t xml:space="preserve">                                // Add click handler for user interaction</w:t>
        <w:br/>
        <w:t xml:space="preserve">                                document.addEventListener('click', function unlockAudio() {{</w:t>
        <w:br/>
        <w:t xml:space="preserve">                                    window.ringtoneElement.play();</w:t>
        <w:br/>
        <w:t xml:space="preserve">                                    document.removeEventListener('click', unlockAudio);</w:t>
        <w:br/>
        <w:t xml:space="preserve">                                }}, {{once: true}});</w:t>
        <w:br/>
        <w:t xml:space="preserve">                            }});</w:t>
        <w:br/>
        <w:t xml:space="preserve">                        }}</w:t>
        <w:br/>
        <w:t xml:space="preserve">                    }} catch(e) {{</w:t>
        <w:br/>
        <w:t xml:space="preserve">                        console.error('[WebRTC Debug] Exception playing ringtone:', e);</w:t>
        <w:br/>
        <w:t xml:space="preserve">                    }}</w:t>
        <w:br/>
        <w:t xml:space="preserve">                    </w:t>
        <w:br/>
        <w:t xml:space="preserve">                    // Flash title to get user's attention</w:t>
        <w:br/>
        <w:t xml:space="preserve">                    const origTitle = document.title;</w:t>
        <w:br/>
        <w:t xml:space="preserve">                    window.titleFlashInterval = setInterval(() =&gt; {{</w:t>
        <w:br/>
        <w:t xml:space="preserve">                        document.title = document.title === origTitle ? </w:t>
        <w:br/>
        <w:t xml:space="preserve">                            `📞 ${callType === 'video' ? 'Video' : 'Audio'} Call from ${callerUsername}` : origTitle;</w:t>
        <w:br/>
        <w:t xml:space="preserve">                    }}, 1000);</w:t>
        <w:br/>
        <w:t xml:space="preserve">                    </w:t>
        <w:br/>
        <w:t xml:space="preserve">                    // Force UI update</w:t>
        <w:br/>
        <w:t xml:space="preserve">                    state._update();</w:t>
        <w:br/>
        <w:t xml:space="preserve">                }}, 0);</w:t>
        <w:br/>
        <w:t xml:space="preserve">            }}</w:t>
        <w:br/>
        <w:t xml:space="preserve">            </w:t>
        <w:br/>
        <w:t xml:space="preserve">            // Function to handle call status updates</w:t>
        <w:br/>
        <w:t xml:space="preserve">            function handleCallStatusUpdate(notification) {{</w:t>
        <w:br/>
        <w:t xml:space="preserve">                console.log('[WebRTC Debug] [CALL FLOW] Processing call status update:', notification);</w:t>
        <w:br/>
        <w:t xml:space="preserve">                </w:t>
        <w:br/>
        <w:t xml:space="preserve">                const status = notification.status;</w:t>
        <w:br/>
        <w:t xml:space="preserve">                const notificationId = notification.id;</w:t>
        <w:br/>
        <w:t xml:space="preserve">                </w:t>
        <w:br/>
        <w:t xml:space="preserve">                // Update UI based on notification status</w:t>
        <w:br/>
        <w:t xml:space="preserve">                switch(status) {{</w:t>
        <w:br/>
        <w:t xml:space="preserve">                    case 'accepted':</w:t>
        <w:br/>
        <w:t xml:space="preserve">                        console.log('[WebRTC Debug] [CALL FLOW] Call was accepted');</w:t>
        <w:br/>
        <w:t xml:space="preserve">                        </w:t>
        <w:br/>
        <w:t xml:space="preserve">                        // Stop ringtone if playing</w:t>
        <w:br/>
        <w:t xml:space="preserve">                        if (window.ringtoneElement) {{</w:t>
        <w:br/>
        <w:t xml:space="preserve">                            window.ringtoneElement.pause();</w:t>
        <w:br/>
        <w:t xml:space="preserve">                            window.ringtoneElement.currentTime = 0;</w:t>
        <w:br/>
        <w:t xml:space="preserve">                        }}</w:t>
        <w:br/>
        <w:t xml:space="preserve">                        </w:t>
        <w:br/>
        <w:t xml:space="preserve">                        // If we're the caller, hide calling popup and show call UI</w:t>
        <w:br/>
        <w:t xml:space="preserve">                        if (state.show_calling_popup) {{</w:t>
        <w:br/>
        <w:t xml:space="preserve">                            state.show_calling_popup = false;</w:t>
        <w:br/>
        <w:t xml:space="preserve">                            if (state.call_type === 'video') {{</w:t>
        <w:br/>
        <w:t xml:space="preserve">                                state.show_video_popup = true;</w:t>
        <w:br/>
        <w:t xml:space="preserve">                        }} else {{</w:t>
        <w:br/>
        <w:t xml:space="preserve">                                state.show_call_popup = true;</w:t>
        <w:br/>
        <w:t xml:space="preserve">                            }}</w:t>
        <w:br/>
        <w:t xml:space="preserve">                            state._update();</w:t>
        <w:br/>
        <w:t xml:space="preserve">                        }}</w:t>
        <w:br/>
        <w:t xml:space="preserve">                        break;</w:t>
        <w:br/>
        <w:t xml:space="preserve">                        </w:t>
        <w:br/>
        <w:t xml:space="preserve">                    case 'declined':</w:t>
        <w:br/>
        <w:t xml:space="preserve">                        console.log('[WebRTC Debug] [CALL FLOW] Call was declined');</w:t>
        <w:br/>
        <w:t xml:space="preserve">                        </w:t>
        <w:br/>
        <w:t xml:space="preserve">                        cleanupCall(notificationId);</w:t>
        <w:br/>
        <w:t xml:space="preserve">                        </w:t>
        <w:br/>
        <w:t xml:space="preserve">                        // If we're the caller, show declined message</w:t>
        <w:br/>
        <w:t xml:space="preserve">                        if (state.show_calling_popup) {{</w:t>
        <w:br/>
        <w:t xml:space="preserve">                            state.show_calling_popup = false;</w:t>
        <w:br/>
        <w:t xml:space="preserve">                            state.error_message = 'Call declined';</w:t>
        <w:br/>
        <w:t xml:space="preserve">                            state._update();</w:t>
        <w:br/>
        <w:t xml:space="preserve">                            </w:t>
        <w:br/>
        <w:t xml:space="preserve">                            // Stop media streams</w:t>
        <w:br/>
        <w:t xml:space="preserve">                            if (window.localStream) {{</w:t>
        <w:br/>
        <w:t xml:space="preserve">                                window.localStream.getTracks().forEach(track =&gt; track.stop());</w:t>
        <w:br/>
        <w:t xml:space="preserve">                            }}</w:t>
        <w:br/>
        <w:t xml:space="preserve">                        }}</w:t>
        <w:br/>
        <w:t xml:space="preserve">                        break;</w:t>
        <w:br/>
        <w:t xml:space="preserve">                        </w:t>
        <w:br/>
        <w:t xml:space="preserve">                    case 'missed':</w:t>
        <w:br/>
        <w:t xml:space="preserve">                        console.log('[WebRTC Debug] [CALL FLOW] Call was missed');</w:t>
        <w:br/>
        <w:t xml:space="preserve">                        cleanupCall(notificationId);</w:t>
        <w:br/>
        <w:t xml:space="preserve">                        break;</w:t>
        <w:br/>
        <w:t xml:space="preserve">                        </w:t>
        <w:br/>
        <w:t xml:space="preserve">                    case 'ended':</w:t>
        <w:br/>
        <w:t xml:space="preserve">                        console.log('[WebRTC Debug] [CALL FLOW] Call was ended');</w:t>
        <w:br/>
        <w:t xml:space="preserve">                        cleanupCall(notificationId);</w:t>
        <w:br/>
        <w:t xml:space="preserve">                        break;</w:t>
        <w:br/>
        <w:t xml:space="preserve">                }}</w:t>
        <w:br/>
        <w:t xml:space="preserve">            }}</w:t>
        <w:br/>
        <w:t xml:space="preserve">            </w:t>
        <w:br/>
        <w:t xml:space="preserve">            // Function to handle legacy call response format</w:t>
        <w:br/>
        <w:t xml:space="preserve">            function handleLegacyCallResponse(data) {{</w:t>
        <w:br/>
        <w:t xml:space="preserve">                console.log('[WebRTC Debug] [CALL FLOW] Legacy call response received:', data);</w:t>
        <w:br/>
        <w:t xml:space="preserve">                </w:t>
        <w:br/>
        <w:t xml:space="preserve">                // Get response details</w:t>
        <w:br/>
        <w:t xml:space="preserve">                const response = data.response;</w:t>
        <w:br/>
        <w:t xml:space="preserve">                </w:t>
        <w:br/>
        <w:t xml:space="preserve">                // Update state immediately</w:t>
        <w:br/>
        <w:t xml:space="preserve">                if (response === 'accept') {{</w:t>
        <w:br/>
        <w:t xml:space="preserve">                    // Call was accepted, continue with establishing connection</w:t>
        <w:br/>
        <w:t xml:space="preserve">                    console.log('[WebRTC Debug] [CALL FLOW] Call accepted by', data.username || 'someone');</w:t>
        <w:br/>
        <w:t xml:space="preserve">                    </w:t>
        <w:br/>
        <w:t xml:space="preserve">                    // Stop calling ringtone </w:t>
        <w:br/>
        <w:t xml:space="preserve">                    if (window.ringtoneElement) {{</w:t>
        <w:br/>
        <w:t xml:space="preserve">                        window.ringtoneElement.pause();</w:t>
        <w:br/>
        <w:t xml:space="preserve">                        window.ringtoneElement.currentTime = 0;</w:t>
        <w:br/>
        <w:t xml:space="preserve">                    }}</w:t>
        <w:br/>
        <w:t xml:space="preserve">                    </w:t>
        <w:br/>
        <w:t xml:space="preserve">                    // Hide calling popup and show call UI</w:t>
        <w:br/>
        <w:t xml:space="preserve">                    state.show_calling_popup = false;</w:t>
        <w:br/>
        <w:t xml:space="preserve">                    if (state.call_type === 'video') {{</w:t>
        <w:br/>
        <w:t xml:space="preserve">                        state.show_video_popup = true;</w:t>
        <w:br/>
        <w:t xml:space="preserve">                    }} else {{</w:t>
        <w:br/>
        <w:t xml:space="preserve">                        state.show_call_popup = true;</w:t>
        <w:br/>
        <w:t xml:space="preserve">                    }}</w:t>
        <w:br/>
        <w:t xml:space="preserve">                    state._update();</w:t>
        <w:br/>
        <w:t xml:space="preserve">                }} else if (response === 'decline') {{</w:t>
        <w:br/>
        <w:t xml:space="preserve">                    // Call was declined</w:t>
        <w:br/>
        <w:t xml:space="preserve">                    console.log('[WebRTC Debug] [CALL FLOW] Call declined by', data.username || 'someone');</w:t>
        <w:br/>
        <w:t xml:space="preserve">                    </w:t>
        <w:br/>
        <w:t xml:space="preserve">                    // Hide calling popup</w:t>
        <w:br/>
        <w:t xml:space="preserve">                    state.show_calling_popup = false;</w:t>
        <w:br/>
        <w:t xml:space="preserve">                    state.error_message = 'Call declined';</w:t>
        <w:br/>
        <w:t xml:space="preserve">                    state.incoming_caller = '';</w:t>
        <w:br/>
        <w:t xml:space="preserve">                    </w:t>
        <w:br/>
        <w:t xml:space="preserve">                    // Stop media streams</w:t>
        <w:br/>
        <w:t xml:space="preserve">                    if (window.localStream) {{</w:t>
        <w:br/>
        <w:t xml:space="preserve">                        window.localStream.getTracks().forEach(track =&gt; track.stop());</w:t>
        <w:br/>
        <w:t xml:space="preserve">                    }}</w:t>
        <w:br/>
        <w:t xml:space="preserve">                    state._update();</w:t>
        <w:br/>
        <w:t xml:space="preserve">                }}</w:t>
        <w:br/>
        <w:t xml:space="preserve">            }}</w:t>
        <w:br/>
        <w:t xml:space="preserve">            </w:t>
        <w:br/>
        <w:t xml:space="preserve">            // Function to cleanup call resources</w:t>
        <w:br/>
        <w:t xml:space="preserve">            function cleanupCall(callId) {{</w:t>
        <w:br/>
        <w:t xml:space="preserve">                console.log('[WebRTC Debug] [CALL FLOW] Cleaning up call:', callId);</w:t>
        <w:br/>
        <w:t xml:space="preserve">                </w:t>
        <w:br/>
        <w:t xml:space="preserve">                // Stop ringtone if playing</w:t>
        <w:br/>
        <w:t xml:space="preserve">                if (window.ringtoneElement) {{</w:t>
        <w:br/>
        <w:t xml:space="preserve">                    window.ringtoneElement.pause();</w:t>
        <w:br/>
        <w:t xml:space="preserve">                    window.ringtoneElement.currentTime = 0;</w:t>
        <w:br/>
        <w:t xml:space="preserve">                }}</w:t>
        <w:br/>
        <w:t xml:space="preserve">                </w:t>
        <w:br/>
        <w:t xml:space="preserve">                // Clear title flash interval</w:t>
        <w:br/>
        <w:t xml:space="preserve">                if (window.titleFlashInterval) {{</w:t>
        <w:br/>
        <w:t xml:space="preserve">                    clearInterval(window.titleFlashInterval);</w:t>
        <w:br/>
        <w:t xml:space="preserve">                    document.title = 'Chat';</w:t>
        <w:br/>
        <w:t xml:space="preserve">                }}</w:t>
        <w:br/>
        <w:t xml:space="preserve">                </w:t>
        <w:br/>
        <w:t xml:space="preserve">                // Remove call banner if it exists</w:t>
        <w:br/>
        <w:t xml:space="preserve">                const callBanner = document.getElementById('active-call-banner');</w:t>
        <w:br/>
        <w:t xml:space="preserve">                if (callBanner) {{</w:t>
        <w:br/>
        <w:t xml:space="preserve">                    callBanner.remove();</w:t>
        <w:br/>
        <w:t xml:space="preserve">                }}</w:t>
        <w:br/>
        <w:t xml:space="preserve">                </w:t>
        <w:br/>
        <w:t xml:space="preserve">                // Update UI state</w:t>
        <w:br/>
        <w:t xml:space="preserve">                setTimeout(() =&gt; {{</w:t>
        <w:br/>
        <w:t xml:space="preserve">                    state.show_incoming_call = false;</w:t>
        <w:br/>
        <w:t xml:space="preserve">                    state.show_calling_popup = false;</w:t>
        <w:br/>
        <w:t xml:space="preserve">                    state.is_call_connected = false;</w:t>
        <w:br/>
        <w:t xml:space="preserve">                    state.active_room_call = {{}}; // Clear active room call data</w:t>
        <w:br/>
        <w:t xml:space="preserve">                    state._update();</w:t>
        <w:br/>
        <w:t xml:space="preserve">                }}, 0);</w:t>
        <w:br/>
        <w:t xml:space="preserve">            }}</w:t>
        <w:br/>
        <w:t xml:space="preserve">            </w:t>
        <w:br/>
        <w:t xml:space="preserve">            // Function to show joined call toast notification</w:t>
        <w:br/>
        <w:t xml:space="preserve">            function showJoinedCallToast(username) {{</w:t>
        <w:br/>
        <w:t xml:space="preserve">                const joinToast = document.createElement('div');</w:t>
        <w:br/>
        <w:t xml:space="preserve">                joinToast.style.cssText = 'position:fixed;bottom:20px;left:20px;background:#333;color:white;padding:12px;border-radius:4px;z-index:9999;';</w:t>
        <w:br/>
        <w:t xml:space="preserve">                joinToast.innerHTML = '&lt;strong&gt;' + username + '&lt;/strong&gt; joined the call';</w:t>
        <w:br/>
        <w:t xml:space="preserve">                document.body.appendChild(joinToast);</w:t>
        <w:br/>
        <w:t xml:space="preserve">                </w:t>
        <w:br/>
        <w:t xml:space="preserve">                // Auto-remove after 3 seconds</w:t>
        <w:br/>
        <w:t xml:space="preserve">                setTimeout(() =&gt; {{</w:t>
        <w:br/>
        <w:t xml:space="preserve">                    joinToast.style.opacity = '0';</w:t>
        <w:br/>
        <w:t xml:space="preserve">                    joinToast.style.transition = 'opacity 0.5s';</w:t>
        <w:br/>
        <w:t xml:space="preserve">                    setTimeout(() =&gt; document.body.removeChild(joinToast), 500);</w:t>
        <w:br/>
        <w:t xml:space="preserve">                }}, 3000);</w:t>
        <w:br/>
        <w:t xml:space="preserve">            }}</w:t>
        <w:br/>
        <w:t xml:space="preserve">            </w:t>
        <w:br/>
        <w:t xml:space="preserve">            // Function to handle new message</w:t>
        <w:br/>
        <w:t xml:space="preserve">            function handleNewMessage(data) {{</w:t>
        <w:br/>
        <w:t xml:space="preserve">                const message = data.message;</w:t>
        <w:br/>
        <w:t xml:space="preserve">                if (!message) return;</w:t>
        <w:br/>
        <w:t xml:space="preserve">                </w:t>
        <w:br/>
        <w:t xml:space="preserve">                // Check if the message is from current user</w:t>
        <w:br/>
        <w:t xml:space="preserve">                const isCurrentUser = message.sender.username === state.username;</w:t>
        <w:br/>
        <w:t xml:space="preserve">                </w:t>
        <w:br/>
        <w:t xml:space="preserve">                // Add message to chat history</w:t>
        <w:br/>
        <w:t xml:space="preserve">                console.log(`[WebRTC Debug] Adding message from ${message.sender.username}`);</w:t>
        <w:br/>
        <w:t xml:space="preserve">                state.chat_history = [...state.chat_history, [</w:t>
        <w:br/>
        <w:t xml:space="preserve">                    isCurrentUser ? "user" : "other", </w:t>
        <w:br/>
        <w:t xml:space="preserve">                    message.content</w:t>
        <w:br/>
        <w:t xml:space="preserve">                ]];</w:t>
        <w:br/>
        <w:t xml:space="preserve">            }}</w:t>
        <w:br/>
        <w:t xml:space="preserve">            </w:t>
        <w:br/>
        <w:t xml:space="preserve">            // Function to handle typing notification</w:t>
        <w:br/>
        <w:t xml:space="preserve">            function handleTypingNotification(data) {{</w:t>
        <w:br/>
        <w:t xml:space="preserve">                const username = data.username;</w:t>
        <w:br/>
        <w:t xml:space="preserve">                if (!username) return;</w:t>
        <w:br/>
        <w:t xml:space="preserve">                </w:t>
        <w:br/>
        <w:t xml:space="preserve">                // Add to typing users if not already there</w:t>
        <w:br/>
        <w:t xml:space="preserve">                if (!state.typing_users.includes(username)) {{</w:t>
        <w:br/>
        <w:t xml:space="preserve">                    state.typing_users = [...state.typing_users, username];</w:t>
        <w:br/>
        <w:t xml:space="preserve">                }}</w:t>
        <w:br/>
        <w:t xml:space="preserve">                </w:t>
        <w:br/>
        <w:t xml:space="preserve">                // Remove after delay</w:t>
        <w:br/>
        <w:t xml:space="preserve">                setTimeout(() =&gt; {{</w:t>
        <w:br/>
        <w:t xml:space="preserve">                    state.typing_users = state.typing_users.filter(user =&gt; user !== username);</w:t>
        <w:br/>
        <w:t xml:space="preserve">                }}, 3000);</w:t>
        <w:br/>
        <w:t xml:space="preserve">            }}</w:t>
        <w:br/>
        <w:t xml:space="preserve">            </w:t>
        <w:br/>
        <w:t xml:space="preserve">            // Create a call banner at the top of the chat</w:t>
        <w:br/>
        <w:t xml:space="preserve">            function createCallBanner(callData) {{</w:t>
        <w:br/>
        <w:t xml:space="preserve">                console.log('[WebRTC Debug] [CALL FLOW] Creating call banner for room call');</w:t>
        <w:br/>
        <w:t xml:space="preserve">                </w:t>
        <w:br/>
        <w:t xml:space="preserve">                setTimeout(() =&gt; {{</w:t>
        <w:br/>
        <w:t xml:space="preserve">                    const callType = callData.call_type || 'audio';</w:t>
        <w:br/>
        <w:t xml:space="preserve">                    const callStarter = callData.caller?.username || callData.caller_username || 'Unknown caller';</w:t>
        <w:br/>
        <w:t xml:space="preserve">                    const roomName = callData.room_name || 'Chat Room';</w:t>
        <w:br/>
        <w:t xml:space="preserve">                    const notificationId = callData.id || `legacy-${Date.now()}`;</w:t>
        <w:br/>
        <w:t xml:space="preserve">                    </w:t>
        <w:br/>
        <w:t xml:space="preserve">                    // Add a banner at the top of the chat</w:t>
        <w:br/>
        <w:t xml:space="preserve">                    const chatContainer = document.querySelector('.message-container');</w:t>
        <w:br/>
        <w:t xml:space="preserve">                    if (chatContainer) {{</w:t>
        <w:br/>
        <w:t xml:space="preserve">                        // Check if banner already exists</w:t>
        <w:br/>
        <w:t xml:space="preserve">                        if (document.getElementById('active-call-banner')) {{</w:t>
        <w:br/>
        <w:t xml:space="preserve">                            return; // Banner already exists, no need to create another</w:t>
        <w:br/>
        <w:t xml:space="preserve">                        }}</w:t>
        <w:br/>
        <w:t xml:space="preserve">                        </w:t>
        <w:br/>
        <w:t xml:space="preserve">                        const banner = document.createElement('div');</w:t>
        <w:br/>
        <w:t xml:space="preserve">                        banner.id = 'active-call-banner';</w:t>
        <w:br/>
        <w:t xml:space="preserve">                        banner.style.cssText = 'position:sticky;top:0;width:100%;background:#e8f7fc;border-radius:8px;padding:10px;margin:10px 0;display:flex;justify-content:space-between;align-items:center;z-index:10;box-shadow:0 2px 5px rgba(0,0,0,0.1);';</w:t>
        <w:br/>
        <w:t xml:space="preserve">                        </w:t>
        <w:br/>
        <w:t xml:space="preserve">                        const iconType = callType === 'video' ? '🎥' : '📞';</w:t>
        <w:br/>
        <w:t xml:space="preserve">                        banner.innerHTML = `</w:t>
        <w:br/>
        <w:t xml:space="preserve">                            &lt;div style="display:flex;align-items:center;gap:8px;"&gt;</w:t>
        <w:br/>
        <w:t xml:space="preserve">                                &lt;span style="font-size:24px;"&gt;${iconType}&lt;/span&gt;</w:t>
        <w:br/>
        <w:t xml:space="preserve">                                &lt;div&gt;</w:t>
        <w:br/>
        <w:t xml:space="preserve">                                    &lt;div style="font-weight:bold;"&gt;${callType === 'video' ? 'Video' : 'Audio'} call in progress&lt;/div&gt;</w:t>
        <w:br/>
        <w:t xml:space="preserve">                                    &lt;div style="font-size:14px;color:#666;"&gt;Started by ${callStarter} in ${roomName}&lt;/div&gt;</w:t>
        <w:br/>
        <w:t xml:space="preserve">                                &lt;/div&gt;</w:t>
        <w:br/>
        <w:t xml:space="preserve">                            &lt;/div&gt;</w:t>
        <w:br/>
        <w:t xml:space="preserve">                            &lt;button id="join-call-button" style="background:#80d0ea;color:white;border:none;border-radius:4px;padding:8px 12px;cursor:pointer;font-weight:bold;"&gt;Join Call&lt;/button&gt;</w:t>
        <w:br/>
        <w:t xml:space="preserve">                        `;</w:t>
        <w:br/>
        <w:t xml:space="preserve">                        </w:t>
        <w:br/>
        <w:t xml:space="preserve">                        chatContainer.insertBefore(banner, chatContainer.firstChild);</w:t>
        <w:br/>
        <w:t xml:space="preserve">                        </w:t>
        <w:br/>
        <w:t xml:space="preserve">                        // Add click handler for join button</w:t>
        <w:br/>
        <w:t xml:space="preserve">                        document.getElementById('join-call-button').addEventListener('click', () =&gt; {{</w:t>
        <w:br/>
        <w:t xml:space="preserve">                            console.log('[WebRTC Debug] [CALL FLOW] User', state.username, 'clicked Join Call button for call started by', callStarter);</w:t>
        <w:br/>
        <w:t xml:space="preserve">                            </w:t>
        <w:br/>
        <w:t xml:space="preserve">                            // Using a custom event to trigger Reflex event</w:t>
        <w:br/>
        <w:t xml:space="preserve">                            const event = new CustomEvent('join_existing_call', {{</w:t>
        <w:br/>
        <w:t xml:space="preserve">                                detail: {{</w:t>
        <w:br/>
        <w:t xml:space="preserve">                                    call_type: callType,</w:t>
        <w:br/>
        <w:t xml:space="preserve">                                    notification_id: notificationId</w:t>
        <w:br/>
        <w:t xml:space="preserve">                                }}</w:t>
        <w:br/>
        <w:t xml:space="preserve">                            }});</w:t>
        <w:br/>
        <w:t xml:space="preserve">                            document.dispatchEvent(event);</w:t>
        <w:br/>
        <w:t xml:space="preserve">                        }});</w:t>
        <w:br/>
        <w:t xml:space="preserve">                        </w:t>
        <w:br/>
        <w:t xml:space="preserve">                        // Listen for the custom event</w:t>
        <w:br/>
        <w:t xml:space="preserve">                        document.addEventListener('join_existing_call', (e) =&gt; {{</w:t>
        <w:br/>
        <w:t xml:space="preserve">                            // Call Reflex method</w:t>
        <w:br/>
        <w:t xml:space="preserve">                            window._set_state_from_js({{</w:t>
        <w:br/>
        <w:t xml:space="preserve">                                call_type: e.detail.call_type,</w:t>
        <w:br/>
        <w:t xml:space="preserve">                                call_invitation_id: e.detail.notification_id,</w:t>
        <w:br/>
        <w:t xml:space="preserve">                                _events: [{{ name: "join_existing_call", payload: {{ invitation_id: e.detail.notification_id }} }}]</w:t>
        <w:br/>
        <w:t xml:space="preserve">                            }});</w:t>
        <w:br/>
        <w:t xml:space="preserve">                        }});</w:t>
        <w:br/>
        <w:t xml:space="preserve">                    }} else {{</w:t>
        <w:br/>
        <w:t xml:space="preserve">                        console.error('[WebRTC Debug] Could not find message container for call banner');</w:t>
        <w:br/>
        <w:t xml:space="preserve">                    }}</w:t>
        <w:br/>
        <w:t xml:space="preserve">                }}, 500);</w:t>
        <w:br/>
        <w:t xml:space="preserve">            }}</w:t>
        <w:br/>
        <w:t xml:space="preserve">        """)</w:t>
        <w:br/>
        <w:t xml:space="preserve">        self.is_connected = True</w:t>
        <w:br/>
        <w:t xml:space="preserve">        </w:t>
        <w:br/>
        <w:t xml:space="preserve">    @rx.event</w:t>
        <w:br/>
        <w:t xml:space="preserve">    async def initialize_peer_connection(self):</w:t>
        <w:br/>
        <w:t xml:space="preserve">        """Initialize WebRTC peer connection with debug logging."""</w:t>
        <w:br/>
        <w:t xml:space="preserve">        print("[WebRTC Debug] Initializing peer connection")</w:t>
        <w:br/>
        <w:t xml:space="preserve">        rx.call_script("""</w:t>
        <w:br/>
        <w:t xml:space="preserve">            // WebRTC Debug Logger</w:t>
        <w:br/>
        <w:t xml:space="preserve">            const webrtcDebug = {</w:t>
        <w:br/>
        <w:t xml:space="preserve">                log: function(message, data = null) {</w:t>
        <w:br/>
        <w:t xml:space="preserve">                    const timestamp = new Date().toISOString();</w:t>
        <w:br/>
        <w:t xml:space="preserve">                    console.log(`[WebRTC Debug] ${timestamp} - ${message}`, data || '');</w:t>
        <w:br/>
        <w:t xml:space="preserve">                    </w:t>
        <w:br/>
        <w:t xml:space="preserve">                    // Update debug info in localStorage</w:t>
        <w:br/>
        <w:t xml:space="preserve">                    const debugInfo = JSON.parse(localStorage.getItem('webrtc_debug') || '[]');</w:t>
        <w:br/>
        <w:t xml:space="preserve">                    debugInfo.push({ timestamp, message, data });</w:t>
        <w:br/>
        <w:t xml:space="preserve">                    if (debugInfo.length &gt; 100) debugInfo.shift(); // Keep last 100 logs</w:t>
        <w:br/>
        <w:t xml:space="preserve">                    localStorage.setItem('webrtc_debug', JSON.stringify(debugInfo));</w:t>
        <w:br/>
        <w:t xml:space="preserve">                }</w:t>
        <w:br/>
        <w:t xml:space="preserve">            };</w:t>
        <w:br/>
        <w:br/>
        <w:t xml:space="preserve">            // Initialize WebRTC with debug</w:t>
        <w:br/>
        <w:t xml:space="preserve">            try {</w:t>
        <w:br/>
        <w:t xml:space="preserve">                webrtcDebug.log('Creating RTCPeerConnection');</w:t>
        <w:br/>
        <w:t xml:space="preserve">                const configuration = {</w:t>
        <w:br/>
        <w:t xml:space="preserve">                    iceServers: [</w:t>
        <w:br/>
        <w:t xml:space="preserve">                        { urls: 'stun:stun.l.google.com:19302' }</w:t>
        <w:br/>
        <w:t xml:space="preserve">                    ]</w:t>
        <w:br/>
        <w:t xml:space="preserve">                };</w:t>
        <w:br/>
        <w:t xml:space="preserve">                window.peerConnection = new RTCPeerConnection(configuration);</w:t>
        <w:br/>
        <w:br/>
        <w:t xml:space="preserve">                // Connection state changes</w:t>
        <w:br/>
        <w:t xml:space="preserve">                window.peerConnection.onconnectionstatechange = function() {</w:t>
        <w:br/>
        <w:t xml:space="preserve">                    webrtcDebug.log('Connection state changed', {</w:t>
        <w:br/>
        <w:t xml:space="preserve">                        state: window.peerConnection.connectionState</w:t>
        <w:br/>
        <w:t xml:space="preserve">                    });</w:t>
        <w:br/>
        <w:t xml:space="preserve">                };</w:t>
        <w:br/>
        <w:br/>
        <w:t xml:space="preserve">                // ICE connection state changes</w:t>
        <w:br/>
        <w:t xml:space="preserve">                window.peerConnection.oniceconnectionstatechange = function() {</w:t>
        <w:br/>
        <w:t xml:space="preserve">                    webrtcDebug.log('ICE connection state changed', {</w:t>
        <w:br/>
        <w:t xml:space="preserve">                        state: window.peerConnection.iceConnectionState</w:t>
        <w:br/>
        <w:t xml:space="preserve">                    });</w:t>
        <w:br/>
        <w:t xml:space="preserve">                };</w:t>
        <w:br/>
        <w:br/>
        <w:t xml:space="preserve">                // ICE gathering state changes</w:t>
        <w:br/>
        <w:t xml:space="preserve">                window.peerConnection.onicegatheringstatechange = function() {</w:t>
        <w:br/>
        <w:t xml:space="preserve">                    webrtcDebug.log('ICE gathering state changed', {</w:t>
        <w:br/>
        <w:t xml:space="preserve">                        state: window.peerConnection.iceGatheringState</w:t>
        <w:br/>
        <w:t xml:space="preserve">                    });</w:t>
        <w:br/>
        <w:t xml:space="preserve">                };</w:t>
        <w:br/>
        <w:br/>
        <w:t xml:space="preserve">                // ICE candidate events</w:t>
        <w:br/>
        <w:t xml:space="preserve">                window.peerConnection.onicecandidate = function(event) {</w:t>
        <w:br/>
        <w:t xml:space="preserve">                    if (event.candidate) {</w:t>
        <w:br/>
        <w:t xml:space="preserve">                        webrtcDebug.log('New ICE candidate', {</w:t>
        <w:br/>
        <w:t xml:space="preserve">                            candidate: event.candidate.candidate,</w:t>
        <w:br/>
        <w:t xml:space="preserve">                            sdpMid: event.candidate.sdpMid,</w:t>
        <w:br/>
        <w:t xml:space="preserve">                            sdpMLineIndex: event.candidate.sdpMLineIndex</w:t>
        <w:br/>
        <w:t xml:space="preserve">                        });</w:t>
        <w:br/>
        <w:t xml:space="preserve">                    }</w:t>
        <w:br/>
        <w:t xml:space="preserve">                };</w:t>
        <w:br/>
        <w:br/>
        <w:t xml:space="preserve">                // Track events</w:t>
        <w:br/>
        <w:t xml:space="preserve">                window.peerConnection.ontrack = function(event) {</w:t>
        <w:br/>
        <w:t xml:space="preserve">                    webrtcDebug.log('Track received', {</w:t>
        <w:br/>
        <w:t xml:space="preserve">                        kind: event.track.kind,</w:t>
        <w:br/>
        <w:t xml:space="preserve">                        id: event.track.id</w:t>
        <w:br/>
        <w:t xml:space="preserve">                    });</w:t>
        <w:br/>
        <w:t xml:space="preserve">                };</w:t>
        <w:br/>
        <w:br/>
        <w:t xml:space="preserve">                // Negotiation needed events</w:t>
        <w:br/>
        <w:t xml:space="preserve">                window.peerConnection.onnegotiationneeded = function() {</w:t>
        <w:br/>
        <w:t xml:space="preserve">                    webrtcDebug.log('Negotiation needed');</w:t>
        <w:br/>
        <w:t xml:space="preserve">                };</w:t>
        <w:br/>
        <w:br/>
        <w:t xml:space="preserve">                webrtcDebug.log('RTCPeerConnection initialized successfully');</w:t>
        <w:br/>
        <w:t xml:space="preserve">            } catch (error) {</w:t>
        <w:br/>
        <w:t xml:space="preserve">                webrtcDebug.log('Error initializing RTCPeerConnection', {</w:t>
        <w:br/>
        <w:t xml:space="preserve">                    error: error.toString()</w:t>
        <w:br/>
        <w:t xml:space="preserve">                });</w:t>
        <w:br/>
        <w:t xml:space="preserve">                console.error('Error initializing peer connection:', error);</w:t>
        <w:br/>
        <w:t xml:space="preserve">            }</w:t>
        <w:br/>
        <w:t xml:space="preserve">        """)</w:t>
        <w:br/>
        <w:br/>
        <w:t xml:space="preserve">    @rx.event</w:t>
        <w:br/>
        <w:t xml:space="preserve">    async def get_room_recipients(self, room_id: str) -&gt; list:</w:t>
        <w:br/>
        <w:t xml:space="preserve">        """Get list of user IDs in a room except the current user.</w:t>
        <w:br/>
        <w:t xml:space="preserve">        This helps to determine recipient_id for calls."""</w:t>
        <w:br/>
        <w:t xml:space="preserve">        </w:t>
        <w:br/>
        <w:t xml:space="preserve">        print(f"[CRITICAL DEBUG] Getting recipients for room: {room_id}")</w:t>
        <w:br/>
        <w:t xml:space="preserve">        </w:t>
        <w:br/>
        <w:t xml:space="preserve">        # First make sure we have a valid auth token</w:t>
        <w:br/>
        <w:t xml:space="preserve">        self.auth_token = await self.get_token()</w:t>
        <w:br/>
        <w:t xml:space="preserve">        if not self.auth_token:</w:t>
        <w:br/>
        <w:t xml:space="preserve">            print("[CRITICAL DEBUG] Not authenticated, cannot get room participants")</w:t>
        <w:br/>
        <w:t xml:space="preserve">            return []</w:t>
        <w:br/>
        <w:t xml:space="preserve">        </w:t>
        <w:br/>
        <w:t xml:space="preserve">        try:</w:t>
        <w:br/>
        <w:t xml:space="preserve">            # Try to get room details from API</w:t>
        <w:br/>
        <w:t xml:space="preserve">            api_url = f"{self.API_HOST_URL}/communication/rooms/{room_id}/"</w:t>
        <w:br/>
        <w:t xml:space="preserve">            </w:t>
        <w:br/>
        <w:t xml:space="preserve">            # Set up headers</w:t>
        <w:br/>
        <w:t xml:space="preserve">            headers = {</w:t>
        <w:br/>
        <w:t xml:space="preserve">                "Authorization": f"Token {self.auth_token}",</w:t>
        <w:br/>
        <w:t xml:space="preserve">                "Content-Type": "application/json"</w:t>
        <w:br/>
        <w:t xml:space="preserve">            }</w:t>
        <w:br/>
        <w:t xml:space="preserve">            </w:t>
        <w:br/>
        <w:t xml:space="preserve">            # Make the API call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api_url,</w:t>
        <w:br/>
        <w:t xml:space="preserve">                    headers=headers,</w:t>
        <w:br/>
        <w:t xml:space="preserve">                    follow_redirects=True,</w:t>
        <w:br/>
        <w:t xml:space="preserve">                    timeout=10.0</w:t>
        <w:br/>
        <w:t xml:space="preserve">                )</w:t>
        <w:br/>
        <w:t xml:space="preserve">                </w:t>
        <w:br/>
        <w:t xml:space="preserve">                print(f"[CRITICAL DEBUG] Room details API response: {response.status_code}")</w:t>
        <w:br/>
        <w:t xml:space="preserve">                </w:t>
        <w:br/>
        <w:t xml:space="preserve">                if response.status_code == 200:</w:t>
        <w:br/>
        <w:t xml:space="preserve">                    try:</w:t>
        <w:br/>
        <w:t xml:space="preserve">                        data = response.json()</w:t>
        <w:br/>
        <w:t xml:space="preserve">                        print(f"[CRITICAL DEBUG] Room data: {data}")</w:t>
        <w:br/>
        <w:t xml:space="preserve">                        </w:t>
        <w:br/>
        <w:t xml:space="preserve">                        # Extract participants</w:t>
        <w:br/>
        <w:t xml:space="preserve">                        participants = data.get("participants", [])</w:t>
        <w:br/>
        <w:t xml:space="preserve">                        </w:t>
        <w:br/>
        <w:t xml:space="preserve">                        # Get current username</w:t>
        <w:br/>
        <w:t xml:space="preserve">                        current_username = await self.get_username()</w:t>
        <w:br/>
        <w:t xml:space="preserve">                        </w:t>
        <w:br/>
        <w:t xml:space="preserve">                        # Extract recipient IDs (excluding current user)</w:t>
        <w:br/>
        <w:t xml:space="preserve">                        recipient_ids = []</w:t>
        <w:br/>
        <w:t xml:space="preserve">                        </w:t>
        <w:br/>
        <w:t xml:space="preserve">                        for participant in participants:</w:t>
        <w:br/>
        <w:t xml:space="preserve">                            # Check the structure of participant data</w:t>
        <w:br/>
        <w:t xml:space="preserve">                            if isinstance(participant, dict):</w:t>
        <w:br/>
        <w:t xml:space="preserve">                                user_data = participant.get("user", {})</w:t>
        <w:br/>
        <w:t xml:space="preserve">                                if isinstance(user_data, dict):</w:t>
        <w:br/>
        <w:t xml:space="preserve">                                    username = user_data.get("username", "")</w:t>
        <w:br/>
        <w:t xml:space="preserve">                                    user_id = user_data.get("id", "")</w:t>
        <w:br/>
        <w:t xml:space="preserve">                                    </w:t>
        <w:br/>
        <w:t xml:space="preserve">                                    # Skip current user</w:t>
        <w:br/>
        <w:t xml:space="preserve">                                    if username != current_username and user_id:</w:t>
        <w:br/>
        <w:t xml:space="preserve">                                        recipient_ids.append(user_id)</w:t>
        <w:br/>
        <w:t xml:space="preserve">                                elif isinstance(user_data, str) and user_data != current_username:</w:t>
        <w:br/>
        <w:t xml:space="preserve">                                    # In case user data is just a string ID or username</w:t>
        <w:br/>
        <w:t xml:space="preserve">                                    recipient_ids.append(user_data)</w:t>
        <w:br/>
        <w:t xml:space="preserve">                            elif isinstance(participant, str) and participant != current_username:</w:t>
        <w:br/>
        <w:t xml:space="preserve">                                # In case participants are just string IDs or usernames</w:t>
        <w:br/>
        <w:t xml:space="preserve">                                recipient_ids.append(participant)</w:t>
        <w:br/>
        <w:t xml:space="preserve">                        </w:t>
        <w:br/>
        <w:t xml:space="preserve">                        print(f"[CRITICAL DEBUG] Found recipient IDs: {recipient_ids}")</w:t>
        <w:br/>
        <w:t xml:space="preserve">                        return recipient_ids</w:t>
        <w:br/>
        <w:t xml:space="preserve">                    except Exception as e:</w:t>
        <w:br/>
        <w:t xml:space="preserve">                        print(f"[CRITICAL DEBUG] Error parsing room data: {str(e)}")</w:t>
        <w:br/>
        <w:t xml:space="preserve">                else:</w:t>
        <w:br/>
        <w:t xml:space="preserve">                    print(f"[CRITICAL DEBUG] Failed to get room details: {response.text[:200]}")</w:t>
        <w:br/>
        <w:t xml:space="preserve">        except Exception as e:</w:t>
        <w:br/>
        <w:t xml:space="preserve">            print(f"[CRITICAL DEBUG] Error getting room recipients: {str(e)}")</w:t>
        <w:br/>
        <w:t xml:space="preserve">        </w:t>
        <w:br/>
        <w:t xml:space="preserve">        # Fallback - check locally cached room data</w:t>
        <w:br/>
        <w:t xml:space="preserve">        try:</w:t>
        <w:br/>
        <w:t xml:space="preserve">            recipients = []</w:t>
        <w:br/>
        <w:t xml:space="preserve">            current_username = await self.get_username()</w:t>
        <w:br/>
        <w:t xml:space="preserve">            </w:t>
        <w:br/>
        <w:t xml:space="preserve">            # Check cached rooms data</w:t>
        <w:br/>
        <w:t xml:space="preserve">            for room in self.rooms:</w:t>
        <w:br/>
        <w:t xml:space="preserve">                if str(room.get("id", "")) == str(room_id):</w:t>
        <w:br/>
        <w:t xml:space="preserve">                    # Found the room</w:t>
        <w:br/>
        <w:t xml:space="preserve">                    # Try to extract participants</w:t>
        <w:br/>
        <w:t xml:space="preserve">                    participants = room.get("participants", [])</w:t>
        <w:br/>
        <w:t xml:space="preserve">                    </w:t>
        <w:br/>
        <w:t xml:space="preserve">                    for participant in participants:</w:t>
        <w:br/>
        <w:t xml:space="preserve">                        if isinstance(participant, dict):</w:t>
        <w:br/>
        <w:t xml:space="preserve">                            user_data = participant.get("user", {})</w:t>
        <w:br/>
        <w:t xml:space="preserve">                            if isinstance(user_data, dict):</w:t>
        <w:br/>
        <w:t xml:space="preserve">                                username = user_data.get("username", "")</w:t>
        <w:br/>
        <w:t xml:space="preserve">                                user_id = user_data.get("id", "")</w:t>
        <w:br/>
        <w:t xml:space="preserve">                                </w:t>
        <w:br/>
        <w:t xml:space="preserve">                                # Skip current user</w:t>
        <w:br/>
        <w:t xml:space="preserve">                                if username != current_username and user_id:</w:t>
        <w:br/>
        <w:t xml:space="preserve">                                    recipients.append(user_id)</w:t>
        <w:br/>
        <w:t xml:space="preserve">                            elif isinstance(user_data, str) and user_data != current_username:</w:t>
        <w:br/>
        <w:t xml:space="preserve">                                recipients.append(user_data)</w:t>
        <w:br/>
        <w:t xml:space="preserve">                        elif isinstance(participant, str) and participant != current_username:</w:t>
        <w:br/>
        <w:t xml:space="preserve">                            recipients.append(participant)</w:t>
        <w:br/>
        <w:t xml:space="preserve">            </w:t>
        <w:br/>
        <w:t xml:space="preserve">            print(f"[CRITICAL DEBUG] Found recipient IDs from cache: {recipients}")</w:t>
        <w:br/>
        <w:t xml:space="preserve">            return recipients</w:t>
        <w:br/>
        <w:t xml:space="preserve">        except Exception as e:</w:t>
        <w:br/>
        <w:t xml:space="preserve">            print(f"[CRITICAL DEBUG] Error searching cached room data: {str(e)}")</w:t>
        <w:br/>
        <w:t xml:space="preserve">            </w:t>
        <w:br/>
        <w:t xml:space="preserve">        return []</w:t>
        <w:br/>
        <w:br/>
        <w:t xml:space="preserve">    @rx.event</w:t>
        <w:br/>
        <w:t xml:space="preserve">    async def start_call(self):</w:t>
        <w:br/>
        <w:t xml:space="preserve">        """Start an audio call with support for multiple API field naming conventions."""</w:t>
        <w:br/>
        <w:t xml:space="preserve">        print("[CRITICAL DEBUG] Starting audio call with both field naming formats")</w:t>
        <w:br/>
        <w:t xml:space="preserve">        </w:t>
        <w:br/>
        <w:t xml:space="preserve">        try:</w:t>
        <w:br/>
        <w:t xml:space="preserve">            # Check if already in a call</w:t>
        <w:br/>
        <w:t xml:space="preserve">            if self.show_call_popup or self.show_video_popup:</w:t>
        <w:br/>
        <w:t xml:space="preserve">                self.error_message = "Already in a call"</w:t>
        <w:br/>
        <w:t xml:space="preserve">                return</w:t>
        <w:br/>
        <w:t xml:space="preserve">            </w:t>
        <w:br/>
        <w:t xml:space="preserve">            # Get auth token explicitly</w:t>
        <w:br/>
        <w:t xml:space="preserve">            self.auth_token = await self.get_token()</w:t>
        <w:br/>
        <w:t xml:space="preserve">            if not self.auth_token:</w:t>
        <w:br/>
        <w:t xml:space="preserve">                self.error_message = "Not authenticated"</w:t>
        <w:br/>
        <w:t xml:space="preserve">                print("[CRITICAL DEBUG] Not authenticated, cannot make call")</w:t>
        <w:br/>
        <w:t xml:space="preserve">                return</w:t>
        <w:br/>
        <w:t xml:space="preserve">                </w:t>
        <w:br/>
        <w:t xml:space="preserve">            # Set calling popup state</w:t>
        <w:br/>
        <w:t xml:space="preserve">            self.show_calling_popup = True</w:t>
        <w:br/>
        <w:t xml:space="preserve">            self.call_type = "audio"</w:t>
        <w:br/>
        <w:t xml:space="preserve">            </w:t>
        <w:br/>
        <w:t xml:space="preserve">            # Use the direct IP URL to avoid DNS issues during development</w:t>
        <w:br/>
        <w:t xml:space="preserve">            api_url = f"{self.API_HOST_URL}/communication/incoming-calls/"</w:t>
        <w:br/>
        <w:t xml:space="preserve">            print(f"[CRITICAL DEBUG] Making direct API call to: {api_url}")</w:t>
        <w:br/>
        <w:t xml:space="preserve">            </w:t>
        <w:br/>
        <w:t xml:space="preserve">            # Get current timestamp for expires_at</w:t>
        <w:br/>
        <w:t xml:space="preserve">            from datetime import datetime, timedelta</w:t>
        <w:br/>
        <w:t xml:space="preserve">            current_time = datetime.now()</w:t>
        <w:br/>
        <w:t xml:space="preserve">            # Expiry time - 60 seconds in the future</w:t>
        <w:br/>
        <w:t xml:space="preserve">            expires_at = (current_time + timedelta(seconds=60)).isoformat()</w:t>
        <w:br/>
        <w:t xml:space="preserve">            </w:t>
        <w:br/>
        <w:t xml:space="preserve">            # Try to find recipient ID</w:t>
        <w:br/>
        <w:t xml:space="preserve">            recipients = await self.get_room_recipients(self.current_room_id)</w:t>
        <w:br/>
        <w:t xml:space="preserve">            recipient_id = recipients[0] if recipients else None</w:t>
        <w:br/>
        <w:t xml:space="preserve">            </w:t>
        <w:br/>
        <w:t xml:space="preserve">            # Create API payload with BOTH field names to support different API versions</w:t>
        <w:br/>
        <w:t xml:space="preserve">            # Include both 'room' and 'room_id' to handle different API expectations</w:t>
        <w:br/>
        <w:t xml:space="preserve">            payload = {</w:t>
        <w:br/>
        <w:t xml:space="preserve">                'recipient_id': recipient_id,</w:t>
        <w:br/>
        <w:t xml:space="preserve">                'room': self.current_room_id,      # For API expecting 'room'</w:t>
        <w:br/>
        <w:t xml:space="preserve">                'room_id': self.current_room_id,   # For API expecting 'room_id' </w:t>
        <w:br/>
        <w:t xml:space="preserve">                'call_type': 'audio',</w:t>
        <w:br/>
        <w:t xml:space="preserve">                'expires_at': expires_at</w:t>
        <w:br/>
        <w:t xml:space="preserve">            }</w:t>
        <w:br/>
        <w:t xml:space="preserve">            print(f"[CRITICAL DEBUG] Dual-field payload: {payload}")</w:t>
        <w:br/>
        <w:t xml:space="preserve">            </w:t>
        <w:br/>
        <w:t xml:space="preserve">            # Try with both token formats (Bearer and Token)</w:t>
        <w:br/>
        <w:t xml:space="preserve">            auth_headers = [</w:t>
        <w:br/>
        <w:t xml:space="preserve">                {"Authorization": f"Bearer {self.auth_token}"},</w:t>
        <w:br/>
        <w:t xml:space="preserve">                {"Authorization": f"Token {self.auth_token}"}</w:t>
        <w:br/>
        <w:t xml:space="preserve">            ]</w:t>
        <w:br/>
        <w:t xml:space="preserve">            </w:t>
        <w:br/>
        <w:t xml:space="preserve">            # First make the API call directly from Python using httpx</w:t>
        <w:br/>
        <w:t xml:space="preserve">            api_success = False</w:t>
        <w:br/>
        <w:t xml:space="preserve">            api_response = None</w:t>
        <w:br/>
        <w:t xml:space="preserve">            </w:t>
        <w:br/>
        <w:t xml:space="preserve">            for headers in auth_headers:</w:t>
        <w:br/>
        <w:t xml:space="preserve">                try:</w:t>
        <w:br/>
        <w:t xml:space="preserve">                    headers["Content-Type"] = "application/json"</w:t>
        <w:br/>
        <w:t xml:space="preserve">                    print(f"[CRITICAL DEBUG] Trying API call with headers: {headers}")</w:t>
        <w:br/>
        <w:t xml:space="preserve">                    </w:t>
        <w:br/>
        <w:t xml:space="preserve">                    async with httpx.AsyncClient() as client:</w:t>
        <w:br/>
        <w:t xml:space="preserve">                        response = await client.post(</w:t>
        <w:br/>
        <w:t xml:space="preserve">                            api_url,</w:t>
        <w:br/>
        <w:t xml:space="preserve">                            json=payload,</w:t>
        <w:br/>
        <w:t xml:space="preserve">                            headers=headers,</w:t>
        <w:br/>
        <w:t xml:space="preserve">                            follow_redirects=True,</w:t>
        <w:br/>
        <w:t xml:space="preserve">                            timeout=10.0</w:t>
        <w:br/>
        <w:t xml:space="preserve">                        )</w:t>
        <w:br/>
        <w:t xml:space="preserve">                        </w:t>
        <w:br/>
        <w:t xml:space="preserve">                        print(f"[CRITICAL DEBUG] API Response status: {response.status_code}")</w:t>
        <w:br/>
        <w:t xml:space="preserve">                        print(f"[CRITICAL DEBUG] Response content: {response.text[:500]}")</w:t>
        <w:br/>
        <w:t xml:space="preserve">                        </w:t>
        <w:br/>
        <w:t xml:space="preserve">                        if response.status_code &gt;= 200 and response.status_code &lt; 300:</w:t>
        <w:br/>
        <w:t xml:space="preserve">                            api_success = True</w:t>
        <w:br/>
        <w:t xml:space="preserve">                            try:</w:t>
        <w:br/>
        <w:t xml:space="preserve">                                api_response = response.json()</w:t>
        <w:br/>
        <w:t xml:space="preserve">                                print(f"[CRITICAL DEBUG] API call successful: {api_response}")</w:t>
        <w:br/>
        <w:t xml:space="preserve">                            except:</w:t>
        <w:br/>
        <w:t xml:space="preserve">                                print("[CRITICAL DEBUG] Response was not JSON")</w:t>
        <w:br/>
        <w:t xml:space="preserve">                                api_response = {"id": f"manual-{self.current_room_id}-{int(time.time())}"}</w:t>
        <w:br/>
        <w:t xml:space="preserve">                            break</w:t>
        <w:br/>
        <w:t xml:space="preserve">                        else:</w:t>
        <w:br/>
        <w:t xml:space="preserve">                            print(f"[CRITICAL DEBUG] API call failed with status {response.status_code}")</w:t>
        <w:br/>
        <w:t xml:space="preserve">                except Exception as e:</w:t>
        <w:br/>
        <w:t xml:space="preserve">                    print(f"[CRITICAL DEBUG] Error making API call with {list(headers.keys())[0]}: {str(e)}")</w:t>
        <w:br/>
        <w:t xml:space="preserve">            </w:t>
        <w:br/>
        <w:t xml:space="preserve">            # Now handle the call based on API result</w:t>
        <w:br/>
        <w:t xml:space="preserve">            if api_success and api_response:</w:t>
        <w:br/>
        <w:t xml:space="preserve">                # Store the API response in state</w:t>
        <w:br/>
        <w:t xml:space="preserve">                call_id = api_response.get('id', '')</w:t>
        <w:br/>
        <w:t xml:space="preserve">                if not call_id:</w:t>
        <w:br/>
        <w:t xml:space="preserve">                    call_id = f"manual-{self.current_room_id}-{int(time.time())}"</w:t>
        <w:br/>
        <w:t xml:space="preserve">                    </w:t>
        <w:br/>
        <w:t xml:space="preserve">                self.call_invitation_id = call_id</w:t>
        <w:br/>
        <w:t xml:space="preserve">                </w:t>
        <w:br/>
        <w:t xml:space="preserve">                # Now send WebSocket message to announce the call</w:t>
        <w:br/>
        <w:t xml:space="preserve">                await self.announce_call_via_websocket(</w:t>
        <w:br/>
        <w:t xml:space="preserve">                    call_id=call_id,</w:t>
        <w:br/>
        <w:t xml:space="preserve">                    room_id=self.current_room_id,</w:t>
        <w:br/>
        <w:t xml:space="preserve">                    room_name=self.current_chat_user,</w:t>
        <w:br/>
        <w:t xml:space="preserve">                    call_type='audio'</w:t>
        <w:br/>
        <w:t xml:space="preserve">                )</w:t>
        <w:br/>
        <w:t xml:space="preserve">            else:</w:t>
        <w:br/>
        <w:t xml:space="preserve">                # Fallback to WebSocket-only approach if API call failed</w:t>
        <w:br/>
        <w:t xml:space="preserve">                print("[CRITICAL DEBUG] Falling back to WebSocket-only approach")</w:t>
        <w:br/>
        <w:t xml:space="preserve">                local_call_id = f"local-{self.current_room_id}-{int(time.time())}"</w:t>
        <w:br/>
        <w:t xml:space="preserve">                self.call_invitation_id = local_call_id</w:t>
        <w:br/>
        <w:t xml:space="preserve">                </w:t>
        <w:br/>
        <w:t xml:space="preserve">                # Send WebSocket notification only</w:t>
        <w:br/>
        <w:t xml:space="preserve">                await self.announce_call_via_websocket(</w:t>
        <w:br/>
        <w:t xml:space="preserve">                    call_id=local_call_id,</w:t>
        <w:br/>
        <w:t xml:space="preserve">                    room_id=self.current_room_id,</w:t>
        <w:br/>
        <w:t xml:space="preserve">                    room_name=self.current_chat_user,</w:t>
        <w:br/>
        <w:t xml:space="preserve">                    call_type='audio',</w:t>
        <w:br/>
        <w:t xml:space="preserve">                    is_local_only=True</w:t>
        <w:br/>
        <w:t xml:space="preserve">                )</w:t>
        <w:br/>
        <w:t xml:space="preserve">            </w:t>
        <w:br/>
        <w:t xml:space="preserve">            # Start call timer</w:t>
        <w:br/>
        <w:t xml:space="preserve">            await self.start_call_timer()</w:t>
        <w:br/>
        <w:t xml:space="preserve">            </w:t>
        <w:br/>
        <w:t xml:space="preserve">        except Exception as e:</w:t>
        <w:br/>
        <w:t xml:space="preserve">            print(f"[CRITICAL DEBUG] Error starting call: {str(e)}")</w:t>
        <w:br/>
        <w:t xml:space="preserve">            self.error_message = f"Error starting call: {str(e)}"</w:t>
        <w:br/>
        <w:t xml:space="preserve">            self.show_calling_popup = False</w:t>
        <w:br/>
        <w:br/>
        <w:t xml:space="preserve">    @rx.event</w:t>
        <w:br/>
        <w:t xml:space="preserve">    async def start_video_call(self):</w:t>
        <w:br/>
        <w:t xml:space="preserve">        """Start a video call with support for multiple API field naming conventions."""</w:t>
        <w:br/>
        <w:t xml:space="preserve">        print("[CRITICAL DEBUG] Starting video call with both field naming formats")</w:t>
        <w:br/>
        <w:t xml:space="preserve">        </w:t>
        <w:br/>
        <w:t xml:space="preserve">        try:</w:t>
        <w:br/>
        <w:t xml:space="preserve">            # Check if already in a call</w:t>
        <w:br/>
        <w:t xml:space="preserve">            if self.show_call_popup or self.show_video_popup:</w:t>
        <w:br/>
        <w:t xml:space="preserve">                self.error_message = "Already in a call"</w:t>
        <w:br/>
        <w:t xml:space="preserve">                return</w:t>
        <w:br/>
        <w:t xml:space="preserve">            </w:t>
        <w:br/>
        <w:t xml:space="preserve">            # Get auth token explicitly</w:t>
        <w:br/>
        <w:t xml:space="preserve">            self.auth_token = await self.get_token()</w:t>
        <w:br/>
        <w:t xml:space="preserve">            if not self.auth_token:</w:t>
        <w:br/>
        <w:t xml:space="preserve">                self.error_message = "Not authenticated"</w:t>
        <w:br/>
        <w:t xml:space="preserve">                print("[CRITICAL DEBUG] Not authenticated, cannot make call")</w:t>
        <w:br/>
        <w:t xml:space="preserve">                return</w:t>
        <w:br/>
        <w:t xml:space="preserve">                </w:t>
        <w:br/>
        <w:t xml:space="preserve">            # Set calling popup state</w:t>
        <w:br/>
        <w:t xml:space="preserve">            self.show_calling_popup = True</w:t>
        <w:br/>
        <w:t xml:space="preserve">            self.call_type = "video"</w:t>
        <w:br/>
        <w:t xml:space="preserve">            </w:t>
        <w:br/>
        <w:t xml:space="preserve">            # Use the direct IP URL to avoid DNS issues during development</w:t>
        <w:br/>
        <w:t xml:space="preserve">            api_url = f"{self.API_HOST_URL}/communication/incoming-calls/"</w:t>
        <w:br/>
        <w:t xml:space="preserve">            print(f"[CRITICAL DEBUG] Making direct API call to: {api_url}")</w:t>
        <w:br/>
        <w:t xml:space="preserve">            </w:t>
        <w:br/>
        <w:t xml:space="preserve">            # Get current timestamp for expires_at</w:t>
        <w:br/>
        <w:t xml:space="preserve">            from datetime import datetime, timedelta</w:t>
        <w:br/>
        <w:t xml:space="preserve">            current_time = datetime.now()</w:t>
        <w:br/>
        <w:t xml:space="preserve">            # Expiry time - 60 seconds in the future</w:t>
        <w:br/>
        <w:t xml:space="preserve">            expires_at = (current_time + timedelta(seconds=60)).isoformat()</w:t>
        <w:br/>
        <w:t xml:space="preserve">            </w:t>
        <w:br/>
        <w:t xml:space="preserve">            # Try to find recipient ID</w:t>
        <w:br/>
        <w:t xml:space="preserve">            recipients = await self.get_room_recipients(self.current_room_id)</w:t>
        <w:br/>
        <w:t xml:space="preserve">            recipient_id = recipients[0] if recipients else None</w:t>
        <w:br/>
        <w:t xml:space="preserve">            </w:t>
        <w:br/>
        <w:t xml:space="preserve">            # Create API payload with BOTH field names to support different API versions</w:t>
        <w:br/>
        <w:t xml:space="preserve">            # Include both 'room' and 'room_id' to handle different API expectations</w:t>
        <w:br/>
        <w:t xml:space="preserve">            payload = {</w:t>
        <w:br/>
        <w:t xml:space="preserve">                'recipient_id': recipient_id,</w:t>
        <w:br/>
        <w:t xml:space="preserve">                'room': self.current_room_id,      # For API expecting 'room'</w:t>
        <w:br/>
        <w:t xml:space="preserve">                'room_id': self.current_room_id,   # For API expecting 'room_id' </w:t>
        <w:br/>
        <w:t xml:space="preserve">                'call_type': 'video',</w:t>
        <w:br/>
        <w:t xml:space="preserve">                'expires_at': expires_at</w:t>
        <w:br/>
        <w:t xml:space="preserve">            }</w:t>
        <w:br/>
        <w:t xml:space="preserve">            print(f"[CRITICAL DEBUG] Dual-field payload: {payload}")</w:t>
        <w:br/>
        <w:t xml:space="preserve">            </w:t>
        <w:br/>
        <w:t xml:space="preserve">            # Try with both token formats (Bearer and Token)</w:t>
        <w:br/>
        <w:t xml:space="preserve">            auth_headers = [</w:t>
        <w:br/>
        <w:t xml:space="preserve">                {"Authorization": f"Bearer {self.auth_token}"},</w:t>
        <w:br/>
        <w:t xml:space="preserve">                {"Authorization": f"Token {self.auth_token}"}</w:t>
        <w:br/>
        <w:t xml:space="preserve">            ]</w:t>
        <w:br/>
        <w:t xml:space="preserve">            </w:t>
        <w:br/>
        <w:t xml:space="preserve">            # First make the API call directly from Python using httpx</w:t>
        <w:br/>
        <w:t xml:space="preserve">            api_success = False</w:t>
        <w:br/>
        <w:t xml:space="preserve">            api_response = None</w:t>
        <w:br/>
        <w:t xml:space="preserve">            </w:t>
        <w:br/>
        <w:t xml:space="preserve">            for headers in auth_headers:</w:t>
        <w:br/>
        <w:t xml:space="preserve">                try:</w:t>
        <w:br/>
        <w:t xml:space="preserve">                    headers["Content-Type"] = "application/json"</w:t>
        <w:br/>
        <w:t xml:space="preserve">                    print(f"[CRITICAL DEBUG] Trying API call with headers: {headers}")</w:t>
        <w:br/>
        <w:t xml:space="preserve">                    </w:t>
        <w:br/>
        <w:t xml:space="preserve">                    async with httpx.AsyncClient() as client:</w:t>
        <w:br/>
        <w:t xml:space="preserve">                        response = await client.post(</w:t>
        <w:br/>
        <w:t xml:space="preserve">                            api_url,</w:t>
        <w:br/>
        <w:t xml:space="preserve">                            json=payload,</w:t>
        <w:br/>
        <w:t xml:space="preserve">                            headers=headers,</w:t>
        <w:br/>
        <w:t xml:space="preserve">                            follow_redirects=True,</w:t>
        <w:br/>
        <w:t xml:space="preserve">                            timeout=10.0</w:t>
        <w:br/>
        <w:t xml:space="preserve">                        )</w:t>
        <w:br/>
        <w:t xml:space="preserve">                        </w:t>
        <w:br/>
        <w:t xml:space="preserve">                        print(f"[CRITICAL DEBUG] API Response status: {response.status_code}")</w:t>
        <w:br/>
        <w:t xml:space="preserve">                        print(f"[CRITICAL DEBUG] Response content: {response.text[:500]}")</w:t>
        <w:br/>
        <w:t xml:space="preserve">                        </w:t>
        <w:br/>
        <w:t xml:space="preserve">                        if response.status_code &gt;= 200 and response.status_code &lt; 300:</w:t>
        <w:br/>
        <w:t xml:space="preserve">                            api_success = True</w:t>
        <w:br/>
        <w:t xml:space="preserve">                            try:</w:t>
        <w:br/>
        <w:t xml:space="preserve">                                api_response = response.json()</w:t>
        <w:br/>
        <w:t xml:space="preserve">                                print(f"[CRITICAL DEBUG] API call successful: {api_response}")</w:t>
        <w:br/>
        <w:t xml:space="preserve">                            except:</w:t>
        <w:br/>
        <w:t xml:space="preserve">                                print("[CRITICAL DEBUG] Response was not JSON")</w:t>
        <w:br/>
        <w:t xml:space="preserve">                                api_response = {"id": f"manual-{self.current_room_id}-{int(time.time())}"}</w:t>
        <w:br/>
        <w:t xml:space="preserve">                            break</w:t>
        <w:br/>
        <w:t xml:space="preserve">                        else:</w:t>
        <w:br/>
        <w:t xml:space="preserve">                            print(f"[CRITICAL DEBUG] API call failed with status {response.status_code}")</w:t>
        <w:br/>
        <w:t xml:space="preserve">                except Exception as e:</w:t>
        <w:br/>
        <w:t xml:space="preserve">                    print(f"[CRITICAL DEBUG] Error making API call with {list(headers.keys())[0]}: {str(e)}")</w:t>
        <w:br/>
        <w:t xml:space="preserve">            </w:t>
        <w:br/>
        <w:t xml:space="preserve">            # Now handle the call based on API result</w:t>
        <w:br/>
        <w:t xml:space="preserve">            if api_success and api_response:</w:t>
        <w:br/>
        <w:t xml:space="preserve">                # Store the API response in state</w:t>
        <w:br/>
        <w:t xml:space="preserve">                call_id = api_response.get('id', '')</w:t>
        <w:br/>
        <w:t xml:space="preserve">                if not call_id:</w:t>
        <w:br/>
        <w:t xml:space="preserve">                    call_id = f"manual-{self.current_room_id}-{int(time.time())}"</w:t>
        <w:br/>
        <w:t xml:space="preserve">                    </w:t>
        <w:br/>
        <w:t xml:space="preserve">                self.call_invitation_id = call_id</w:t>
        <w:br/>
        <w:t xml:space="preserve">                </w:t>
        <w:br/>
        <w:t xml:space="preserve">                # Now send WebSocket message to announce the call</w:t>
        <w:br/>
        <w:t xml:space="preserve">                await self.announce_call_via_websocket(</w:t>
        <w:br/>
        <w:t xml:space="preserve">                    call_id=call_id,</w:t>
        <w:br/>
        <w:t xml:space="preserve">                    room_id=self.current_room_id,</w:t>
        <w:br/>
        <w:t xml:space="preserve">                    room_name=self.current_chat_user,</w:t>
        <w:br/>
        <w:t xml:space="preserve">                    call_type='video'</w:t>
        <w:br/>
        <w:t xml:space="preserve">                )</w:t>
        <w:br/>
        <w:t xml:space="preserve">            else:</w:t>
        <w:br/>
        <w:t xml:space="preserve">                # Fallback to WebSocket-only approach if API call failed</w:t>
        <w:br/>
        <w:t xml:space="preserve">                print("[CRITICAL DEBUG] Falling back to WebSocket-only approach")</w:t>
        <w:br/>
        <w:t xml:space="preserve">                local_call_id = f"local-{self.current_room_id}-{int(time.time())}"</w:t>
        <w:br/>
        <w:t xml:space="preserve">                self.call_invitation_id = local_call_id</w:t>
        <w:br/>
        <w:t xml:space="preserve">                </w:t>
        <w:br/>
        <w:t xml:space="preserve">                # Send WebSocket notification only</w:t>
        <w:br/>
        <w:t xml:space="preserve">                await self.announce_call_via_websocket(</w:t>
        <w:br/>
        <w:t xml:space="preserve">                    call_id=local_call_id,</w:t>
        <w:br/>
        <w:t xml:space="preserve">                    room_id=self.current_room_id,</w:t>
        <w:br/>
        <w:t xml:space="preserve">                    room_name=self.current_chat_user,</w:t>
        <w:br/>
        <w:t xml:space="preserve">                    call_type='video',</w:t>
        <w:br/>
        <w:t xml:space="preserve">                    is_local_only=True</w:t>
        <w:br/>
        <w:t xml:space="preserve">                )</w:t>
        <w:br/>
        <w:t xml:space="preserve">            </w:t>
        <w:br/>
        <w:t xml:space="preserve">            # Start call timer</w:t>
        <w:br/>
        <w:t xml:space="preserve">            await self.start_call_timer()</w:t>
        <w:br/>
        <w:t xml:space="preserve">            </w:t>
        <w:br/>
        <w:t xml:space="preserve">        except Exception as e:</w:t>
        <w:br/>
        <w:t xml:space="preserve">            print(f"[CRITICAL DEBUG] Error starting video call: {str(e)}")</w:t>
        <w:br/>
        <w:t xml:space="preserve">            self.error_message = f"Error starting video call: {str(e)}"</w:t>
        <w:br/>
        <w:t xml:space="preserve">            self.show_calling_popup = False</w:t>
        <w:br/>
        <w:br/>
        <w:t xml:space="preserve">    @rx.event</w:t>
        <w:br/>
        <w:t xml:space="preserve">    async def announce_call_via_websocket(self, call_id: str, room_id: str, room_name: str, call_type: str, is_local_only: bool = False):</w:t>
        <w:br/>
        <w:t xml:space="preserve">        """Send WebSocket message to announce a call to all users in a room.</w:t>
        <w:br/>
        <w:t xml:space="preserve">        Enhanced version that supports multiple message formats for compatibility."""</w:t>
        <w:br/>
        <w:t xml:space="preserve">        print(f"[CRITICAL DEBUG] Announcing {call_type} call via WebSocket, ID: {call_id}")</w:t>
        <w:br/>
        <w:t xml:space="preserve">        </w:t>
        <w:br/>
        <w:t xml:space="preserve">        # Get username for notification</w:t>
        <w:br/>
        <w:t xml:space="preserve">        current_username = await self.get_username()</w:t>
        <w:br/>
        <w:t xml:space="preserve">        </w:t>
        <w:br/>
        <w:t xml:space="preserve">        # Set active call info in state</w:t>
        <w:br/>
        <w:t xml:space="preserve">        self.active_room_call = {</w:t>
        <w:br/>
        <w:t xml:space="preserve">            "id": call_id,</w:t>
        <w:br/>
        <w:t xml:space="preserve">            "room_id": room_id,</w:t>
        <w:br/>
        <w:t xml:space="preserve">            "room_name": room_name,</w:t>
        <w:br/>
        <w:t xml:space="preserve">            "call_type": call_type,</w:t>
        <w:br/>
        <w:t xml:space="preserve">            "started_by": current_username,</w:t>
        <w:br/>
        <w:t xml:space="preserve">            "start_time": time.strftime("%Y-%m-%dT%H:%M:%SZ", time.gmtime()),</w:t>
        <w:br/>
        <w:t xml:space="preserve">            "is_local_only": is_local_only</w:t>
        <w:br/>
        <w:t xml:space="preserve">        }</w:t>
        <w:br/>
        <w:t xml:space="preserve">        </w:t>
        <w:br/>
        <w:t xml:space="preserve">        # Use JavaScript to send WebSocket message</w:t>
        <w:br/>
        <w:t xml:space="preserve">        rx.call_script(f"""</w:t>
        <w:br/>
        <w:t xml:space="preserve">            if (window.chatSocket &amp;&amp; window.chatSocket.readyState === WebSocket.OPEN) {{</w:t>
        <w:br/>
        <w:t xml:space="preserve">                console.log('[CRITICAL DEBUG] Sending room call announcement via WebSocket');</w:t>
        <w:br/>
        <w:t xml:space="preserve">                </w:t>
        <w:br/>
        <w:t xml:space="preserve">                // 1. Try Legacy Format (simplest and most likely to work)</w:t>
        <w:br/>
        <w:t xml:space="preserve">                const legacyMessage = {{</w:t>
        <w:br/>
        <w:t xml:space="preserve">                    type: 'room_call_announcement',</w:t>
        <w:br/>
        <w:t xml:space="preserve">                    room_id: '{room_id}',</w:t>
        <w:br/>
        <w:t xml:space="preserve">                    room_name: '{room_name}',</w:t>
        <w:br/>
        <w:t xml:space="preserve">                    caller_username: '{current_username}',</w:t>
        <w:br/>
        <w:t xml:space="preserve">                    call_type: '{call_type}',</w:t>
        <w:br/>
        <w:t xml:space="preserve">                    invitation_id: '{call_id}'</w:t>
        <w:br/>
        <w:t xml:space="preserve">                }};</w:t>
        <w:br/>
        <w:t xml:space="preserve">                console.log('[CRITICAL DEBUG] Sending legacy format message:', JSON.stringify(legacyMessage));</w:t>
        <w:br/>
        <w:t xml:space="preserve">                window.chatSocket.send(JSON.stringify(legacyMessage));</w:t>
        <w:br/>
        <w:t xml:space="preserve">                </w:t>
        <w:br/>
        <w:t xml:space="preserve">                // 2. Also try API format for compatibility</w:t>
        <w:br/>
        <w:t xml:space="preserve">                setTimeout(() =&gt; {{</w:t>
        <w:br/>
        <w:t xml:space="preserve">                    const apiFormatMessage = {{</w:t>
        <w:br/>
        <w:t xml:space="preserve">                        type: 'room_call_announcement',</w:t>
        <w:br/>
        <w:t xml:space="preserve">                        notification: {{</w:t>
        <w:br/>
        <w:t xml:space="preserve">                            id: '{call_id}',</w:t>
        <w:br/>
        <w:t xml:space="preserve">                            caller: {{</w:t>
        <w:br/>
        <w:t xml:space="preserve">                                id: 'user-id', </w:t>
        <w:br/>
        <w:t xml:space="preserve">                                username: '{current_username}'</w:t>
        <w:br/>
        <w:t xml:space="preserve">                            }},</w:t>
        <w:br/>
        <w:t xml:space="preserve">                            room: '{room_id}',</w:t>
        <w:br/>
        <w:t xml:space="preserve">                            room_name: '{room_name}',</w:t>
        <w:br/>
        <w:t xml:space="preserve">                            call_type: '{call_type}',</w:t>
        <w:br/>
        <w:t xml:space="preserve">                            status: 'pending',</w:t>
        <w:br/>
        <w:t xml:space="preserve">                            created_at: new Date().toISOString(),</w:t>
        <w:br/>
        <w:t xml:space="preserve">                            expires_at: new Date(Date.now() + 60000).toISOString()</w:t>
        <w:br/>
        <w:t xml:space="preserve">                        }}</w:t>
        <w:br/>
        <w:t xml:space="preserve">                    }};</w:t>
        <w:br/>
        <w:t xml:space="preserve">                    console.log('[CRITICAL DEBUG] Sending API format message:', JSON.stringify(apiFormatMessage));</w:t>
        <w:br/>
        <w:t xml:space="preserve">                    window.chatSocket.send(JSON.stringify(apiFormatMessage));</w:t>
        <w:br/>
        <w:t xml:space="preserve">                }}, 300);</w:t>
        <w:br/>
        <w:t xml:space="preserve">                </w:t>
        <w:br/>
        <w:t xml:space="preserve">                // 3. Also send simplified notification (third format)</w:t>
        <w:br/>
        <w:t xml:space="preserve">                setTimeout(() =&gt; {{</w:t>
        <w:br/>
        <w:t xml:space="preserve">                    const simpleNotification = {{</w:t>
        <w:br/>
        <w:t xml:space="preserve">                        type: 'call_notification',</w:t>
        <w:br/>
        <w:t xml:space="preserve">                        call_type: '{call_type}',</w:t>
        <w:br/>
        <w:t xml:space="preserve">                        caller_username: '{current_username}',</w:t>
        <w:br/>
        <w:t xml:space="preserve">                        room_id: '{room_id}',</w:t>
        <w:br/>
        <w:t xml:space="preserve">                        invitation_id: '{call_id}'</w:t>
        <w:br/>
        <w:t xml:space="preserve">                    }};</w:t>
        <w:br/>
        <w:t xml:space="preserve">                    console.log('[CRITICAL DEBUG] Sending simplified notification:', JSON.stringify(simpleNotification));</w:t>
        <w:br/>
        <w:t xml:space="preserve">                    window.chatSocket.send(JSON.stringify(simpleNotification));</w:t>
        <w:br/>
        <w:t xml:space="preserve">                }}, 600);</w:t>
        <w:br/>
        <w:t xml:space="preserve">                </w:t>
        <w:br/>
        <w:t xml:space="preserve">                // 4. Also send a system message</w:t>
        <w:br/>
        <w:t xml:space="preserve">                setTimeout(() =&gt; {{</w:t>
        <w:br/>
        <w:t xml:space="preserve">                    const systemMessage = {{</w:t>
        <w:br/>
        <w:t xml:space="preserve">                        type: 'message',</w:t>
        <w:br/>
        <w:t xml:space="preserve">                        message: {{</w:t>
        <w:br/>
        <w:t xml:space="preserve">                            content: '{current_username} started a {call_type} call',</w:t>
        <w:br/>
        <w:t xml:space="preserve">                            sender: {{ username: 'System' }},</w:t>
        <w:br/>
        <w:t xml:space="preserve">                            sent_at: new Date().toISOString()</w:t>
        <w:br/>
        <w:t xml:space="preserve">                        }}</w:t>
        <w:br/>
        <w:t xml:space="preserve">                    }};</w:t>
        <w:br/>
        <w:t xml:space="preserve">                    console.log('[CRITICAL DEBUG] Sending system message');</w:t>
        <w:br/>
        <w:t xml:space="preserve">                    window.chatSocket.send(JSON.stringify(systemMessage));</w:t>
        <w:br/>
        <w:t xml:space="preserve">                }}, 900);</w:t>
        <w:br/>
        <w:t xml:space="preserve">            }} else {{</w:t>
        <w:br/>
        <w:t xml:space="preserve">                console.error('[CRITICAL DEBUG] WebSocket not connected - cannot announce call');</w:t>
        <w:br/>
        <w:t xml:space="preserve">            }}</w:t>
        <w:br/>
        <w:t xml:space="preserve">        """)</w:t>
        <w:br/>
        <w:br/>
        <w:t xml:space="preserve">    @rx.event</w:t>
        <w:br/>
        <w:t xml:space="preserve">    async def end_call(self):</w:t>
        <w:br/>
        <w:t xml:space="preserve">        """End an audio call."""</w:t>
        <w:br/>
        <w:t xml:space="preserve">        print("[WebRTC Debug] Ending call")</w:t>
        <w:br/>
        <w:t xml:space="preserve">        </w:t>
        <w:br/>
        <w:t xml:space="preserve">        # Get authentication token</w:t>
        <w:br/>
        <w:t xml:space="preserve">        self.auth_token = await self.get_token()</w:t>
        <w:br/>
        <w:t xml:space="preserve">        if not self.auth_token:</w:t>
        <w:br/>
        <w:t xml:space="preserve">            self.error_message = "Not authenticated"</w:t>
        <w:br/>
        <w:t xml:space="preserve">            print("[WebRTC Debug] Error: Not authenticated")</w:t>
        <w:br/>
        <w:t xml:space="preserve">            return</w:t>
        <w:br/>
        <w:t xml:space="preserve">            </w:t>
        <w:br/>
        <w:t xml:space="preserve">        # Get room ID</w:t>
        <w:br/>
        <w:t xml:space="preserve">        room_id = str(self.current_room_id)</w:t>
        <w:br/>
        <w:t xml:space="preserve">        </w:t>
        <w:br/>
        <w:t xml:space="preserve">        try:</w:t>
        <w:br/>
        <w:t xml:space="preserve">            # Clean up WebRTC resources</w:t>
        <w:br/>
        <w:t xml:space="preserve">            rx.call_script("""</w:t>
        <w:br/>
        <w:t xml:space="preserve">                console.log('[WebRTC Debug] Cleaning up WebRTC resources');</w:t>
        <w:br/>
        <w:t xml:space="preserve">                </w:t>
        <w:br/>
        <w:t xml:space="preserve">                // Stop all tracks in local stream</w:t>
        <w:br/>
        <w:t xml:space="preserve">                if (window.localStream) {</w:t>
        <w:br/>
        <w:t xml:space="preserve">                    console.log('[WebRTC Debug] Stopping local stream tracks');</w:t>
        <w:br/>
        <w:t xml:space="preserve">                    window.localStream.getTracks().forEach(track =&gt; {</w:t>
        <w:br/>
        <w:t xml:space="preserve">                        track.stop();</w:t>
        <w:br/>
        <w:t xml:space="preserve">                        console.log('[WebRTC Debug] Track stopped:', track.kind);</w:t>
        <w:br/>
        <w:t xml:space="preserve">                    });</w:t>
        <w:br/>
        <w:t xml:space="preserve">                    window.localStream = null;</w:t>
        <w:br/>
        <w:t xml:space="preserve">                }</w:t>
        <w:br/>
        <w:t xml:space="preserve">                </w:t>
        <w:br/>
        <w:t xml:space="preserve">                // Close peer connection</w:t>
        <w:br/>
        <w:t xml:space="preserve">                if (window.peerConnection) {</w:t>
        <w:br/>
        <w:t xml:space="preserve">                    console.log('[WebRTC Debug] Closing peer connection');</w:t>
        <w:br/>
        <w:t xml:space="preserve">                    window.peerConnection.close();</w:t>
        <w:br/>
        <w:t xml:space="preserve">                    window.peerConnection = null;</w:t>
        <w:br/>
        <w:t xml:space="preserve">                }</w:t>
        <w:br/>
        <w:t xml:space="preserve">                </w:t>
        <w:br/>
        <w:t xml:space="preserve">                console.log('[WebRTC Debug] WebRTC cleanup completed');</w:t>
        <w:br/>
        <w:t xml:space="preserve">            """)</w:t>
        <w:br/>
        <w:t xml:space="preserve">            </w:t>
        <w:br/>
        <w:t xml:space="preserve">            print("[WebRTC Debug] Sending end call notification to server")</w:t>
        <w:br/>
        <w:t xml:space="preserve">            </w:t>
        <w:br/>
        <w:t xml:space="preserve">            # Use JavaScript fetch for API call to end the call</w:t>
        <w:br/>
        <w:t xml:space="preserve">            api_url = f"{self.API_BASE_URL}/communication/calls/end/"</w:t>
        <w:br/>
        <w:t xml:space="preserve">            </w:t>
        <w:br/>
        <w:t xml:space="preserve">            rx.call_script(f"""</w:t>
        <w:br/>
        <w:t xml:space="preserve">                // Call API to end call notification</w:t>
        <w:br/>
        <w:t xml:space="preserve">                fetch('{api_url}', {{</w:t>
        <w:br/>
        <w:t xml:space="preserve">                    method: 'POST',</w:t>
        <w:br/>
        <w:t xml:space="preserve">                    headers: {{</w:t>
        <w:br/>
        <w:t xml:space="preserve">                        'Content-Type': 'application/json',</w:t>
        <w:br/>
        <w:t xml:space="preserve">                        'Authorization': 'Bearer {self.auth_token}'</w:t>
        <w:br/>
        <w:t xml:space="preserve">                    }},</w:t>
        <w:br/>
        <w:t xml:space="preserve">                    body: JSON.stringify({{</w:t>
        <w:br/>
        <w:t xml:space="preserve">                        'room_id': '{room_id}'</w:t>
        <w:br/>
        <w:t xml:space="preserve">                    }})</w:t>
        <w:br/>
        <w:t xml:space="preserve">                }})</w:t>
        <w:br/>
        <w:t xml:space="preserve">                .then(response =&gt; {{</w:t>
        <w:br/>
        <w:t xml:space="preserve">                    console.log('[WebRTC Debug] Call end API status:', response.status);</w:t>
        <w:br/>
        <w:t xml:space="preserve">                    if (!response.ok) {{</w:t>
        <w:br/>
        <w:t xml:space="preserve">                        throw new Error('Failed to end call: ' + response.status);</w:t>
        <w:br/>
        <w:t xml:space="preserve">                    }}</w:t>
        <w:br/>
        <w:t xml:space="preserve">                    return response.json();</w:t>
        <w:br/>
        <w:t xml:space="preserve">                }})</w:t>
        <w:br/>
        <w:t xml:space="preserve">                .then(data =&gt; {{</w:t>
        <w:br/>
        <w:t xml:space="preserve">                    console.log('[WebRTC Debug] Call end API response:', data);</w:t>
        <w:br/>
        <w:t xml:space="preserve">                    </w:t>
        <w:br/>
        <w:t xml:space="preserve">                    // Send WebSocket notification to all room users</w:t>
        <w:br/>
        <w:t xml:space="preserve">                    if (window.chatSocket &amp;&amp; window.chatSocket.readyState === WebSocket.OPEN) {{</w:t>
        <w:br/>
        <w:t xml:space="preserve">                        console.log('[WebRTC Debug] Sending room-wide call end announcement');</w:t>
        <w:br/>
        <w:t xml:space="preserve">                        window.chatSocket.send(JSON.stringify({{</w:t>
        <w:br/>
        <w:t xml:space="preserve">                            type: 'end_call',</w:t>
        <w:br/>
        <w:t xml:space="preserve">                            room_id: '{room_id}',</w:t>
        <w:br/>
        <w:t xml:space="preserve">                            call_type: state.call_type</w:t>
        <w:br/>
        <w:t xml:space="preserve">                        }}));</w:t>
        <w:br/>
        <w:t xml:space="preserve">                    }}</w:t>
        <w:br/>
        <w:t xml:space="preserve">                    </w:t>
        <w:br/>
        <w:t xml:space="preserve">                    console.log('[WebRTC Debug] Call ended successfully');</w:t>
        <w:br/>
        <w:t xml:space="preserve">                    </w:t>
        <w:br/>
        <w:t xml:space="preserve">                    // Clean up call handler resources</w:t>
        <w:br/>
        <w:t xml:space="preserve">                    if (window.callHandler &amp;&amp; typeof window.callHandler.cleanupCall === 'function') {{</w:t>
        <w:br/>
        <w:t xml:space="preserve">                        window.callHandler.cleanupCall();</w:t>
        <w:br/>
        <w:t xml:space="preserve">                    }}</w:t>
        <w:br/>
        <w:t xml:space="preserve">                    </w:t>
        <w:br/>
        <w:t xml:space="preserve">                    // Also remove from active calls</w:t>
        <w:br/>
        <w:t xml:space="preserve">                    if (typeof window.callHandler.removeActiveCall === 'function') {{</w:t>
        <w:br/>
        <w:t xml:space="preserve">                        window.callHandler.removeActiveCall('{room_id}');</w:t>
        <w:br/>
        <w:t xml:space="preserve">                    }}</w:t>
        <w:br/>
        <w:t xml:space="preserve">                }})</w:t>
        <w:br/>
        <w:t xml:space="preserve">                .catch(error =&gt; {{</w:t>
        <w:br/>
        <w:t xml:space="preserve">                    console.error('[WebRTC Debug] Error ending call:', error);</w:t>
        <w:br/>
        <w:t xml:space="preserve">                    state.error_message = 'Failed to end call: ' + error.message;</w:t>
        <w:br/>
        <w:t xml:space="preserve">                }});</w:t>
        <w:br/>
        <w:t xml:space="preserve">            """)</w:t>
        <w:br/>
        <w:t xml:space="preserve">            </w:t>
        <w:br/>
        <w:t xml:space="preserve">            # Update UI state</w:t>
        <w:br/>
        <w:t xml:space="preserve">            self.show_calling_popup = False</w:t>
        <w:br/>
        <w:t xml:space="preserve">            self.show_call_popup = False</w:t>
        <w:br/>
        <w:t xml:space="preserve">            self.show_video_popup = False</w:t>
        <w:br/>
        <w:t xml:space="preserve">            self.call_duration = 0</w:t>
        <w:br/>
        <w:t xml:space="preserve">            self.is_call_connected = False</w:t>
        <w:br/>
        <w:t xml:space="preserve">            self.active_room_call = {}</w:t>
        <w:br/>
        <w:t xml:space="preserve">                    </w:t>
        <w:br/>
        <w:t xml:space="preserve">        except Exception as e:</w:t>
        <w:br/>
        <w:t xml:space="preserve">            print(f"[WebRTC Debug] Error in end_call: {str(e)}")</w:t>
        <w:br/>
        <w:t xml:space="preserve">            self.error_message = f"Error ending call: {str(e)}"</w:t>
        <w:br/>
        <w:t xml:space="preserve">            </w:t>
        <w:br/>
        <w:t xml:space="preserve">    @rx.event</w:t>
        <w:br/>
        <w:t xml:space="preserve">    async def end_video_call(self):</w:t>
        <w:br/>
        <w:t xml:space="preserve">        """End a video call."""</w:t>
        <w:br/>
        <w:t xml:space="preserve">        # Reuse the same end_call method</w:t>
        <w:br/>
        <w:t xml:space="preserve">        await self.end_call()</w:t>
        <w:br/>
        <w:br/>
        <w:t xml:space="preserve">    @rx.event</w:t>
        <w:br/>
        <w:t xml:space="preserve">    async def toggle_mute(self):</w:t>
        <w:br/>
        <w:t xml:space="preserve">        """Toggle microphone mute state."""</w:t>
        <w:br/>
        <w:t xml:space="preserve">        self.is_muted = not self.is_muted</w:t>
        <w:br/>
        <w:t xml:space="preserve">        </w:t>
        <w:br/>
        <w:t xml:space="preserve">        # Update local stream audio tracks and notify peers</w:t>
        <w:br/>
        <w:t xml:space="preserve">        rx.call_script("""</w:t>
        <w:br/>
        <w:t xml:space="preserve">            if (window.localStream) {</w:t>
        <w:br/>
        <w:t xml:space="preserve">                window.localStream.getAudioTracks().forEach(track =&gt; {</w:t>
        <w:br/>
        <w:t xml:space="preserve">                    track.enabled = !state.is_muted;</w:t>
        <w:br/>
        <w:t xml:space="preserve">                });</w:t>
        <w:br/>
        <w:t xml:space="preserve">                </w:t>
        <w:br/>
        <w:t xml:space="preserve">                // Notify peers about mute state change</w:t>
        <w:br/>
        <w:t xml:space="preserve">                if (window.peerConnection) {</w:t>
        <w:br/>
        <w:t xml:space="preserve">                    const data = {</w:t>
        <w:br/>
        <w:t xml:space="preserve">                        type: 'mute_state',</w:t>
        <w:br/>
        <w:t xml:space="preserve">                        is_muted: state.is_muted</w:t>
        <w:br/>
        <w:t xml:space="preserve">                    };</w:t>
        <w:br/>
        <w:t xml:space="preserve">                    window.peerConnection.send(JSON.stringify(data));</w:t>
        <w:br/>
        <w:t xml:space="preserve">                }</w:t>
        <w:br/>
        <w:t xml:space="preserve">            }</w:t>
        <w:br/>
        <w:t xml:space="preserve">        """)</w:t>
        <w:br/>
        <w:t xml:space="preserve">        yield</w:t>
        <w:br/>
        <w:br/>
        <w:t xml:space="preserve">    @rx.event</w:t>
        <w:br/>
        <w:t xml:space="preserve">    async def toggle_camera(self):</w:t>
        <w:br/>
        <w:t xml:space="preserve">        """Toggle camera state."""</w:t>
        <w:br/>
        <w:t xml:space="preserve">        self.is_camera_off = not self.is_camera_off</w:t>
        <w:br/>
        <w:t xml:space="preserve">        </w:t>
        <w:br/>
        <w:t xml:space="preserve">        # Update local stream video tracks</w:t>
        <w:br/>
        <w:t xml:space="preserve">        rx.call_script("""</w:t>
        <w:br/>
        <w:t xml:space="preserve">            if (window.localStream) {</w:t>
        <w:br/>
        <w:t xml:space="preserve">                window.localStream.getVideoTracks().forEach(track =&gt; {</w:t>
        <w:br/>
        <w:t xml:space="preserve">                    track.enabled = !state.is_camera_off;</w:t>
        <w:br/>
        <w:t xml:space="preserve">                });</w:t>
        <w:br/>
        <w:t xml:space="preserve">            }</w:t>
        <w:br/>
        <w:t xml:space="preserve">        """)</w:t>
        <w:br/>
        <w:t xml:space="preserve">        yield</w:t>
        <w:br/>
        <w:br/>
        <w:t xml:space="preserve">    @rx.event</w:t>
        <w:br/>
        <w:t xml:space="preserve">    async def increment_call_duration(self):</w:t>
        <w:br/>
        <w:t xml:space="preserve">        """Increment call duration counter every second.</w:t>
        <w:br/>
        <w:t xml:space="preserve">        This is an async generator meant to be used directly as an event handler."""</w:t>
        <w:br/>
        <w:t xml:space="preserve">        while self.show_call_popup or self.show_video_popup:</w:t>
        <w:br/>
        <w:t xml:space="preserve">            self.call_duration += 1</w:t>
        <w:br/>
        <w:t xml:space="preserve">            yield rx.utils.sleep(1)</w:t>
        <w:br/>
        <w:br/>
        <w:t xml:space="preserve">    @rx.event</w:t>
        <w:br/>
        <w:t xml:space="preserve">    async def start_call_timer(self):</w:t>
        <w:br/>
        <w:t xml:space="preserve">        """Start the call timer as a background task."""</w:t>
        <w:br/>
        <w:t xml:space="preserve">        # Create a background task to handle the duration updates</w:t>
        <w:br/>
        <w:t xml:space="preserve">        asyncio.create_task(self._increment_call_duration_task())</w:t>
        <w:br/>
        <w:t xml:space="preserve">    </w:t>
        <w:br/>
        <w:t xml:space="preserve">    async def _increment_call_duration_task(self):</w:t>
        <w:br/>
        <w:t xml:space="preserve">        """Background task to increment call duration without yielding."""</w:t>
        <w:br/>
        <w:t xml:space="preserve">        while self.show_call_popup or self.show_video_popup:</w:t>
        <w:br/>
        <w:t xml:space="preserve">            self.call_duration += 1</w:t>
        <w:br/>
        <w:t xml:space="preserve">            await asyncio.sleep(1)</w:t>
        <w:br/>
        <w:br/>
        <w:t xml:space="preserve">    @rx.event</w:t>
        <w:br/>
        <w:t xml:space="preserve">    async def clear_error_message(self):</w:t>
        <w:br/>
        <w:t xml:space="preserve">        self.error_message = ""</w:t>
        <w:br/>
        <w:t xml:space="preserve">        yield</w:t>
        <w:br/>
        <w:br/>
        <w:t xml:space="preserve">    @rx.event</w:t>
        <w:br/>
        <w:t xml:space="preserve">    async def clear_success_message(self):</w:t>
        <w:br/>
        <w:t xml:space="preserve">        self.success_message = ""</w:t>
        <w:br/>
        <w:t xml:space="preserve">        yield</w:t>
        <w:br/>
        <w:t xml:space="preserve">        </w:t>
        <w:br/>
        <w:t xml:space="preserve">    @rx.event</w:t>
        <w:br/>
        <w:t xml:space="preserve">    async def cleanup(self):</w:t>
        <w:br/>
        <w:t xml:space="preserve">        """Clean up resources when component unmounts."""</w:t>
        <w:br/>
        <w:t xml:space="preserve">        # Clear any resource usage</w:t>
        <w:br/>
        <w:t xml:space="preserve">        self.chat_history = []</w:t>
        <w:br/>
        <w:t xml:space="preserve">        yield</w:t>
        <w:br/>
        <w:br/>
        <w:br/>
        <w:t xml:space="preserve">    @rx.event</w:t>
        <w:br/>
        <w:t xml:space="preserve">    async def keypress_handler(self, key: str):</w:t>
        <w:br/>
        <w:t xml:space="preserve">        """Handle keypress events in the message input."""</w:t>
        <w:br/>
        <w:t xml:space="preserve">        try:</w:t>
        <w:br/>
        <w:t xml:space="preserve">            # Only send typing notification for non-Enter keys</w:t>
        <w:br/>
        <w:t xml:space="preserve">            if key != "Enter":</w:t>
        <w:br/>
        <w:t xml:space="preserve">                # Use direct call instead of emit - typing isn't critical</w:t>
        <w:br/>
        <w:t xml:space="preserve">                print("User is typing...")</w:t>
        <w:br/>
        <w:t xml:space="preserve">                # Don't await - just fire and forget for typing notifications</w:t>
        <w:br/>
        <w:t xml:space="preserve">                self.send_typing_notification()</w:t>
        <w:br/>
        <w:t xml:space="preserve">            # Send message when Enter is pressed</w:t>
        <w:br/>
        <w:t xml:space="preserve">            elif key == "Enter" and self.message.strip():</w:t>
        <w:br/>
        <w:t xml:space="preserve">                print(f"Sending message: {self.message[:10]}...")</w:t>
        <w:br/>
        <w:t xml:space="preserve">                # Use regular send_message, it will update the UI</w:t>
        <w:br/>
        <w:t xml:space="preserve">                await self.send_message()</w:t>
        <w:br/>
        <w:t xml:space="preserve">        except Exception as e:</w:t>
        <w:br/>
        <w:t xml:space="preserve">            print(f"Error in keypress_handler: {e}")</w:t>
        <w:br/>
        <w:br/>
        <w:t xml:space="preserve">    @rx.event</w:t>
        <w:br/>
        <w:t xml:space="preserve">    async def show_error(self):</w:t>
        <w:br/>
        <w:t xml:space="preserve">        """Show error message in a notification."""</w:t>
        <w:br/>
        <w:t xml:space="preserve">        # Don't use window_alert - the error_alert component will display the message</w:t>
        <w:br/>
        <w:t xml:space="preserve">        yield</w:t>
        <w:br/>
        <w:br/>
        <w:t xml:space="preserve">    @rx.event</w:t>
        <w:br/>
        <w:t xml:space="preserve">    async def show_success(self):</w:t>
        <w:br/>
        <w:t xml:space="preserve">        """Show success message in a notification."""</w:t>
        <w:br/>
        <w:t xml:space="preserve">        # Don't use window_alert - the success_alert component will display the message</w:t>
        <w:br/>
        <w:t xml:space="preserve">        yield</w:t>
        <w:br/>
        <w:t xml:space="preserve">        </w:t>
        <w:br/>
        <w:t xml:space="preserve">    @rx.event</w:t>
        <w:br/>
        <w:t xml:space="preserve">    async def set_success_message(self, message: str):</w:t>
        <w:br/>
        <w:t xml:space="preserve">        """Set a success message in the state."""</w:t>
        <w:br/>
        <w:t xml:space="preserve">        self.success_message = message</w:t>
        <w:br/>
        <w:t xml:space="preserve">        yield</w:t>
        <w:br/>
        <w:br/>
        <w:t xml:space="preserve">    @rx.event</w:t>
        <w:br/>
        <w:t xml:space="preserve">    async def set_error_message(self, message: str):</w:t>
        <w:br/>
        <w:t xml:space="preserve">        """Set an error message in the state."""</w:t>
        <w:br/>
        <w:t xml:space="preserve">        self.error_message = message</w:t>
        <w:br/>
        <w:t xml:space="preserve">        yield</w:t>
        <w:br/>
        <w:br/>
        <w:t xml:space="preserve">    @rx.event</w:t>
        <w:br/>
        <w:t xml:space="preserve">    async def toggle_debug_info(self):</w:t>
        <w:br/>
        <w:t xml:space="preserve">        """Toggle the visibility of the debug info panel."""</w:t>
        <w:br/>
        <w:t xml:space="preserve">        self.debug_show_info = not self.debug_show_info</w:t>
        <w:br/>
        <w:t xml:space="preserve">        yield</w:t>
        <w:br/>
        <w:t xml:space="preserve">        </w:t>
        <w:br/>
        <w:t xml:space="preserve">    @rx.event</w:t>
        <w:br/>
        <w:t xml:space="preserve">    async def toggle_debug_dummy_data(self):</w:t>
        <w:br/>
        <w:t xml:space="preserve">        """Toggle between using dummy data and real API data."""</w:t>
        <w:br/>
        <w:t xml:space="preserve">        self.debug_use_dummy_data = not self.debug_use_dummy_data</w:t>
        <w:br/>
        <w:t xml:space="preserve">        print(f"Debug dummy data set to: {self.debug_use_dummy_data}")</w:t>
        <w:br/>
        <w:t xml:space="preserve">        </w:t>
        <w:br/>
        <w:t xml:space="preserve">        # Reload data with the new setting</w:t>
        <w:br/>
        <w:t xml:space="preserve">        if self.debug_use_dummy_data:</w:t>
        <w:br/>
        <w:t xml:space="preserve">            await self._set_dummy_data()</w:t>
        <w:br/>
        <w:t xml:space="preserve">            self._set_dummy_messages()</w:t>
        <w:br/>
        <w:t xml:space="preserve">        else:</w:t>
        <w:br/>
        <w:t xml:space="preserve">            try:</w:t>
        <w:br/>
        <w:t xml:space="preserve">                await self.load_rooms()</w:t>
        <w:br/>
        <w:t xml:space="preserve">                if self.current_room_id:</w:t>
        <w:br/>
        <w:t xml:space="preserve">                    await self.load_messages()</w:t>
        <w:br/>
        <w:t xml:space="preserve">            except Exception as e:</w:t>
        <w:br/>
        <w:t xml:space="preserve">                print(f"Error loading data: {e}, falling back to dummy data")</w:t>
        <w:br/>
        <w:t xml:space="preserve">                await self._set_dummy_data()</w:t>
        <w:br/>
        <w:t xml:space="preserve">                self._set_dummy_messages()</w:t>
        <w:br/>
        <w:t xml:space="preserve">        yield</w:t>
        <w:br/>
        <w:br/>
        <w:t xml:space="preserve">    @rx.event</w:t>
        <w:br/>
        <w:t xml:space="preserve">    async def login_as_user(self, username: str):</w:t>
        <w:br/>
        <w:t xml:space="preserve">        """Debug function to set the current username manually."""</w:t>
        <w:br/>
        <w:t xml:space="preserve">        print(f"Setting username to: {username}")</w:t>
        <w:br/>
        <w:t xml:space="preserve">        </w:t>
        <w:br/>
        <w:t xml:space="preserve">        # First make sure username is updated in state</w:t>
        <w:br/>
        <w:t xml:space="preserve">        self.username = username</w:t>
        <w:br/>
        <w:t xml:space="preserve">        </w:t>
        <w:br/>
        <w:t xml:space="preserve">        # Then update it in localStorage with direct script code</w:t>
        <w:br/>
        <w:t xml:space="preserve">        rx.call_script(f"""</w:t>
        <w:br/>
        <w:t xml:space="preserve">            // Save username to localStorage</w:t>
        <w:br/>
        <w:t xml:space="preserve">            localStorage.setItem('username', '{username}');</w:t>
        <w:br/>
        <w:t xml:space="preserve">            console.log('Username saved to localStorage:', '{username}');</w:t>
        <w:br/>
        <w:t xml:space="preserve">            </w:t>
        <w:br/>
        <w:t xml:space="preserve">            // Force update the state in case it didn't update properly</w:t>
        <w:br/>
        <w:t xml:space="preserve">            if (window._state) {{</w:t>
        <w:br/>
        <w:t xml:space="preserve">                window._state.username = '{username}';</w:t>
        <w:br/>
        <w:t xml:space="preserve">                console.log('Directly updated state.username to:', '{username}');</w:t>
        <w:br/>
        <w:t xml:space="preserve">            }}</w:t>
        <w:br/>
        <w:t xml:space="preserve">        """)</w:t>
        <w:br/>
        <w:t xml:space="preserve">        </w:t>
        <w:br/>
        <w:t xml:space="preserve">        # Force a refresh of the chat to properly show messages with new user</w:t>
        <w:br/>
        <w:t xml:space="preserve">        if self.current_room_id:</w:t>
        <w:br/>
        <w:t xml:space="preserve">            try:</w:t>
        <w:br/>
        <w:t xml:space="preserve">                # Force update chat history to show correct message ownership</w:t>
        <w:br/>
        <w:t xml:space="preserve">                for i in range(len(self.chat_history)):</w:t>
        <w:br/>
        <w:t xml:space="preserve">                    sender, msg = self.chat_history[i]</w:t>
        <w:br/>
        <w:t xml:space="preserve">                    # Update any "user" messages to reflect new username</w:t>
        <w:br/>
        <w:t xml:space="preserve">                    if sender == "user":</w:t>
        <w:br/>
        <w:t xml:space="preserve">                        print(f"Message {i+1} already marked as from current user")</w:t>
        <w:br/>
        <w:t xml:space="preserve">                    # If the message is from the new username, mark it as from current user</w:t>
        <w:br/>
        <w:t xml:space="preserve">                    elif sender == username:</w:t>
        <w:br/>
        <w:t xml:space="preserve">                        print(f"Updating message {i+1} ownership to current user")</w:t>
        <w:br/>
        <w:t xml:space="preserve">                        self.chat_history[i] = ("user", msg)</w:t>
        <w:br/>
        <w:t xml:space="preserve">                </w:t>
        <w:br/>
        <w:t xml:space="preserve">                # Then reload all messages to ensure proper display</w:t>
        <w:br/>
        <w:t xml:space="preserve">                await self.load_messages()</w:t>
        <w:br/>
        <w:t xml:space="preserve">            except Exception as e:</w:t>
        <w:br/>
        <w:t xml:space="preserve">                print(f"Error updating chat messages: {e}")</w:t>
        <w:br/>
        <w:t xml:space="preserve">        yield</w:t>
        <w:br/>
        <w:br/>
        <w:t xml:space="preserve">    @rx.event</w:t>
        <w:br/>
        <w:t xml:space="preserve">    async def poll_messages(self):</w:t>
        <w:br/>
        <w:t xml:space="preserve">        """Poll for new messages as a fallback for WebSockets."""</w:t>
        <w:br/>
        <w:t xml:space="preserve">        print(f"\n=== Starting message polling for room: {self.current_room_id} ===")</w:t>
        <w:br/>
        <w:t xml:space="preserve">        </w:t>
        <w:br/>
        <w:t xml:space="preserve">        # Verify the room_id is valid</w:t>
        <w:br/>
        <w:t xml:space="preserve">        if not self.current_room_id or not isinstance(self.current_room_id, str) or not self.current_room_id.strip():</w:t>
        <w:br/>
        <w:t xml:space="preserve">            print("Cannot poll messages: missing or invalid room_id")</w:t>
        <w:br/>
        <w:t xml:space="preserve">            return</w:t>
        <w:br/>
        <w:t xml:space="preserve">            </w:t>
        <w:br/>
        <w:t xml:space="preserve">        if not self.auth_token:</w:t>
        <w:br/>
        <w:t xml:space="preserve">            print("Cannot poll messages: missing auth_token")</w:t>
        <w:br/>
        <w:t xml:space="preserve">            return</w:t>
        <w:br/>
        <w:t xml:space="preserve">        </w:t>
        <w:br/>
        <w:t xml:space="preserve">        # If username is not set or is default, try to fix it</w:t>
        <w:br/>
        <w:t xml:space="preserve">        if not self.username or self.username == "user":</w:t>
        <w:br/>
        <w:t xml:space="preserve">            await self.fix_username_if_needed()</w:t>
        <w:br/>
        <w:t xml:space="preserve">            print(f"Username after fixing attempt: {self.username}")</w:t>
        <w:br/>
        <w:t xml:space="preserve">            </w:t>
        <w:br/>
        <w:t xml:space="preserve">        # Store room_id locally to avoid any issues with state changes</w:t>
        <w:br/>
        <w:t xml:space="preserve">        room_id = self.current_room_id</w:t>
        <w:br/>
        <w:t xml:space="preserve">        print(f"Polling messages for room {room_id}")</w:t>
        <w:br/>
        <w:t xml:space="preserve">            </w:t>
        <w:br/>
        <w:t xml:space="preserve">        poll_count = 0</w:t>
        <w:br/>
        <w:t xml:space="preserve">        last_message_id = None  # Track the last message ID we've seen</w:t>
        <w:br/>
        <w:t xml:space="preserve">        </w:t>
        <w:br/>
        <w:t xml:space="preserve">        # Set up headers once</w:t>
        <w:br/>
        <w:t xml:space="preserve">        headers = {</w:t>
        <w:br/>
        <w:t xml:space="preserve">            "Authorization": f"Token {self.auth_token}",</w:t>
        <w:br/>
        <w:t xml:space="preserve">            "Content-Type": "application/json",</w:t>
        <w:br/>
        <w:t xml:space="preserve">            "Accept": "application/json"</w:t>
        <w:br/>
        <w:t xml:space="preserve">        }</w:t>
        <w:br/>
        <w:t xml:space="preserve">        </w:t>
        <w:br/>
        <w:t xml:space="preserve">        while self.should_reconnect:</w:t>
        <w:br/>
        <w:t xml:space="preserve">            # Check if room_id is still valid and matches</w:t>
        <w:br/>
        <w:t xml:space="preserve">            if self.current_room_id != room_id:</w:t>
        <w:br/>
        <w:t xml:space="preserve">                print(f"Room changed from {room_id} to {self.current_room_id}, stopping polling")</w:t>
        <w:br/>
        <w:t xml:space="preserve">                break</w:t>
        <w:br/>
        <w:t xml:space="preserve">                </w:t>
        <w:br/>
        <w:t xml:space="preserve">            try:</w:t>
        <w:br/>
        <w:t xml:space="preserve">                poll_count += 1</w:t>
        <w:br/>
        <w:t xml:space="preserve">                if poll_count % 10 == 0:  # Log every 10 polls to avoid spam</w:t>
        <w:br/>
        <w:t xml:space="preserve">                    print(f"Polling messages for room {room_id} (count: {poll_count})...")</w:t>
        <w:br/>
        <w:t xml:space="preserve">                </w:t>
        <w:br/>
        <w:t xml:space="preserve">                # Use the correct API endpoint for fetching messages</w:t>
        <w:br/>
        <w:t xml:space="preserve">                url = f"{self.API_BASE_URL}/communication/messages/?room_id={room_id}"</w:t>
        <w:br/>
        <w:t xml:space="preserve">                </w:t>
        <w:br/>
        <w:t xml:space="preserve">                # Add pagination if needed</w:t>
        <w:br/>
        <w:t xml:space="preserve">                if last_message_id:</w:t>
        <w:br/>
        <w:t xml:space="preserve">                    url += f"&amp;after_id={last_message_id}"</w:t>
        <w:br/>
        <w:t xml:space="preserve">                    </w:t>
        <w:br/>
        <w:t xml:space="preserve">                if poll_count % 10 == 0:  # Log URL occasionally</w:t>
        <w:br/>
        <w:t xml:space="preserve">                    print(f"Polling URL: {url}")</w:t>
        <w:br/>
        <w:t xml:space="preserve">                </w:t>
        <w:br/>
        <w:t xml:space="preserve">                async with httpx.AsyncClient() as client:</w:t>
        <w:br/>
        <w:t xml:space="preserve">                    response = await client.get(</w:t>
        <w:br/>
        <w:t xml:space="preserve">                        url,</w:t>
        <w:br/>
        <w:t xml:space="preserve">                        headers=headers,</w:t>
        <w:br/>
        <w:t xml:space="preserve">                        follow_redirects=True,</w:t>
        <w:br/>
        <w:t xml:space="preserve">                        timeout=10.0  # Add timeout to prevent hanging</w:t>
        <w:br/>
        <w:t xml:space="preserve">                    )</w:t>
        <w:br/>
        <w:t xml:space="preserve">                    </w:t>
        <w:br/>
        <w:t xml:space="preserve">                    # Debug response information</w:t>
        <w:br/>
        <w:t xml:space="preserve">                    if poll_count % 10 == 0:</w:t>
        <w:br/>
        <w:t xml:space="preserve">                        print(f"Response status: {response.status_code}")</w:t>
        <w:br/>
        <w:t xml:space="preserve">                        print(f"Response headers: {response.headers}")</w:t>
        <w:br/>
        <w:t xml:space="preserve">                        # Print first 200 chars of response to debug</w:t>
        <w:br/>
        <w:t xml:space="preserve">                        content_preview = response.text[:200] + "..." if len(response.text) &gt; 200 else response.text</w:t>
        <w:br/>
        <w:t xml:space="preserve">                        print(f"Response content: {content_preview}")</w:t>
        <w:br/>
        <w:t xml:space="preserve">                    </w:t>
        <w:br/>
        <w:t xml:space="preserve">                    # Check if response is empty or invalid</w:t>
        <w:br/>
        <w:t xml:space="preserve">                    if not response.text or response.text.isspace():</w:t>
        <w:br/>
        <w:t xml:space="preserve">                        print("Empty response received from server")</w:t>
        <w:br/>
        <w:t xml:space="preserve">                        continue</w:t>
        <w:br/>
        <w:t xml:space="preserve">                    </w:t>
        <w:br/>
        <w:t xml:space="preserve">                    try:</w:t>
        <w:br/>
        <w:t xml:space="preserve">                        data = response.json()</w:t>
        <w:br/>
        <w:t xml:space="preserve">                    except json.JSONDecodeError as e:</w:t>
        <w:br/>
        <w:t xml:space="preserve">                        print(f"Invalid JSON response: {str(e)}")</w:t>
        <w:br/>
        <w:t xml:space="preserve">                        print(f"Raw response: {response.text[:500]}")</w:t>
        <w:br/>
        <w:t xml:space="preserve">                        await asyncio.sleep(5)  # Wait longer after an error</w:t>
        <w:br/>
        <w:t xml:space="preserve">                        continue</w:t>
        <w:br/>
        <w:t xml:space="preserve">                    </w:t>
        <w:br/>
        <w:t xml:space="preserve">                    messages = data.get("results", [])</w:t>
        <w:br/>
        <w:t xml:space="preserve">                    </w:t>
        <w:br/>
        <w:t xml:space="preserve">                    if messages:</w:t>
        <w:br/>
        <w:t xml:space="preserve">                        print(f"Received {len(messages)} new messages")</w:t>
        <w:br/>
        <w:t xml:space="preserve">                        </w:t>
        <w:br/>
        <w:t xml:space="preserve">                        # Update the last message ID if we have messages</w:t>
        <w:br/>
        <w:t xml:space="preserve">                        if messages:</w:t>
        <w:br/>
        <w:t xml:space="preserve">                            last_message_id = messages[-1].get("id") </w:t>
        <w:br/>
        <w:t xml:space="preserve">                        </w:t>
        <w:br/>
        <w:t xml:space="preserve">                        # If we still don't have a proper username, check one last time</w:t>
        <w:br/>
        <w:t xml:space="preserve">                        if not self.username or self.username == "user":</w:t>
        <w:br/>
        <w:t xml:space="preserve">                            await self.fix_username_if_needed()</w:t>
        <w:br/>
        <w:t xml:space="preserve">                        </w:t>
        <w:br/>
        <w:t xml:space="preserve">                        # Process new messages</w:t>
        <w:br/>
        <w:t xml:space="preserve">                        for msg in messages:</w:t>
        <w:br/>
        <w:t xml:space="preserve">                            sender = msg.get("sender", {}).get("username", "unknown")</w:t>
        <w:br/>
        <w:t xml:space="preserve">                            content = msg.get("content", "")</w:t>
        <w:br/>
        <w:t xml:space="preserve">                            sent_at = msg.get("sent_at", "")</w:t>
        <w:br/>
        <w:t xml:space="preserve">                            </w:t>
        <w:br/>
        <w:t xml:space="preserve">                            # Ensure content is not None</w:t>
        <w:br/>
        <w:t xml:space="preserve">                            if content is None:</w:t>
        <w:br/>
        <w:t xml:space="preserve">                                content = ""</w:t>
        <w:br/>
        <w:t xml:space="preserve">                            </w:t>
        <w:br/>
        <w:t xml:space="preserve">                            # Check if we need to update our username from message data</w:t>
        <w:br/>
        <w:t xml:space="preserve">                            if self.username == "user" and self.auth_token:</w:t>
        <w:br/>
        <w:t xml:space="preserve">                                # If we have a token, we can try to identify which messages are ours</w:t>
        <w:br/>
        <w:t xml:space="preserve">                                current_user_in_msg = msg.get("is_sender", False)</w:t>
        <w:br/>
        <w:t xml:space="preserve">                                if current_user_in_msg:</w:t>
        <w:br/>
        <w:t xml:space="preserve">                                    print(f"Found message from current user, updating username to: {sender}")</w:t>
        <w:br/>
        <w:t xml:space="preserve">                                    self.username = sender</w:t>
        <w:br/>
        <w:t xml:space="preserve">                                    rx.call_script(f"""</w:t>
        <w:br/>
        <w:t xml:space="preserve">                                        localStorage.setItem('username', '{sender}');</w:t>
        <w:br/>
        <w:t xml:space="preserve">                                        console.log('Username saved to localStorage from message data:', '{sender}');</w:t>
        <w:br/>
        <w:t xml:space="preserve">                                    """)</w:t>
        <w:br/>
        <w:t xml:space="preserve">                                    is_current_user = True</w:t>
        <w:br/>
        <w:t xml:space="preserve">                                else:</w:t>
        <w:br/>
        <w:t xml:space="preserve">                                    # Determine if the message is from the current user based on username</w:t>
        <w:br/>
        <w:t xml:space="preserve">                                    is_current_user = sender == self.username</w:t>
        <w:br/>
        <w:t xml:space="preserve">                            else:</w:t>
        <w:br/>
        <w:t xml:space="preserve">                                # Determine if the message is from the current user based on username</w:t>
        <w:br/>
        <w:t xml:space="preserve">                                is_current_user = sender == self.username</w:t>
        <w:br/>
        <w:t xml:space="preserve">                            </w:t>
        <w:br/>
        <w:t xml:space="preserve">                            print(f"Polling received message from {sender}, current user is {self.username}, is_current_user: {is_current_user}")</w:t>
        <w:br/>
        <w:t xml:space="preserve">                            </w:t>
        <w:br/>
        <w:t xml:space="preserve">                            # Add to chat history if not already there</w:t>
        <w:br/>
        <w:t xml:space="preserve">                            message_key = f"{sender}:{content}:{sent_at}"</w:t>
        <w:br/>
        <w:t xml:space="preserve">                            if not any(message_key in str(msg) for msg in self.chat_history[-10:]):</w:t>
        <w:br/>
        <w:t xml:space="preserve">                                print(f"Adding message from {sender}: {content[:20]}...")</w:t>
        <w:br/>
        <w:t xml:space="preserve">                                self.chat_history.append(</w:t>
        <w:br/>
        <w:t xml:space="preserve">                                    ("user" if is_current_user else "other", content)</w:t>
        <w:br/>
        <w:t xml:space="preserve">                                )</w:t>
        <w:br/>
        <w:t xml:space="preserve">                    </w:t>
        <w:br/>
        <w:t xml:space="preserve">                    # Update last message time</w:t>
        <w:br/>
        <w:t xml:space="preserve">                    self.last_message_time = asyncio.get_event_loop().time()</w:t>
        <w:br/>
        <w:t xml:space="preserve">            except httpx.HTTPError as e:</w:t>
        <w:br/>
        <w:t xml:space="preserve">                # Handle HTTP-specific errors</w:t>
        <w:br/>
        <w:t xml:space="preserve">                print(f"HTTP error during polling: {str(e)}")</w:t>
        <w:br/>
        <w:t xml:space="preserve">                await asyncio.sleep(5)  # Wait longer after an error</w:t>
        <w:br/>
        <w:t xml:space="preserve">            except Exception as e:</w:t>
        <w:br/>
        <w:t xml:space="preserve">                print(f"Error polling messages: {str(e)}")</w:t>
        <w:br/>
        <w:t xml:space="preserve">                await asyncio.sleep(5)  # Wait longer after an error</w:t>
        <w:br/>
        <w:t xml:space="preserve">                </w:t>
        <w:br/>
        <w:t xml:space="preserve">            # Wait before polling again - shorter wait if no errors</w:t>
        <w:br/>
        <w:t xml:space="preserve">            await asyncio.sleep(2)</w:t>
        <w:br/>
        <w:t xml:space="preserve">        </w:t>
        <w:br/>
        <w:t xml:space="preserve">        print("Message polling stopped.")</w:t>
        <w:br/>
        <w:br/>
        <w:t xml:space="preserve">    @rx.event</w:t>
        <w:br/>
        <w:t xml:space="preserve">    async def load_messages(self):</w:t>
        <w:br/>
        <w:t xml:space="preserve">        """Load messages for the current room."""</w:t>
        <w:br/>
        <w:t xml:space="preserve">        # Get authentication token</w:t>
        <w:br/>
        <w:t xml:space="preserve">        self.auth_token = await self.get_token()</w:t>
        <w:br/>
        <w:t xml:space="preserve">        </w:t>
        <w:br/>
        <w:t xml:space="preserve">        if not self.auth_token:</w:t>
        <w:br/>
        <w:t xml:space="preserve">            print("Cannot load messages: not authenticated")</w:t>
        <w:br/>
        <w:t xml:space="preserve">            return</w:t>
        <w:br/>
        <w:br/>
        <w:t xml:space="preserve">        if not self.current_room_id:</w:t>
        <w:br/>
        <w:t xml:space="preserve">            print("Cannot load messages: no room ID")</w:t>
        <w:br/>
        <w:t xml:space="preserve">            return</w:t>
        <w:br/>
        <w:t xml:space="preserve">            </w:t>
        <w:br/>
        <w:t xml:space="preserve">        # Store the room_id locally to avoid any issues with state changes</w:t>
        <w:br/>
        <w:t xml:space="preserve">        room_id = self.current_room_id</w:t>
        <w:br/>
        <w:t xml:space="preserve">        </w:t>
        <w:br/>
        <w:t xml:space="preserve">        # Make sure we have the correct username before loading messages</w:t>
        <w:br/>
        <w:t xml:space="preserve">        if not self.username or self.username == "user":</w:t>
        <w:br/>
        <w:t xml:space="preserve">            await self.fix_username_if_needed()</w:t>
        <w:br/>
        <w:t xml:space="preserve">        </w:t>
        <w:br/>
        <w:t xml:space="preserve">        # Log the current username for debugging message ownership</w:t>
        <w:br/>
        <w:t xml:space="preserve">        print(f"Current username for message ownership: {self.username}")</w:t>
        <w:br/>
        <w:t xml:space="preserve">        </w:t>
        <w:br/>
        <w:t xml:space="preserve">        # Make sure username is in sync with localStorage before loading messages</w:t>
        <w:br/>
        <w:t xml:space="preserve">        rx.call_script("""</w:t>
        <w:br/>
        <w:t xml:space="preserve">            const username = localStorage.getItem('username');</w:t>
        <w:br/>
        <w:t xml:space="preserve">            console.log('Direct localStorage username check:', username);</w:t>
        <w:br/>
        <w:t xml:space="preserve">            </w:t>
        <w:br/>
        <w:t xml:space="preserve">            if (username) {</w:t>
        <w:br/>
        <w:t xml:space="preserve">                // Force update both state objects to ensure correct username</w:t>
        <w:br/>
        <w:t xml:space="preserve">                if (window._state) {</w:t>
        <w:br/>
        <w:t xml:space="preserve">                    window._state.username = username;</w:t>
        <w:br/>
        <w:t xml:space="preserve">                    console.log('Directly updated _state.username to:', username);</w:t>
        <w:br/>
        <w:t xml:space="preserve">                }</w:t>
        <w:br/>
        <w:t xml:space="preserve">                </w:t>
        <w:br/>
        <w:t xml:space="preserve">                // Also update state.username which might be a different object</w:t>
        <w:br/>
        <w:t xml:space="preserve">                if (state &amp;&amp; state.username !== username) {</w:t>
        <w:br/>
        <w:t xml:space="preserve">                    state.username = username;</w:t>
        <w:br/>
        <w:t xml:space="preserve">                    console.log('Updated state.username to:', username);</w:t>
        <w:br/>
        <w:t xml:space="preserve">                }</w:t>
        <w:br/>
        <w:t xml:space="preserve">            }</w:t>
        <w:br/>
        <w:t xml:space="preserve">        """)</w:t>
        <w:br/>
        <w:t xml:space="preserve">        </w:t>
        <w:br/>
        <w:t xml:space="preserve">        # Wait a moment for username to be set</w:t>
        <w:br/>
        <w:t xml:space="preserve">        await asyncio.sleep(0.1)</w:t>
        <w:br/>
        <w:t xml:space="preserve">        </w:t>
        <w:br/>
        <w:t xml:space="preserve">        # Double-check username again</w:t>
        <w:br/>
        <w:t xml:space="preserve">        print(f"Username after localStorage check: {self.username}")</w:t>
        <w:br/>
        <w:br/>
        <w:t xml:space="preserve">        try:</w:t>
        <w:br/>
        <w:t xml:space="preserve">            print(f"Loading messages for room {room_id}...")</w:t>
        <w:br/>
        <w:t xml:space="preserve">            </w:t>
        <w:br/>
        <w:t xml:space="preserve">            # Set up headers</w:t>
        <w:br/>
        <w:t xml:space="preserve">            headers = {</w:t>
        <w:br/>
        <w:t xml:space="preserve">                "Authorization": f"Token {self.auth_token}",</w:t>
        <w:br/>
        <w:t xml:space="preserve">                "Content-Type": "application/json"</w:t>
        <w:br/>
        <w:t xml:space="preserve">            }</w:t>
        <w:br/>
        <w:t xml:space="preserve">            </w:t>
        <w:br/>
        <w:t xml:space="preserve">            # Before loading messages, get room details directly from the server</w:t>
        <w:br/>
        <w:t xml:space="preserve">            # to ensure we have the correct and most up-to-date room name</w:t>
        <w:br/>
        <w:t xml:space="preserve">            async with httpx.AsyncClient() as client:</w:t>
        <w:br/>
        <w:t xml:space="preserve">                # First get the room details to get the most accurate name</w:t>
        <w:br/>
        <w:t xml:space="preserve">                try:</w:t>
        <w:br/>
        <w:t xml:space="preserve">                    room_response = await client.get(</w:t>
        <w:br/>
        <w:t xml:space="preserve">                        f"{self.API_BASE_URL}/communication/rooms/{room_id}/",</w:t>
        <w:br/>
        <w:t xml:space="preserve">                        headers=headers,</w:t>
        <w:br/>
        <w:t xml:space="preserve">                        follow_redirects=True</w:t>
        <w:br/>
        <w:t xml:space="preserve">                    )</w:t>
        <w:br/>
        <w:t xml:space="preserve">                    </w:t>
        <w:br/>
        <w:t xml:space="preserve">                    if room_response.status_code == 200:</w:t>
        <w:br/>
        <w:t xml:space="preserve">                        room_data = room_response.json()</w:t>
        <w:br/>
        <w:t xml:space="preserve">                        if room_data:</w:t>
        <w:br/>
        <w:t xml:space="preserve">                            # Update room name</w:t>
        <w:br/>
        <w:t xml:space="preserve">                            if "name" in room_data:</w:t>
        <w:br/>
        <w:t xml:space="preserve">                                self.current_chat_user = room_data["name"]</w:t>
        <w:br/>
        <w:t xml:space="preserve">                                print(f"Updated room name from API: {self.current_chat_user}")</w:t>
        <w:br/>
        <w:t xml:space="preserve">                    else:</w:t>
        <w:br/>
        <w:t xml:space="preserve">                        print(f"Could not fetch room details, status: {room_response.status_code}")</w:t>
        <w:br/>
        <w:t xml:space="preserve">                        # Fall back to finding room name from cached rooms list</w:t>
        <w:br/>
        <w:t xml:space="preserve">                        self._find_room_name_from_cache(room_id)</w:t>
        <w:br/>
        <w:t xml:space="preserve">                except Exception as e:</w:t>
        <w:br/>
        <w:t xml:space="preserve">                    print(f"Error fetching room details: {e}")</w:t>
        <w:br/>
        <w:t xml:space="preserve">                    # Fall back to finding room name from cached rooms list</w:t>
        <w:br/>
        <w:t xml:space="preserve">                    self._find_room_name_from_cache(room_id)</w:t>
        <w:br/>
        <w:t xml:space="preserve">                </w:t>
        <w:br/>
        <w:t xml:space="preserve">                # Now load messages</w:t>
        <w:br/>
        <w:t xml:space="preserve">                response = await client.get(</w:t>
        <w:br/>
        <w:t xml:space="preserve">                    f"{self.API_BASE_URL}/communication/messages/?room_id={room_id}",</w:t>
        <w:br/>
        <w:t xml:space="preserve">                    headers=headers,</w:t>
        <w:br/>
        <w:t xml:space="preserve">                    follow_redirects=True</w:t>
        <w:br/>
        <w:t xml:space="preserve">                )</w:t>
        <w:br/>
        <w:t xml:space="preserve">                </w:t>
        <w:br/>
        <w:t xml:space="preserve">                print(f"Messages API response status: {response.status_code}")</w:t>
        <w:br/>
        <w:t xml:space="preserve">                </w:t>
        <w:br/>
        <w:t xml:space="preserve">                data = response.json()</w:t>
        <w:br/>
        <w:t xml:space="preserve">                messages = data.get("results", [])</w:t>
        <w:br/>
        <w:t xml:space="preserve">                print(f"Loaded {len(messages)} messages")</w:t>
        <w:br/>
        <w:t xml:space="preserve">                </w:t>
        <w:br/>
        <w:t xml:space="preserve">                # Clear existing chat history</w:t>
        <w:br/>
        <w:t xml:space="preserve">                self.chat_history = []</w:t>
        <w:br/>
        <w:t xml:space="preserve">                </w:t>
        <w:br/>
        <w:t xml:space="preserve">                # Format messages for display - newer messages should be at the bottom</w:t>
        <w:br/>
        <w:t xml:space="preserve">                sorted_messages = sorted(messages, key=lambda m: m.get("sent_at", ""))</w:t>
        <w:br/>
        <w:t xml:space="preserve">                </w:t>
        <w:br/>
        <w:t xml:space="preserve">                for msg in sorted_messages:</w:t>
        <w:br/>
        <w:t xml:space="preserve">                    sender = msg.get("sender", {}).get("username", "unknown")</w:t>
        <w:br/>
        <w:t xml:space="preserve">                    content = msg.get("content", "")</w:t>
        <w:br/>
        <w:t xml:space="preserve">                    </w:t>
        <w:br/>
        <w:t xml:space="preserve">                    # Ensure content is not None</w:t>
        <w:br/>
        <w:t xml:space="preserve">                    if content is None:</w:t>
        <w:br/>
        <w:t xml:space="preserve">                        content = ""</w:t>
        <w:br/>
        <w:t xml:space="preserve">                    </w:t>
        <w:br/>
        <w:t xml:space="preserve">                    # Determine if the message is from the current user</w:t>
        <w:br/>
        <w:t xml:space="preserve">                    is_current_user = sender == self.username</w:t>
        <w:br/>
        <w:t xml:space="preserve">                    </w:t>
        <w:br/>
        <w:t xml:space="preserve">                    print(f"Message from {sender}, current user is {self.username}, is_current_user: {is_current_user}")</w:t>
        <w:br/>
        <w:t xml:space="preserve">                    </w:t>
        <w:br/>
        <w:t xml:space="preserve">                    # Add to chat history</w:t>
        <w:br/>
        <w:t xml:space="preserve">                    self.chat_history.append(</w:t>
        <w:br/>
        <w:t xml:space="preserve">                        ("user" if is_current_user else "other", content)</w:t>
        <w:br/>
        <w:t xml:space="preserve">                    )</w:t>
        <w:br/>
        <w:t xml:space="preserve">                    </w:t>
        <w:br/>
        <w:t xml:space="preserve">                print(f"Successfully loaded and processed {len(messages)} messages")</w:t>
        <w:br/>
        <w:t xml:space="preserve">        except Exception as e:</w:t>
        <w:br/>
        <w:t xml:space="preserve">            print(f"Error loading messages: {str(e)}")</w:t>
        <w:br/>
        <w:t xml:space="preserve">            self.error_message = f"Error loading messages: {str(e)}"</w:t>
        <w:br/>
        <w:t xml:space="preserve">            </w:t>
        <w:br/>
        <w:t xml:space="preserve">            # If in development mode, use dummy data on error</w:t>
        <w:br/>
        <w:t xml:space="preserve">            if self.debug_use_dummy_data:</w:t>
        <w:br/>
        <w:t xml:space="preserve">                self._set_dummy_messages()</w:t>
        <w:br/>
        <w:br/>
        <w:t xml:space="preserve">    def _find_room_name_from_cache(self, room_id):</w:t>
        <w:br/>
        <w:t xml:space="preserve">        """Helper method to find room name from cached rooms list."""</w:t>
        <w:br/>
        <w:t xml:space="preserve">        print(f"Finding room name from cached rooms for room ID: {room_id}")</w:t>
        <w:br/>
        <w:t xml:space="preserve">        found = False</w:t>
        <w:br/>
        <w:t xml:space="preserve">        for room in self.rooms:</w:t>
        <w:br/>
        <w:t xml:space="preserve">            if str(room.get("id", "")) == str(room_id):</w:t>
        <w:br/>
        <w:t xml:space="preserve">                self.current_chat_user = room.get("name", "Chat Room")</w:t>
        <w:br/>
        <w:t xml:space="preserve">                print(f"Found room name in cache: {self.current_chat_user}")</w:t>
        <w:br/>
        <w:t xml:space="preserve">                found = True</w:t>
        <w:br/>
        <w:t xml:space="preserve">                break</w:t>
        <w:br/>
        <w:t xml:space="preserve">        </w:t>
        <w:br/>
        <w:t xml:space="preserve">        if not found:</w:t>
        <w:br/>
        <w:t xml:space="preserve">            print(f"Room {room_id} not found in cached rooms list, using default name")</w:t>
        <w:br/>
        <w:t xml:space="preserve">            self.current_chat_user = "Chat Room"</w:t>
        <w:br/>
        <w:br/>
        <w:t xml:space="preserve">    @rx.event</w:t>
        <w:br/>
        <w:t xml:space="preserve">    async def load_rooms(self):</w:t>
        <w:br/>
        <w:t xml:space="preserve">        """Load all rooms for the current user."""</w:t>
        <w:br/>
        <w:t xml:space="preserve">        # Get authentication token</w:t>
        <w:br/>
        <w:t xml:space="preserve">        self.auth_token = await self.get_token()</w:t>
        <w:br/>
        <w:t xml:space="preserve">        </w:t>
        <w:br/>
        <w:t xml:space="preserve">        if not self.auth_token:</w:t>
        <w:br/>
        <w:t xml:space="preserve">            self.error_message = "Not authenticated"</w:t>
        <w:br/>
        <w:t xml:space="preserve">            return</w:t>
        <w:br/>
        <w:br/>
        <w:t xml:space="preserve">        try:</w:t>
        <w:br/>
        <w:t xml:space="preserve">            print("Loading rooms...")</w:t>
        <w:br/>
        <w:t xml:space="preserve">            </w:t>
        <w:br/>
        <w:t xml:space="preserve">            # Set up headers</w:t>
        <w:br/>
        <w:t xml:space="preserve">            headers = {</w:t>
        <w:br/>
        <w:t xml:space="preserve">                "Authorization": f"Token {self.auth_token}",</w:t>
        <w:br/>
        <w:t xml:space="preserve">                "Content-Type": "application/json"</w:t>
        <w:br/>
        <w:t xml:space="preserve">            }</w:t>
        <w:br/>
        <w:t xml:space="preserve">            </w:t>
        <w:br/>
        <w:t xml:space="preserve">            # Use AsyncClient for HTTP requests</w:t>
        <w:br/>
        <w:t xml:space="preserve">            async with httpx.AsyncClient() as client:</w:t>
        <w:br/>
        <w:t xml:space="preserve">                # Use the correct API endpoint for rooms</w:t>
        <w:br/>
        <w:t xml:space="preserve">                response = await client.get(</w:t>
        <w:br/>
        <w:t xml:space="preserve">                    f"{self.API_BASE_URL}/communication/rooms/",  # Simplified endpoint</w:t>
        <w:br/>
        <w:t xml:space="preserve">                    headers=headers,</w:t>
        <w:br/>
        <w:t xml:space="preserve">                    follow_redirects=True</w:t>
        <w:br/>
        <w:t xml:space="preserve">                )</w:t>
        <w:br/>
        <w:t xml:space="preserve">                </w:t>
        <w:br/>
        <w:t xml:space="preserve">                print(f"Rooms API response status: {response.status_code}")</w:t>
        <w:br/>
        <w:t xml:space="preserve">                </w:t>
        <w:br/>
        <w:t xml:space="preserve">                data = response.json()</w:t>
        <w:br/>
        <w:t xml:space="preserve">                self.rooms = data.get("results", [])  # Adjust based on your API response structure</w:t>
        <w:br/>
        <w:t xml:space="preserve">                print(f"Loaded {len(self.rooms)} rooms")</w:t>
        <w:br/>
        <w:t xml:space="preserve">                </w:t>
        <w:br/>
        <w:t xml:space="preserve">                # Debug room data with more detailed information</w:t>
        <w:br/>
        <w:t xml:space="preserve">                for i, room in enumerate(self.rooms):</w:t>
        <w:br/>
        <w:t xml:space="preserve">                    room_id = room.get("id", "")</w:t>
        <w:br/>
        <w:t xml:space="preserve">                    room_name = room.get("name", "Unknown")</w:t>
        <w:br/>
        <w:t xml:space="preserve">                    print(f"Room {i+1}: ID={room_id}, Name={room_name}")</w:t>
        <w:br/>
        <w:t xml:space="preserve">                    </w:t>
        <w:br/>
        <w:t xml:space="preserve">                    # Additional debug info for direct rooms</w:t>
        <w:br/>
        <w:t xml:space="preserve">                    participants = room.get("participants", [])</w:t>
        <w:br/>
        <w:t xml:space="preserve">                    if participants and len(participants) &gt; 0:</w:t>
        <w:br/>
        <w:t xml:space="preserve">                        participant_names = [p.get("user", {}).get("username", "unknown") for p in participants]</w:t>
        <w:br/>
        <w:t xml:space="preserve">                        print(f"  Participants: {', '.join(participant_names)}")</w:t>
        <w:br/>
        <w:t xml:space="preserve">                </w:t>
        <w:br/>
        <w:t xml:space="preserve">                # If we have a current_room_id but no current_chat_user, try to find the name</w:t>
        <w:br/>
        <w:t xml:space="preserve">                if self.current_room_id and not self.current_chat_user:</w:t>
        <w:br/>
        <w:t xml:space="preserve">                    print(f"Looking for name for room {self.current_room_id}")</w:t>
        <w:br/>
        <w:t xml:space="preserve">                    found = False</w:t>
        <w:br/>
        <w:t xml:space="preserve">                    for room in self.rooms:</w:t>
        <w:br/>
        <w:t xml:space="preserve">                        if str(room.get("id", "")) == str(self.current_room_id):</w:t>
        <w:br/>
        <w:t xml:space="preserve">                            self.current_chat_user = room.get("name", "Chat Room")</w:t>
        <w:br/>
        <w:t xml:space="preserve">                            print(f"Found room name: {self.current_chat_user} for room {self.current_room_id}")</w:t>
        <w:br/>
        <w:t xml:space="preserve">                            found = True</w:t>
        <w:br/>
        <w:t xml:space="preserve">                            break</w:t>
        <w:br/>
        <w:t xml:space="preserve">                    if not found:</w:t>
        <w:br/>
        <w:t xml:space="preserve">                        print(f"WARNING: Could not find room with ID {self.current_room_id} in rooms list")</w:t>
        <w:br/>
        <w:t xml:space="preserve">                    </w:t>
        <w:br/>
        <w:t xml:space="preserve">                # If we have rooms, set the first one as active if no room already selected</w:t>
        <w:br/>
        <w:t xml:space="preserve">                if self.rooms and not self.current_room_id:</w:t>
        <w:br/>
        <w:t xml:space="preserve">                    print("No room selected, setting first room as active")</w:t>
        <w:br/>
        <w:t xml:space="preserve">                    first_room = self.rooms[0]</w:t>
        <w:br/>
        <w:t xml:space="preserve">                    self.current_room_id = first_room.get("id")</w:t>
        <w:br/>
        <w:t xml:space="preserve">                    self.current_chat_user = first_room.get("name", "Chat")</w:t>
        <w:br/>
        <w:t xml:space="preserve">                    print(f"Set active room: ID={self.current_room_id}, Name={self.current_chat_user}")</w:t>
        <w:br/>
        <w:t xml:space="preserve">                    await self.load_messages()</w:t>
        <w:br/>
        <w:t xml:space="preserve">                    </w:t>
        <w:br/>
        <w:t xml:space="preserve">                    # Start polling for messages</w:t>
        <w:br/>
        <w:t xml:space="preserve">                    self.should_reconnect = True</w:t>
        <w:br/>
        <w:t xml:space="preserve">                    self.last_message_time = asyncio.get_event_loop().time()</w:t>
        <w:br/>
        <w:t xml:space="preserve">                    print("Starting polling for first room")</w:t>
        <w:br/>
        <w:t xml:space="preserve">                    asyncio.create_task(self.poll_messages())</w:t>
        <w:br/>
        <w:t xml:space="preserve">                    </w:t>
        <w:br/>
        <w:t xml:space="preserve">                self.loading = False</w:t>
        <w:br/>
        <w:t xml:space="preserve">        except Exception as e:</w:t>
        <w:br/>
        <w:t xml:space="preserve">            self.error_message = f"Error loading rooms: {str(e)}"</w:t>
        <w:br/>
        <w:t xml:space="preserve">            print(f"Error loading rooms: {str(e)}")</w:t>
        <w:br/>
        <w:t xml:space="preserve">            self.loading = False</w:t>
        <w:br/>
        <w:br/>
        <w:t xml:space="preserve">    @rx.event</w:t>
        <w:br/>
        <w:t xml:space="preserve">    async def accept_call(self):</w:t>
        <w:br/>
        <w:t xml:space="preserve">        """Accept an incoming call and join the call.</w:t>
        <w:br/>
        <w:t xml:space="preserve">        This also notifies the caller via API and WebSocket."""</w:t>
        <w:br/>
        <w:t xml:space="preserve">        print("[WebRTC Debug] Accepting incoming call")</w:t>
        <w:br/>
        <w:t xml:space="preserve">        </w:t>
        <w:br/>
        <w:t xml:space="preserve">        try:</w:t>
        <w:br/>
        <w:t xml:space="preserve">            # Stop ringtone</w:t>
        <w:br/>
        <w:t xml:space="preserve">            rx.call_script("""</w:t>
        <w:br/>
        <w:t xml:space="preserve">                // Stop ringtone if playing</w:t>
        <w:br/>
        <w:t xml:space="preserve">                if (window.ringtoneElement) {</w:t>
        <w:br/>
        <w:t xml:space="preserve">                    window.ringtoneElement.pause();</w:t>
        <w:br/>
        <w:t xml:space="preserve">                    window.ringtoneElement.currentTime = 0;</w:t>
        <w:br/>
        <w:t xml:space="preserve">                }</w:t>
        <w:br/>
        <w:t xml:space="preserve">                </w:t>
        <w:br/>
        <w:t xml:space="preserve">                // Clear title flash interval</w:t>
        <w:br/>
        <w:t xml:space="preserve">                if (window.titleFlashInterval) {</w:t>
        <w:br/>
        <w:t xml:space="preserve">                    clearInterval(window.titleFlashInterval);</w:t>
        <w:br/>
        <w:t xml:space="preserve">                    document.title = 'Chat';</w:t>
        <w:br/>
        <w:t xml:space="preserve">                }</w:t>
        <w:br/>
        <w:t xml:space="preserve">            """)</w:t>
        <w:br/>
        <w:t xml:space="preserve">            </w:t>
        <w:br/>
        <w:t xml:space="preserve">            # Get authentication token</w:t>
        <w:br/>
        <w:t xml:space="preserve">            self.auth_token = await self.get_token()</w:t>
        <w:br/>
        <w:t xml:space="preserve">            if not self.auth_token:</w:t>
        <w:br/>
        <w:t xml:space="preserve">                self.error_message = "Not authenticated"</w:t>
        <w:br/>
        <w:t xml:space="preserve">                return</w:t>
        <w:br/>
        <w:t xml:space="preserve">                    </w:t>
        <w:br/>
        <w:t xml:space="preserve">            # Initialize WebRTC for the call</w:t>
        <w:br/>
        <w:t xml:space="preserve">            await self.initialize_peer_connection()</w:t>
        <w:br/>
        <w:t xml:space="preserve">                    </w:t>
        <w:br/>
        <w:t xml:space="preserve">            # Connect to WebRTC signaling server</w:t>
        <w:br/>
        <w:t xml:space="preserve">            await self.connect_webrtc_signaling()</w:t>
        <w:br/>
        <w:t xml:space="preserve">            </w:t>
        <w:br/>
        <w:t xml:space="preserve">            # 1. Send API request to accept the call</w:t>
        <w:br/>
        <w:t xml:space="preserve">            invitation_id = self.call_invitation_id</w:t>
        <w:br/>
        <w:t xml:space="preserve">            if not invitation_id:</w:t>
        <w:br/>
        <w:t xml:space="preserve">                self.error_message = "No active call invitation"</w:t>
        <w:br/>
        <w:t xml:space="preserve">                return</w:t>
        <w:br/>
        <w:t xml:space="preserve">                    </w:t>
        <w:br/>
        <w:t xml:space="preserve">            # Check if this is a local-only call (when API isn't available)</w:t>
        <w:br/>
        <w:t xml:space="preserve">            is_local_only = False</w:t>
        <w:br/>
        <w:t xml:space="preserve">            if self.active_room_call and self.active_room_call.get("is_local_only"):</w:t>
        <w:br/>
        <w:t xml:space="preserve">                is_local_only = True</w:t>
        <w:br/>
        <w:t xml:space="preserve">                print("[WebRTC Debug] This is a local-only call (no API interactions)")</w:t>
        <w:br/>
        <w:t xml:space="preserve">            </w:t>
        <w:br/>
        <w:t xml:space="preserve">            # Skip API call if this is a local-only call</w:t>
        <w:br/>
        <w:t xml:space="preserve">            if not is_local_only and not invitation_id.startswith("local-") and not invitation_id.startswith("legacy-"):</w:t>
        <w:br/>
        <w:t xml:space="preserve">                # Try API call to update call status</w:t>
        <w:br/>
        <w:t xml:space="preserve">                update_success = await self.update_call_status(invitation_id, "accepted")</w:t>
        <w:br/>
        <w:t xml:space="preserve">                if update_success:</w:t>
        <w:br/>
        <w:t xml:space="preserve">                    print("[WebRTC Debug] Call status updated successfully via API")</w:t>
        <w:br/>
        <w:t xml:space="preserve">                else:</w:t>
        <w:br/>
        <w:t xml:space="preserve">                    print("[WebRTC Debug] Failed to update call status via API, continuing with WebSocket")</w:t>
        <w:br/>
        <w:t xml:space="preserve">                    </w:t>
        <w:br/>
        <w:t xml:space="preserve">            # 2. Hide incoming call popup and show call UI</w:t>
        <w:br/>
        <w:t xml:space="preserve">            self.show_incoming_call = False</w:t>
        <w:br/>
        <w:t xml:space="preserve">            </w:t>
        <w:br/>
        <w:t xml:space="preserve">            if self.call_type == "video":</w:t>
        <w:br/>
        <w:t xml:space="preserve">                self.show_video_popup = True</w:t>
        <w:br/>
        <w:t xml:space="preserve">            else:</w:t>
        <w:br/>
        <w:t xml:space="preserve">                self.show_call_popup = True</w:t>
        <w:br/>
        <w:t xml:space="preserve">                    </w:t>
        <w:br/>
        <w:t xml:space="preserve">            # 3. Send WebSocket notification that call was accepted</w:t>
        <w:br/>
        <w:t xml:space="preserve">            username = await self.get_username()</w:t>
        <w:br/>
        <w:t xml:space="preserve">            rx.call_script(f"""</w:t>
        <w:br/>
        <w:t xml:space="preserve">                // Send call accept notification over WebSocket - multiple formats for compatibility</w:t>
        <w:br/>
        <w:t xml:space="preserve">                if (window.chatSocket &amp;&amp; window.chatSocket.readyState === WebSocket.OPEN) {{</w:t>
        <w:br/>
        <w:t xml:space="preserve">                    console.log('[WebRTC Debug] [CALL FLOW] Sending call acceptance via WebSocket');</w:t>
        <w:br/>
        <w:t xml:space="preserve">                    </w:t>
        <w:br/>
        <w:t xml:space="preserve">                    // 1. Send acceptance in legacy format</w:t>
        <w:br/>
        <w:t xml:space="preserve">                    window.chatSocket.send(JSON.stringify({{</w:t>
        <w:br/>
        <w:t xml:space="preserve">                        type: 'call_response',</w:t>
        <w:br/>
        <w:t xml:space="preserve">                        invitation_id: '{invitation_id}',</w:t>
        <w:br/>
        <w:t xml:space="preserve">                        response: 'accept',</w:t>
        <w:br/>
        <w:t xml:space="preserve">                        username: '{username}'</w:t>
        <w:br/>
        <w:t xml:space="preserve">                    }}));</w:t>
        <w:br/>
        <w:t xml:space="preserve">                    </w:t>
        <w:br/>
        <w:t xml:space="preserve">                    // 2. Also try API format for compatibility</w:t>
        <w:br/>
        <w:t xml:space="preserve">                    setTimeout(() =&gt; {{</w:t>
        <w:br/>
        <w:t xml:space="preserve">                        window.chatSocket.send(JSON.stringify({{</w:t>
        <w:br/>
        <w:t xml:space="preserve">                            type: 'incoming_call_status',</w:t>
        <w:br/>
        <w:t xml:space="preserve">                            notification_id: '{invitation_id}',</w:t>
        <w:br/>
        <w:t xml:space="preserve">                            status: 'accepted'</w:t>
        <w:br/>
        <w:t xml:space="preserve">                        }}));</w:t>
        <w:br/>
        <w:t xml:space="preserve">                    }}, 200);</w:t>
        <w:br/>
        <w:t xml:space="preserve">                    </w:t>
        <w:br/>
        <w:t xml:space="preserve">                    // 3. Also try updated response</w:t>
        <w:br/>
        <w:t xml:space="preserve">                    setTimeout(() =&gt; {{</w:t>
        <w:br/>
        <w:t xml:space="preserve">                        window.chatSocket.send(JSON.stringify({{</w:t>
        <w:br/>
        <w:t xml:space="preserve">                            type: 'call_notification_update',</w:t>
        <w:br/>
        <w:t xml:space="preserve">                            notification: {{</w:t>
        <w:br/>
        <w:t xml:space="preserve">                                id: '{invitation_id}',</w:t>
        <w:br/>
        <w:t xml:space="preserve">                                status: 'accepted',</w:t>
        <w:br/>
        <w:t xml:space="preserve">                                responder: '{username}'</w:t>
        <w:br/>
        <w:t xml:space="preserve">                            }}</w:t>
        <w:br/>
        <w:t xml:space="preserve">                        }}));</w:t>
        <w:br/>
        <w:t xml:space="preserve">                    }}, 400);</w:t>
        <w:br/>
        <w:t xml:space="preserve">                    </w:t>
        <w:br/>
        <w:t xml:space="preserve">                    // 4. Send join notification</w:t>
        <w:br/>
        <w:t xml:space="preserve">                    setTimeout(() =&gt; {{</w:t>
        <w:br/>
        <w:t xml:space="preserve">                        window.chatSocket.send(JSON.stringify({{</w:t>
        <w:br/>
        <w:t xml:space="preserve">                            type: 'join_call_notification',</w:t>
        <w:br/>
        <w:t xml:space="preserve">                            invitation_id: '{invitation_id}',</w:t>
        <w:br/>
        <w:t xml:space="preserve">                            room_id: '{self.current_room_id}',</w:t>
        <w:br/>
        <w:t xml:space="preserve">                            username: '{username}',</w:t>
        <w:br/>
        <w:t xml:space="preserve">                            call_type: '{self.call_type}'</w:t>
        <w:br/>
        <w:t xml:space="preserve">                        }}));</w:t>
        <w:br/>
        <w:t xml:space="preserve">                    }}, 600);</w:t>
        <w:br/>
        <w:t xml:space="preserve">                }}</w:t>
        <w:br/>
        <w:t xml:space="preserve">                </w:t>
        <w:br/>
        <w:t xml:space="preserve">                // Add self to participants list if this is a room call</w:t>
        <w:br/>
        <w:t xml:space="preserve">                if (state.active_room_call &amp;&amp; state.active_room_call.participants) {{</w:t>
        <w:br/>
        <w:t xml:space="preserve">                    if (!state.active_room_call.participants.includes('{username}')) {{</w:t>
        <w:br/>
        <w:t xml:space="preserve">                        state.active_room_call.participants.push('{username}');</w:t>
        <w:br/>
        <w:t xml:space="preserve">                    }}</w:t>
        <w:br/>
        <w:t xml:space="preserve">                }}</w:t>
        <w:br/>
        <w:t xml:space="preserve">                </w:t>
        <w:br/>
        <w:t xml:space="preserve">                // Initialize media for call type</w:t>
        <w:br/>
        <w:t xml:space="preserve">                if ('{self.call_type}' === 'video') {{</w:t>
        <w:br/>
        <w:t xml:space="preserve">                    // Access user's camera and microphone</w:t>
        <w:br/>
        <w:t xml:space="preserve">                    navigator.mediaDevices.getUserMedia({{ </w:t>
        <w:br/>
        <w:t xml:space="preserve">                        video: true,</w:t>
        <w:br/>
        <w:t xml:space="preserve">                        audio: true</w:t>
        <w:br/>
        <w:t xml:space="preserve">                    }})</w:t>
        <w:br/>
        <w:t xml:space="preserve">                    .then(stream =&gt; {{</w:t>
        <w:br/>
        <w:t xml:space="preserve">                        console.log('[WebRTC Debug] Got local media stream for video call');</w:t>
        <w:br/>
        <w:t xml:space="preserve">                        </w:t>
        <w:br/>
        <w:t xml:space="preserve">                        // Store local stream</w:t>
        <w:br/>
        <w:t xml:space="preserve">                        window.localStream = stream;</w:t>
        <w:br/>
        <w:t xml:space="preserve">                        </w:t>
        <w:br/>
        <w:t xml:space="preserve">                        // Update UI with local stream</w:t>
        <w:br/>
        <w:t xml:space="preserve">                        const mediaElement = document.getElementById('local-video');</w:t>
        <w:br/>
        <w:t xml:space="preserve">                        if (mediaElement) {{</w:t>
        <w:br/>
        <w:t xml:space="preserve">                            mediaElement.srcObject = stream;</w:t>
        <w:br/>
        <w:t xml:space="preserve">                        }}</w:t>
        <w:br/>
        <w:t xml:space="preserve">                        </w:t>
        <w:br/>
        <w:t xml:space="preserve">                        // Add tracks to peer connection</w:t>
        <w:br/>
        <w:t xml:space="preserve">                        if (window.peerConnection) {{</w:t>
        <w:br/>
        <w:t xml:space="preserve">                            stream.getTracks().forEach(track =&gt; {{</w:t>
        <w:br/>
        <w:t xml:space="preserve">                                window.peerConnection.addTrack(track, stream);</w:t>
        <w:br/>
        <w:t xml:space="preserve">                            }});</w:t>
        <w:br/>
        <w:t xml:space="preserve">                        }} else {{</w:t>
        <w:br/>
        <w:t xml:space="preserve">                            console.error('[WebRTC Debug] Peer connection not initialized');</w:t>
        <w:br/>
        <w:t xml:space="preserve">                        }}</w:t>
        <w:br/>
        <w:t xml:space="preserve">                    }})</w:t>
        <w:br/>
        <w:t xml:space="preserve">                    .catch(error =&gt; {{</w:t>
        <w:br/>
        <w:t xml:space="preserve">                        console.error('[WebRTC Debug] Error accessing video devices:', error);</w:t>
        <w:br/>
        <w:t xml:space="preserve">                        state.error_message = 'Error accessing camera or microphone. Please check your permissions.';</w:t>
        <w:br/>
        <w:t xml:space="preserve">                    }});</w:t>
        <w:br/>
        <w:t xml:space="preserve">                }} else {{</w:t>
        <w:br/>
        <w:t xml:space="preserve">                    // Access user's microphone only for audio call</w:t>
        <w:br/>
        <w:t xml:space="preserve">                    navigator.mediaDevices.getUserMedia({{ </w:t>
        <w:br/>
        <w:t xml:space="preserve">                        audio: true</w:t>
        <w:br/>
        <w:t xml:space="preserve">                    }})</w:t>
        <w:br/>
        <w:t xml:space="preserve">                    .then(stream =&gt; {{</w:t>
        <w:br/>
        <w:t xml:space="preserve">                        console.log('[WebRTC Debug] Got local media stream for audio call');</w:t>
        <w:br/>
        <w:t xml:space="preserve">                        </w:t>
        <w:br/>
        <w:t xml:space="preserve">                        // Store local stream</w:t>
        <w:br/>
        <w:t xml:space="preserve">                        window.localStream = stream;</w:t>
        <w:br/>
        <w:t xml:space="preserve">                        </w:t>
        <w:br/>
        <w:t xml:space="preserve">                        // Update UI with local stream</w:t>
        <w:br/>
        <w:t xml:space="preserve">                        const mediaElement = document.getElementById('local-audio');</w:t>
        <w:br/>
        <w:t xml:space="preserve">                        if (mediaElement) {{</w:t>
        <w:br/>
        <w:t xml:space="preserve">                            mediaElement.srcObject = stream;</w:t>
        <w:br/>
        <w:t xml:space="preserve">                        }}</w:t>
        <w:br/>
        <w:t xml:space="preserve">                        </w:t>
        <w:br/>
        <w:t xml:space="preserve">                        // Add tracks to peer connection</w:t>
        <w:br/>
        <w:t xml:space="preserve">                        if (window.peerConnection) {{</w:t>
        <w:br/>
        <w:t xml:space="preserve">                            stream.getTracks().forEach(track =&gt; {{</w:t>
        <w:br/>
        <w:t xml:space="preserve">                                window.peerConnection.addTrack(track, stream);</w:t>
        <w:br/>
        <w:t xml:space="preserve">                            }});</w:t>
        <w:br/>
        <w:t xml:space="preserve">                        }} else {{</w:t>
        <w:br/>
        <w:t xml:space="preserve">                            console.error('[WebRTC Debug] Peer connection not initialized');</w:t>
        <w:br/>
        <w:t xml:space="preserve">                        }}</w:t>
        <w:br/>
        <w:t xml:space="preserve">                    }})</w:t>
        <w:br/>
        <w:t xml:space="preserve">                    .catch(error =&gt; {{</w:t>
        <w:br/>
        <w:t xml:space="preserve">                        console.error('[WebRTC Debug] Error accessing audio devices:', error);</w:t>
        <w:br/>
        <w:t xml:space="preserve">                        state.error_message = 'Error accessing microphone. Please check your permissions.';</w:t>
        <w:br/>
        <w:t xml:space="preserve">                    }});</w:t>
        <w:br/>
        <w:t xml:space="preserve">                }}</w:t>
        <w:br/>
        <w:t xml:space="preserve">            """)</w:t>
        <w:br/>
        <w:t xml:space="preserve">            </w:t>
        <w:br/>
        <w:t xml:space="preserve">            # 4. Start call timer</w:t>
        <w:br/>
        <w:t xml:space="preserve">            await self.start_call_timer()</w:t>
        <w:br/>
        <w:t xml:space="preserve">            </w:t>
        <w:br/>
        <w:t xml:space="preserve">        except Exception as e:</w:t>
        <w:br/>
        <w:t xml:space="preserve">            self.error_message = f"Error accepting call: {str(e)}"</w:t>
        <w:br/>
        <w:t xml:space="preserve">            print(f"[WebRTC Debug] Error accepting call: {str(e)}")</w:t>
        <w:br/>
        <w:t xml:space="preserve">            self.show_incoming_call = False</w:t>
        <w:br/>
        <w:br/>
        <w:t xml:space="preserve">    @rx.event</w:t>
        <w:br/>
        <w:t xml:space="preserve">    async def update_call_status(self, notification_id: str, status: str) -&gt; bool:</w:t>
        <w:br/>
        <w:t xml:space="preserve">        """Update the status of a call notification via API.</w:t>
        <w:br/>
        <w:t xml:space="preserve">        </w:t>
        <w:br/>
        <w:t xml:space="preserve">        Args:</w:t>
        <w:br/>
        <w:t xml:space="preserve">            notification_id: The ID of the call notification</w:t>
        <w:br/>
        <w:t xml:space="preserve">            status: The new status ('seen', 'accepted', 'declined', 'missed', 'ended')</w:t>
        <w:br/>
        <w:t xml:space="preserve">            </w:t>
        <w:br/>
        <w:t xml:space="preserve">        Returns:</w:t>
        <w:br/>
        <w:t xml:space="preserve">            bool: True if the update was successful, False otherwise</w:t>
        <w:br/>
        <w:t xml:space="preserve">        """</w:t>
        <w:br/>
        <w:t xml:space="preserve">        print(f"[WebRTC Debug] Updating call status to {status}: {notification_id}")</w:t>
        <w:br/>
        <w:t xml:space="preserve">        </w:t>
        <w:br/>
        <w:t xml:space="preserve">        # Get authentication token</w:t>
        <w:br/>
        <w:t xml:space="preserve">        self.auth_token = await self.get_token()</w:t>
        <w:br/>
        <w:t xml:space="preserve">        if not self.auth_token:</w:t>
        <w:br/>
        <w:t xml:space="preserve">            print("[WebRTC Debug] Not authenticated, cannot update call status")</w:t>
        <w:br/>
        <w:t xml:space="preserve">            return False</w:t>
        <w:br/>
        <w:t xml:space="preserve">            </w:t>
        <w:br/>
        <w:t xml:space="preserve">        # API URL for updating call status</w:t>
        <w:br/>
        <w:t xml:space="preserve">        api_url = f"{self.API_HOST_URL}/communication/incoming-calls/{notification_id}/"</w:t>
        <w:br/>
        <w:t xml:space="preserve">        </w:t>
        <w:br/>
        <w:t xml:space="preserve">        # Create payload with status</w:t>
        <w:br/>
        <w:t xml:space="preserve">        payload = {"status": status}</w:t>
        <w:br/>
        <w:t xml:space="preserve">        </w:t>
        <w:br/>
        <w:t xml:space="preserve">        # Try with both token formats (Bearer and Token)</w:t>
        <w:br/>
        <w:t xml:space="preserve">        auth_headers = [</w:t>
        <w:br/>
        <w:t xml:space="preserve">            {"Authorization": f"Bearer {self.auth_token}"},</w:t>
        <w:br/>
        <w:t xml:space="preserve">            {"Authorization": f"Token {self.auth_token}"}</w:t>
        <w:br/>
        <w:t xml:space="preserve">        ]</w:t>
        <w:br/>
        <w:t xml:space="preserve">        </w:t>
        <w:br/>
        <w:t xml:space="preserve">        for headers in auth_headers:</w:t>
        <w:br/>
        <w:t xml:space="preserve">            try:</w:t>
        <w:br/>
        <w:t xml:space="preserve">                headers["Content-Type"] = "application/json"</w:t>
        <w:br/>
        <w:t xml:space="preserve">                print(f"[WebRTC Debug] Trying status update with headers: {headers}")</w:t>
        <w:br/>
        <w:t xml:space="preserve">                </w:t>
        <w:br/>
        <w:t xml:space="preserve">                async with httpx.AsyncClient() as client:</w:t>
        <w:br/>
        <w:t xml:space="preserve">                    response = await client.put(</w:t>
        <w:br/>
        <w:t xml:space="preserve">                        api_url,</w:t>
        <w:br/>
        <w:t xml:space="preserve">                        json=payload,</w:t>
        <w:br/>
        <w:t xml:space="preserve">                        headers=headers,</w:t>
        <w:br/>
        <w:t xml:space="preserve">                        follow_redirects=True,</w:t>
        <w:br/>
        <w:t xml:space="preserve">                        timeout=10.0</w:t>
        <w:br/>
        <w:t xml:space="preserve">                    )</w:t>
        <w:br/>
        <w:t xml:space="preserve">                    </w:t>
        <w:br/>
        <w:t xml:space="preserve">                    print(f"[WebRTC Debug] Status update response: {response.status_code}")</w:t>
        <w:br/>
        <w:t xml:space="preserve">                    </w:t>
        <w:br/>
        <w:t xml:space="preserve">                    if response.status_code &gt;= 200 and response.status_code &lt; 300:</w:t>
        <w:br/>
        <w:t xml:space="preserve">                        print("[WebRTC Debug] Call status updated successfully")</w:t>
        <w:br/>
        <w:t xml:space="preserve">                        return True</w:t>
        <w:br/>
        <w:t xml:space="preserve">                    else:</w:t>
        <w:br/>
        <w:t xml:space="preserve">                        print(f"[WebRTC Debug] Failed to update call status: {response.text[:200]}")</w:t>
        <w:br/>
        <w:t xml:space="preserve">            except Exception as e:</w:t>
        <w:br/>
        <w:t xml:space="preserve">                print(f"[WebRTC Debug] Error updating call status with {list(headers.keys())[0]}: {str(e)}")</w:t>
        <w:br/>
        <w:t xml:space="preserve">        </w:t>
        <w:br/>
        <w:t xml:space="preserve">        return False</w:t>
        <w:br/>
        <w:br/>
        <w:t xml:space="preserve">    @rx.event</w:t>
        <w:br/>
        <w:t xml:space="preserve">    async def handle_caller_connection(self, notification_id: str):</w:t>
        <w:br/>
        <w:t xml:space="preserve">        """Handle connection when the user is the caller and the recipient has accepted.</w:t>
        <w:br/>
        <w:t xml:space="preserve">        This is called by WebSocket notification when a call is accepted."""</w:t>
        <w:br/>
        <w:t xml:space="preserve">        print(f"[WebRTC Debug] Handling caller connection for call: {notification_id}")</w:t>
        <w:br/>
        <w:t xml:space="preserve">        </w:t>
        <w:br/>
        <w:t xml:space="preserve">        try:</w:t>
        <w:br/>
        <w:t xml:space="preserve">            # Update UI state</w:t>
        <w:br/>
        <w:t xml:space="preserve">            self.show_calling_popup = False</w:t>
        <w:br/>
        <w:t xml:space="preserve">            </w:t>
        <w:br/>
        <w:t xml:space="preserve">            if self.call_type == "video":</w:t>
        <w:br/>
        <w:t xml:space="preserve">                self.show_video_popup = True</w:t>
        <w:br/>
        <w:t xml:space="preserve">            else:</w:t>
        <w:br/>
        <w:t xml:space="preserve">                self.show_call_popup = True</w:t>
        <w:br/>
        <w:t xml:space="preserve">                </w:t>
        <w:br/>
        <w:t xml:space="preserve">            # Initialize media stream based on call type</w:t>
        <w:br/>
        <w:t xml:space="preserve">            rx.call_script(f"""</w:t>
        <w:br/>
        <w:t xml:space="preserve">                // Initialize media for call type</w:t>
        <w:br/>
        <w:t xml:space="preserve">                if ('{self.call_type}' === 'video') {{</w:t>
        <w:br/>
        <w:t xml:space="preserve">                    // Access user's camera and microphone</w:t>
        <w:br/>
        <w:t xml:space="preserve">                    navigator.mediaDevices.getUserMedia({{ </w:t>
        <w:br/>
        <w:t xml:space="preserve">                        video: true,</w:t>
        <w:br/>
        <w:t xml:space="preserve">                        audio: true</w:t>
        <w:br/>
        <w:t xml:space="preserve">                    }})</w:t>
        <w:br/>
        <w:t xml:space="preserve">                    .then(stream =&gt; {{</w:t>
        <w:br/>
        <w:t xml:space="preserve">                        console.log('[WebRTC Debug] Got local media stream for video call');</w:t>
        <w:br/>
        <w:t xml:space="preserve">                        </w:t>
        <w:br/>
        <w:t xml:space="preserve">                        // Store local stream</w:t>
        <w:br/>
        <w:t xml:space="preserve">                        window.localStream = stream;</w:t>
        <w:br/>
        <w:t xml:space="preserve">                        </w:t>
        <w:br/>
        <w:t xml:space="preserve">                        // Update UI with local stream</w:t>
        <w:br/>
        <w:t xml:space="preserve">                        const mediaElement = document.getElementById('local-video');</w:t>
        <w:br/>
        <w:t xml:space="preserve">                        if (mediaElement) {{</w:t>
        <w:br/>
        <w:t xml:space="preserve">                            mediaElement.srcObject = stream;</w:t>
        <w:br/>
        <w:t xml:space="preserve">                        }}</w:t>
        <w:br/>
        <w:t xml:space="preserve">                        </w:t>
        <w:br/>
        <w:t xml:space="preserve">                        // Add tracks to peer connection</w:t>
        <w:br/>
        <w:t xml:space="preserve">                        if (window.peerConnection) {{</w:t>
        <w:br/>
        <w:t xml:space="preserve">                            stream.getTracks().forEach(track =&gt; {{</w:t>
        <w:br/>
        <w:t xml:space="preserve">                                window.peerConnection.addTrack(track, stream);</w:t>
        <w:br/>
        <w:t xml:space="preserve">                            }});</w:t>
        <w:br/>
        <w:t xml:space="preserve">                            </w:t>
        <w:br/>
        <w:t xml:space="preserve">                            // Create and send offer</w:t>
        <w:br/>
        <w:t xml:space="preserve">                            window.peerConnection.createOffer()</w:t>
        <w:br/>
        <w:t xml:space="preserve">                                .then(offer =&gt; window.peerConnection.setLocalDescription(offer))</w:t>
        <w:br/>
        <w:t xml:space="preserve">                                .then(() =&gt; {{</w:t>
        <w:br/>
        <w:t xml:space="preserve">                                    console.log('[WebRTC Debug] Sending SDP offer');</w:t>
        <w:br/>
        <w:t xml:space="preserve">                                    if (window.signalingSocket &amp;&amp; window.signalingSocket.readyState === WebSocket.OPEN) {{</w:t>
        <w:br/>
        <w:t xml:space="preserve">                                        window.signalingSocket.send(JSON.stringify({{</w:t>
        <w:br/>
        <w:t xml:space="preserve">                                            type: 'offer',</w:t>
        <w:br/>
        <w:t xml:space="preserve">                                            offer: window.peerConnection.localDescription</w:t>
        <w:br/>
        <w:t xml:space="preserve">                                        }}));</w:t>
        <w:br/>
        <w:t xml:space="preserve">                                    }}</w:t>
        <w:br/>
        <w:t xml:space="preserve">                                }})</w:t>
        <w:br/>
        <w:t xml:space="preserve">                                .catch(error =&gt; {{</w:t>
        <w:br/>
        <w:t xml:space="preserve">                                    console.error('[WebRTC Debug] Error creating offer:', error);</w:t>
        <w:br/>
        <w:t xml:space="preserve">                                    state.error_message = 'Error establishing call connection';</w:t>
        <w:br/>
        <w:t xml:space="preserve">                                }});</w:t>
        <w:br/>
        <w:t xml:space="preserve">                        }} else {{</w:t>
        <w:br/>
        <w:t xml:space="preserve">                            console.error('[WebRTC Debug] Peer connection not initialized');</w:t>
        <w:br/>
        <w:t xml:space="preserve">                        }}</w:t>
        <w:br/>
        <w:t xml:space="preserve">                    }})</w:t>
        <w:br/>
        <w:t xml:space="preserve">                    .catch(error =&gt; {{</w:t>
        <w:br/>
        <w:t xml:space="preserve">                        console.error('[WebRTC Debug] Error accessing video devices:', error);</w:t>
        <w:br/>
        <w:t xml:space="preserve">                        state.error_message = 'Error accessing camera or microphone. Please check your permissions.';</w:t>
        <w:br/>
        <w:t xml:space="preserve">                    }});</w:t>
        <w:br/>
        <w:t xml:space="preserve">                }} else {{</w:t>
        <w:br/>
        <w:t xml:space="preserve">                    // Access user's microphone only for audio call</w:t>
        <w:br/>
        <w:t xml:space="preserve">                    navigator.mediaDevices.getUserMedia({{ </w:t>
        <w:br/>
        <w:t xml:space="preserve">                        audio: true</w:t>
        <w:br/>
        <w:t xml:space="preserve">                    }})</w:t>
        <w:br/>
        <w:t xml:space="preserve">                    .then(stream =&gt; {{</w:t>
        <w:br/>
        <w:t xml:space="preserve">                        console.log('[WebRTC Debug] Got local media stream for audio call');</w:t>
        <w:br/>
        <w:t xml:space="preserve">                        </w:t>
        <w:br/>
        <w:t xml:space="preserve">                        // Store local stream</w:t>
        <w:br/>
        <w:t xml:space="preserve">                        window.localStream = stream;</w:t>
        <w:br/>
        <w:t xml:space="preserve">                        </w:t>
        <w:br/>
        <w:t xml:space="preserve">                        // Update UI with local stream</w:t>
        <w:br/>
        <w:t xml:space="preserve">                        const mediaElement = document.getElementById('local-audio');</w:t>
        <w:br/>
        <w:t xml:space="preserve">                        if (mediaElement) {{</w:t>
        <w:br/>
        <w:t xml:space="preserve">                            mediaElement.srcObject = stream;</w:t>
        <w:br/>
        <w:t xml:space="preserve">                        }}</w:t>
        <w:br/>
        <w:t xml:space="preserve">                        </w:t>
        <w:br/>
        <w:t xml:space="preserve">                        // Add tracks to peer connection</w:t>
        <w:br/>
        <w:t xml:space="preserve">                        if (window.peerConnection) {{</w:t>
        <w:br/>
        <w:t xml:space="preserve">                            stream.getTracks().forEach(track =&gt; {{</w:t>
        <w:br/>
        <w:t xml:space="preserve">                                window.peerConnection.addTrack(track, stream);</w:t>
        <w:br/>
        <w:t xml:space="preserve">                            }});</w:t>
        <w:br/>
        <w:t xml:space="preserve">                            </w:t>
        <w:br/>
        <w:t xml:space="preserve">                            // Create and send offer</w:t>
        <w:br/>
        <w:t xml:space="preserve">                            window.peerConnection.createOffer()</w:t>
        <w:br/>
        <w:t xml:space="preserve">                                .then(offer =&gt; window.peerConnection.setLocalDescription(offer))</w:t>
        <w:br/>
        <w:t xml:space="preserve">                                .then(() =&gt; {{</w:t>
        <w:br/>
        <w:t xml:space="preserve">                                    console.log('[WebRTC Debug] Sending SDP offer');</w:t>
        <w:br/>
        <w:t xml:space="preserve">                                    if (window.signalingSocket &amp;&amp; window.signalingSocket.readyState === WebSocket.OPEN) {{</w:t>
        <w:br/>
        <w:t xml:space="preserve">                                        window.signalingSocket.send(JSON.stringify({{</w:t>
        <w:br/>
        <w:t xml:space="preserve">                                            type: 'offer',</w:t>
        <w:br/>
        <w:t xml:space="preserve">                                            offer: window.peerConnection.localDescription</w:t>
        <w:br/>
        <w:t xml:space="preserve">                                        }}));</w:t>
        <w:br/>
        <w:t xml:space="preserve">                                    }}</w:t>
        <w:br/>
        <w:t xml:space="preserve">                                }})</w:t>
        <w:br/>
        <w:t xml:space="preserve">                                .catch(error =&gt; {{</w:t>
        <w:br/>
        <w:t xml:space="preserve">                                    console.error('[WebRTC Debug] Error creating offer:', error);</w:t>
        <w:br/>
        <w:t xml:space="preserve">                                    state.error_message = 'Error establishing call connection';</w:t>
        <w:br/>
        <w:t xml:space="preserve">                                }});</w:t>
        <w:br/>
        <w:t xml:space="preserve">                        }} else {{</w:t>
        <w:br/>
        <w:t xml:space="preserve">                            console.error('[WebRTC Debug] Peer connection not initialized');</w:t>
        <w:br/>
        <w:t xml:space="preserve">                        }}</w:t>
        <w:br/>
        <w:t xml:space="preserve">                    }})</w:t>
        <w:br/>
        <w:t xml:space="preserve">                    .catch(error =&gt; {{</w:t>
        <w:br/>
        <w:t xml:space="preserve">                        console.error('[WebRTC Debug] Error accessing audio devices:', error);</w:t>
        <w:br/>
        <w:t xml:space="preserve">                        state.error_message = 'Error accessing microphone. Please check your permissions.';</w:t>
        <w:br/>
        <w:t xml:space="preserve">                    }});</w:t>
        <w:br/>
        <w:t xml:space="preserve">                }}</w:t>
        <w:br/>
        <w:t xml:space="preserve">            """)</w:t>
        <w:br/>
        <w:t xml:space="preserve">            </w:t>
        <w:br/>
        <w:t xml:space="preserve">            # Start call timer</w:t>
        <w:br/>
        <w:t xml:space="preserve">            await self.start_call_timer()</w:t>
        <w:br/>
        <w:t xml:space="preserve">            </w:t>
        <w:br/>
        <w:t xml:space="preserve">        except Exception as e:</w:t>
        <w:br/>
        <w:t xml:space="preserve">            print(f"[WebRTC Debug] Error handling caller connection: {str(e)}")</w:t>
        <w:br/>
        <w:t xml:space="preserve">            self.error_message = f"Error connecting call: {str(e)}"</w:t>
        <w:br/>
        <w:t xml:space="preserve">            </w:t>
        <w:br/>
        <w:t xml:space="preserve">    @rx.event</w:t>
        <w:br/>
        <w:t xml:space="preserve">    async def decline_call(self):</w:t>
        <w:br/>
        <w:t xml:space="preserve">        """Decline an incoming call."""</w:t>
        <w:br/>
        <w:t xml:space="preserve">        print("[WebRTC Debug] Declining incoming call")</w:t>
        <w:br/>
        <w:t xml:space="preserve">        </w:t>
        <w:br/>
        <w:t xml:space="preserve">        try:</w:t>
        <w:br/>
        <w:t xml:space="preserve">            # Get authentication token</w:t>
        <w:br/>
        <w:t xml:space="preserve">            self.auth_token = await self.get_token()</w:t>
        <w:br/>
        <w:t xml:space="preserve">            if not self.auth_token:</w:t>
        <w:br/>
        <w:t xml:space="preserve">                self.error_message = "Not authenticated"</w:t>
        <w:br/>
        <w:t xml:space="preserve">                return</w:t>
        <w:br/>
        <w:t xml:space="preserve">                </w:t>
        <w:br/>
        <w:t xml:space="preserve">            # Get invitation ID</w:t>
        <w:br/>
        <w:t xml:space="preserve">            invitation_id = self.call_invitation_id</w:t>
        <w:br/>
        <w:t xml:space="preserve">            if not invitation_id:</w:t>
        <w:br/>
        <w:t xml:space="preserve">                self.error_message = "No active call invitation"</w:t>
        <w:br/>
        <w:t xml:space="preserve">                return</w:t>
        <w:br/>
        <w:t xml:space="preserve">                </w:t>
        <w:br/>
        <w:t xml:space="preserve">            # Check if this is a local-only call (when API isn't available)</w:t>
        <w:br/>
        <w:t xml:space="preserve">            is_local_only = False</w:t>
        <w:br/>
        <w:t xml:space="preserve">            if self.active_room_call and self.active_room_call.get("is_local_only"):</w:t>
        <w:br/>
        <w:t xml:space="preserve">                is_local_only = True</w:t>
        <w:br/>
        <w:t xml:space="preserve">                print("[WebRTC Debug] This is a local-only call (no API interactions)")</w:t>
        <w:br/>
        <w:t xml:space="preserve">                </w:t>
        <w:br/>
        <w:t xml:space="preserve">            # Skip API call if this is a local-only call</w:t>
        <w:br/>
        <w:t xml:space="preserve">            if not is_local_only and not invitation_id.startswith("local-"):</w:t>
        <w:br/>
        <w:t xml:space="preserve">                # Decline call via API</w:t>
        <w:br/>
        <w:t xml:space="preserve">                headers = {"Authorization": f"Bearer {self.auth_token}"}</w:t>
        <w:br/>
        <w:t xml:space="preserve">                api_url = f"{self.API_BASE_URL}/communication/incoming-calls/{invitation_id}/"</w:t>
        <w:br/>
        <w:t xml:space="preserve">                </w:t>
        <w:br/>
        <w:t xml:space="preserve">                try:</w:t>
        <w:br/>
        <w:t xml:space="preserve">                    # Make API request</w:t>
        <w:br/>
        <w:t xml:space="preserve">                    client = httpx.AsyncClient()</w:t>
        <w:br/>
        <w:t xml:space="preserve">                    response = await client.put(</w:t>
        <w:br/>
        <w:t xml:space="preserve">                        api_url,</w:t>
        <w:br/>
        <w:t xml:space="preserve">                        json={"status": "declined"},</w:t>
        <w:br/>
        <w:t xml:space="preserve">                        headers=headers,</w:t>
        <w:br/>
        <w:t xml:space="preserve">                        follow_redirects=True</w:t>
        <w:br/>
        <w:t xml:space="preserve">                    )</w:t>
        <w:br/>
        <w:t xml:space="preserve">                    </w:t>
        <w:br/>
        <w:t xml:space="preserve">                    if response.status_code == 404:</w:t>
        <w:br/>
        <w:t xml:space="preserve">                        print("[WebRTC Debug] Decline call API endpoint not found (404), proceeding with WebSocket only")</w:t>
        <w:br/>
        <w:t xml:space="preserve">                    elif response.status_code not in [200, 201, 204]:</w:t>
        <w:br/>
        <w:t xml:space="preserve">                        raise Exception(f"Failed to decline call: {response.status_code}")</w:t>
        <w:br/>
        <w:t xml:space="preserve">                    elif self.debug_log_api_calls:</w:t>
        <w:br/>
        <w:t xml:space="preserve">                        print(f"Call decline API response: {response.status_code}")</w:t>
        <w:br/>
        <w:t xml:space="preserve">                except Exception as e:</w:t>
        <w:br/>
        <w:t xml:space="preserve">                    print(f"[WebRTC Debug] Error with call decline API: {str(e)}")</w:t>
        <w:br/>
        <w:t xml:space="preserve">                    print("[WebRTC Debug] Continuing with WebSocket-based decline")</w:t>
        <w:br/>
        <w:t xml:space="preserve">            </w:t>
        <w:br/>
        <w:t xml:space="preserve">            # Stop ringtone and clear UI</w:t>
        <w:br/>
        <w:t xml:space="preserve">            rx.call_script(f"""</w:t>
        <w:br/>
        <w:t xml:space="preserve">                // Stop ringtone if playing</w:t>
        <w:br/>
        <w:t xml:space="preserve">                if (window.ringtoneElement) {{</w:t>
        <w:br/>
        <w:t xml:space="preserve">                    window.ringtoneElement.pause();</w:t>
        <w:br/>
        <w:t xml:space="preserve">                    window.ringtoneElement.currentTime = 0;</w:t>
        <w:br/>
        <w:t xml:space="preserve">                }}</w:t>
        <w:br/>
        <w:t xml:space="preserve">                </w:t>
        <w:br/>
        <w:t xml:space="preserve">                // Clear title flash interval</w:t>
        <w:br/>
        <w:t xml:space="preserve">                if (window.titleFlashInterval) {{</w:t>
        <w:br/>
        <w:t xml:space="preserve">                    clearInterval(window.titleFlashInterval);</w:t>
        <w:br/>
        <w:t xml:space="preserve">                    document.title = 'Chat';</w:t>
        <w:br/>
        <w:t xml:space="preserve">                }}</w:t>
        <w:br/>
        <w:t xml:space="preserve">                </w:t>
        <w:br/>
        <w:t xml:space="preserve">                // Send call response over WebSocket</w:t>
        <w:br/>
        <w:t xml:space="preserve">                if (window.chatSocket &amp;&amp; window.chatSocket.readyState === WebSocket.OPEN) {{</w:t>
        <w:br/>
        <w:t xml:space="preserve">                    window.chatSocket.send(JSON.stringify({{</w:t>
        <w:br/>
        <w:t xml:space="preserve">                        type: 'call_response',</w:t>
        <w:br/>
        <w:t xml:space="preserve">                        invitation_id: '{invitation_id}',</w:t>
        <w:br/>
        <w:t xml:space="preserve">                        response: 'decline'</w:t>
        <w:br/>
        <w:t xml:space="preserve">                    }}));</w:t>
        <w:br/>
        <w:t xml:space="preserve">                }}</w:t>
        <w:br/>
        <w:t xml:space="preserve">            """)</w:t>
        <w:br/>
        <w:t xml:space="preserve">            </w:t>
        <w:br/>
        <w:t xml:space="preserve">            # Reset state</w:t>
        <w:br/>
        <w:t xml:space="preserve">            self.show_incoming_call = False</w:t>
        <w:br/>
        <w:t xml:space="preserve">            self.call_invitation_id = ""</w:t>
        <w:br/>
        <w:t xml:space="preserve">            self.incoming_caller = ""</w:t>
        <w:br/>
        <w:t xml:space="preserve">            self.call_type = "audio"</w:t>
        <w:br/>
        <w:t xml:space="preserve">            self.active_room_call = {}</w:t>
        <w:br/>
        <w:t xml:space="preserve">            </w:t>
        <w:br/>
        <w:t xml:space="preserve">        except Exception as e:</w:t>
        <w:br/>
        <w:t xml:space="preserve">            self.error_message = f"Error declining call: {str(e)}"</w:t>
        <w:br/>
        <w:t xml:space="preserve">            print(f"[WebRTC Debug] Error declining call: {str(e)}")</w:t>
        <w:br/>
        <w:t xml:space="preserve">            self.show_incoming_call = False</w:t>
        <w:br/>
        <w:br/>
        <w:t xml:space="preserve">    @rx.event</w:t>
        <w:br/>
        <w:t xml:space="preserve">    async def on_room_open(self):</w:t>
        <w:br/>
        <w:t xml:space="preserve">        """Connect to the chat WebSocket when a room is opened."""</w:t>
        <w:br/>
        <w:t xml:space="preserve">        # This method should be called after a room is successfully opened</w:t>
        <w:br/>
        <w:t xml:space="preserve">        if self.current_room_id:</w:t>
        <w:br/>
        <w:t xml:space="preserve">            # Connect to the chat WebSocket for this room</w:t>
        <w:br/>
        <w:t xml:space="preserve">            await self.connect_chat_websocket()</w:t>
        <w:br/>
        <w:t xml:space="preserve">            </w:t>
        <w:br/>
        <w:t xml:space="preserve">            # Start polling for messages as a fallback if WebSocket fails</w:t>
        <w:br/>
        <w:t xml:space="preserve">            if not self.is_connected:</w:t>
        <w:br/>
        <w:t xml:space="preserve">                self.should_reconnect = True</w:t>
        <w:br/>
        <w:t xml:space="preserve">                asyncio.create_task(self.poll_messages())</w:t>
        <w:br/>
        <w:br/>
        <w:t xml:space="preserve">    @rx.event</w:t>
        <w:br/>
        <w:t xml:space="preserve">    async def get_webrtc_config(self):</w:t>
        <w:br/>
        <w:t xml:space="preserve">        """Get WebRTC configuration from the server."""</w:t>
        <w:br/>
        <w:t xml:space="preserve">        if not self.current_room_id:</w:t>
        <w:br/>
        <w:t xml:space="preserve">            self.error_message = "No active chat room"</w:t>
        <w:br/>
        <w:t xml:space="preserve">            return</w:t>
        <w:br/>
        <w:t xml:space="preserve">            </w:t>
        <w:br/>
        <w:t xml:space="preserve">        # Get authentication token</w:t>
        <w:br/>
        <w:t xml:space="preserve">        self.auth_token = await self.get_token()</w:t>
        <w:br/>
        <w:t xml:space="preserve">        </w:t>
        <w:br/>
        <w:t xml:space="preserve">        if not self.auth_token:</w:t>
        <w:br/>
        <w:t xml:space="preserve">            print("Not authenticated - cannot get WebRTC config")</w:t>
        <w:br/>
        <w:t xml:space="preserve">            self.error_message = "Not authenticated. Please log in."</w:t>
        <w:br/>
        <w:t xml:space="preserve">            return</w:t>
        <w:br/>
        <w:t xml:space="preserve">            </w:t>
        <w:br/>
        <w:t xml:space="preserve">        try:</w:t>
        <w:br/>
        <w:t xml:space="preserve">            # Set up headers</w:t>
        <w:br/>
        <w:t xml:space="preserve">            headers = {</w:t>
        <w:br/>
        <w:t xml:space="preserve">                "Authorization": f"Token {self.auth_token}",</w:t>
        <w:br/>
        <w:t xml:space="preserve">                "Content-Type": "application/json"</w:t>
        <w:br/>
        <w:t xml:space="preserve">            }</w:t>
        <w:br/>
        <w:t xml:space="preserve">            </w:t>
        <w:br/>
        <w:t xml:space="preserve">            # Use AsyncClient for HTTP requests</w:t>
        <w:br/>
        <w:t xml:space="preserve">            async with httpx.AsyncClient() as client:</w:t>
        <w:br/>
        <w:t xml:space="preserve">                # Use your exact API endpoint format</w:t>
        <w:br/>
        <w:t xml:space="preserve">                room_id_str = str(self.current_room_id)</w:t>
        <w:br/>
        <w:t xml:space="preserve">                </w:t>
        <w:br/>
        <w:t xml:space="preserve">                response = await client.get(</w:t>
        <w:br/>
        <w:t xml:space="preserve">                    f"{self.API_BASE_URL}/communication/rooms/{room_id_str}/webrtc_config/",</w:t>
        <w:br/>
        <w:t xml:space="preserve">                    headers=headers,</w:t>
        <w:br/>
        <w:t xml:space="preserve">                    follow_redirects=True</w:t>
        <w:br/>
        <w:t xml:space="preserve">                )</w:t>
        <w:br/>
        <w:t xml:space="preserve">                </w:t>
        <w:br/>
        <w:t xml:space="preserve">                print(f"WebRTC config response status: {response.status_code}")</w:t>
        <w:br/>
        <w:t xml:space="preserve">                if response.status_code == 200:</w:t>
        <w:br/>
        <w:t xml:space="preserve">                    config_data = response.json()</w:t>
        <w:br/>
        <w:t xml:space="preserve">                    self.webrtc_config = config_data</w:t>
        <w:br/>
        <w:t xml:space="preserve">                    self.ice_servers = config_data.get("ice_servers", [])</w:t>
        <w:br/>
        <w:t xml:space="preserve">                    print(f"Loaded WebRTC config: {self.webrtc_config}")</w:t>
        <w:br/>
        <w:t xml:space="preserve">                    return config_data</w:t>
        <w:br/>
        <w:t xml:space="preserve">                else:</w:t>
        <w:br/>
        <w:t xml:space="preserve">                    print(f"Failed to get WebRTC config: {response.status_code}")</w:t>
        <w:br/>
        <w:t xml:space="preserve">                    # Print condensed response to avoid long HTML output</w:t>
        <w:br/>
        <w:t xml:space="preserve">                    if response.headers.get("content-type", "").startswith("text/html"):</w:t>
        <w:br/>
        <w:t xml:space="preserve">                        print("Response contains HTML error page")</w:t>
        <w:br/>
        <w:t xml:space="preserve">                    else:</w:t>
        <w:br/>
        <w:t xml:space="preserve">                        print(f"Response content: {response.text[:200]}...")</w:t>
        <w:br/>
        <w:t xml:space="preserve">                    </w:t>
        <w:br/>
        <w:t xml:space="preserve">                    # Use default configuration if server doesn't provide one</w:t>
        <w:br/>
        <w:t xml:space="preserve">                    print("Using default WebRTC configuration")</w:t>
        <w:br/>
        <w:t xml:space="preserve">                    default_config = {</w:t>
        <w:br/>
        <w:t xml:space="preserve">                        "ice_servers": [</w:t>
        <w:br/>
        <w:t xml:space="preserve">                            {"urls": ["stun:stun.l.google.com:19302", "stun:stun1.l.google.com:19302"]}</w:t>
        <w:br/>
        <w:t xml:space="preserve">                        ],</w:t>
        <w:br/>
        <w:t xml:space="preserve">                        "media_constraints": {</w:t>
        <w:br/>
        <w:t xml:space="preserve">                            "audio": {</w:t>
        <w:br/>
        <w:t xml:space="preserve">                                "echoCancellation": True,</w:t>
        <w:br/>
        <w:t xml:space="preserve">                                "noiseSuppression": True,</w:t>
        <w:br/>
        <w:t xml:space="preserve">                                "autoGainControl": True</w:t>
        <w:br/>
        <w:t xml:space="preserve">                            },</w:t>
        <w:br/>
        <w:t xml:space="preserve">                            "video": {</w:t>
        <w:br/>
        <w:t xml:space="preserve">                                "width": {"ideal": 1280, "max": 1920},</w:t>
        <w:br/>
        <w:t xml:space="preserve">                                "height": {"ideal": 720, "max": 1080},</w:t>
        <w:br/>
        <w:t xml:space="preserve">                                "frameRate": {"ideal": 30, "max": 60}</w:t>
        <w:br/>
        <w:t xml:space="preserve">                            }</w:t>
        <w:br/>
        <w:t xml:space="preserve">                        }</w:t>
        <w:br/>
        <w:t xml:space="preserve">                    }</w:t>
        <w:br/>
        <w:t xml:space="preserve">                    self.webrtc_config = default_config</w:t>
        <w:br/>
        <w:t xml:space="preserve">                    self.ice_servers = default_config.get("ice_servers", [])</w:t>
        <w:br/>
        <w:t xml:space="preserve">                    return default_config</w:t>
        <w:br/>
        <w:t xml:space="preserve">        except Exception as e:</w:t>
        <w:br/>
        <w:t xml:space="preserve">            self.error_message = f"Error getting WebRTC config: {str(e)}"</w:t>
        <w:br/>
        <w:t xml:space="preserve">            print(f"Error getting WebRTC config: {str(e)}")</w:t>
        <w:br/>
        <w:t xml:space="preserve">            </w:t>
        <w:br/>
        <w:t xml:space="preserve">            # Use default configuration as fallback</w:t>
        <w:br/>
        <w:t xml:space="preserve">            default_config = {</w:t>
        <w:br/>
        <w:t xml:space="preserve">                "ice_servers": [</w:t>
        <w:br/>
        <w:t xml:space="preserve">                    {"urls": ["stun:stun.l.google.com:19302", "stun:stun1.l.google.com:19302"]}</w:t>
        <w:br/>
        <w:t xml:space="preserve">                ],</w:t>
        <w:br/>
        <w:t xml:space="preserve">                "media_constraints": {</w:t>
        <w:br/>
        <w:t xml:space="preserve">                    "audio": {</w:t>
        <w:br/>
        <w:t xml:space="preserve">                        "echoCancellation": True,</w:t>
        <w:br/>
        <w:t xml:space="preserve">                        "noiseSuppression": True,</w:t>
        <w:br/>
        <w:t xml:space="preserve">                        "autoGainControl": True</w:t>
        <w:br/>
        <w:t xml:space="preserve">                    },</w:t>
        <w:br/>
        <w:t xml:space="preserve">                    "video": {</w:t>
        <w:br/>
        <w:t xml:space="preserve">                        "width": {"ideal": 1280, "max": 1920},</w:t>
        <w:br/>
        <w:t xml:space="preserve">                        "height": {"ideal": 720, "max": 1080},</w:t>
        <w:br/>
        <w:t xml:space="preserve">                        "frameRate": {"ideal": 30, "max": 60}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    self.webrtc_config = default_config</w:t>
        <w:br/>
        <w:t xml:space="preserve">            self.ice_servers = default_config.get("ice_servers", [])</w:t>
        <w:br/>
        <w:t xml:space="preserve">            return default_config</w:t>
        <w:br/>
        <w:br/>
        <w:t xml:space="preserve">    @rx.event</w:t>
        <w:br/>
        <w:t xml:space="preserve">    async def connect_webrtc_signaling(self):</w:t>
        <w:br/>
        <w:t xml:space="preserve">        """Connect to WebRTC signaling WebSocket."""</w:t>
        <w:br/>
        <w:t xml:space="preserve">        if not self.current_room_id:</w:t>
        <w:br/>
        <w:t xml:space="preserve">            self.error_message = "No active chat room"</w:t>
        <w:br/>
        <w:t xml:space="preserve">            return</w:t>
        <w:br/>
        <w:t xml:space="preserve">            </w:t>
        <w:br/>
        <w:t xml:space="preserve">        # Get authentication token</w:t>
        <w:br/>
        <w:t xml:space="preserve">        self.auth_token = await self.get_token()</w:t>
        <w:br/>
        <w:t xml:space="preserve">        </w:t>
        <w:br/>
        <w:t xml:space="preserve">        if not self.auth_token:</w:t>
        <w:br/>
        <w:t xml:space="preserve">            print("Not authenticated - cannot connect to signaling")</w:t>
        <w:br/>
        <w:t xml:space="preserve">            self.error_message = "Not authenticated. Please log in."</w:t>
        <w:br/>
        <w:t xml:space="preserve">            return</w:t>
        <w:br/>
        <w:t xml:space="preserve">            </w:t>
        <w:br/>
        <w:t xml:space="preserve">        # Get WebRTC configuration if we don't have it</w:t>
        <w:br/>
        <w:t xml:space="preserve">        if not self.webrtc_config:</w:t>
        <w:br/>
        <w:t xml:space="preserve">            await self.get_webrtc_config()</w:t>
        <w:br/>
        <w:t xml:space="preserve">            </w:t>
        <w:br/>
        <w:t xml:space="preserve">        # Connect to signaling WebSocket using JavaScript</w:t>
        <w:br/>
        <w:t xml:space="preserve">        rx.call_script(f"""</w:t>
        <w:br/>
        <w:t xml:space="preserve">            // Close existing connection if any</w:t>
        <w:br/>
        <w:t xml:space="preserve">            if (window.signalingSocket &amp;&amp; window.signalingSocket.readyState !== WebSocket.CLOSED) {{</w:t>
        <w:br/>
        <w:t xml:space="preserve">                window.signalingSocket.close();</w:t>
        <w:br/>
        <w:t xml:space="preserve">            }}</w:t>
        <w:br/>
        <w:t xml:space="preserve">            </w:t>
        <w:br/>
        <w:t xml:space="preserve">            // Create new WebSocket connection for WebRTC signaling</w:t>
        <w:br/>
        <w:t xml:space="preserve">            // Using your exact WebSocket URL format</w:t>
        <w:br/>
        <w:t xml:space="preserve">            const wsBaseUrl = '{self.WS_BASE_URL}';</w:t>
        <w:br/>
        <w:t xml:space="preserve">            const roomId = '{self.current_room_id}';</w:t>
        <w:br/>
        <w:t xml:space="preserve">            const wsUrl = `${{wsBaseUrl}}/webrtc/${{roomId}}/`;</w:t>
        <w:br/>
        <w:t xml:space="preserve">            console.log('Connecting to WebRTC signaling at:', wsUrl);</w:t>
        <w:br/>
        <w:t xml:space="preserve">            </w:t>
        <w:br/>
        <w:t xml:space="preserve">            window.signalingSocket = new WebSocket(wsUrl);</w:t>
        <w:br/>
        <w:t xml:space="preserve">            </w:t>
        <w:br/>
        <w:t xml:space="preserve">            window.signalingSocket.onopen = function() {{</w:t>
        <w:br/>
        <w:t xml:space="preserve">                console.log('WebRTC signaling connection established');</w:t>
        <w:br/>
        <w:t xml:space="preserve">                // Send authentication message</w:t>
        <w:br/>
        <w:t xml:space="preserve">                window.signalingSocket.send(JSON.stringify({{</w:t>
        <w:br/>
        <w:t xml:space="preserve">                    type: 'auth',</w:t>
        <w:br/>
        <w:t xml:space="preserve">                    token: '{self.auth_token}'</w:t>
        <w:br/>
        <w:t xml:space="preserve">                }}));</w:t>
        <w:br/>
        <w:t xml:space="preserve">                // Update state</w:t>
        <w:br/>
        <w:t xml:space="preserve">                state.signaling_connected = true;</w:t>
        <w:br/>
        <w:t xml:space="preserve">            }};</w:t>
        <w:br/>
        <w:t xml:space="preserve">            </w:t>
        <w:br/>
        <w:t xml:space="preserve">            window.signalingSocket.onmessage = function(event) {{</w:t>
        <w:br/>
        <w:t xml:space="preserve">                const data = JSON.parse(event.data);</w:t>
        <w:br/>
        <w:t xml:space="preserve">                console.log('WebRTC signaling message received:', data);</w:t>
        <w:br/>
        <w:t xml:space="preserve">                </w:t>
        <w:br/>
        <w:t xml:space="preserve">                // Handle different message types</w:t>
        <w:br/>
        <w:t xml:space="preserve">                switch(data.type) {{</w:t>
        <w:br/>
        <w:t xml:space="preserve">                    case 'offer':</w:t>
        <w:br/>
        <w:t xml:space="preserve">                        handleOffer(data.offer);</w:t>
        <w:br/>
        <w:t xml:space="preserve">                        break;</w:t>
        <w:br/>
        <w:t xml:space="preserve">                    case 'answer':</w:t>
        <w:br/>
        <w:t xml:space="preserve">                        handleAnswer(data.answer);</w:t>
        <w:br/>
        <w:t xml:space="preserve">                        break;</w:t>
        <w:br/>
        <w:t xml:space="preserve">                    case 'ice_candidate':</w:t>
        <w:br/>
        <w:t xml:space="preserve">                        handleIceCandidate(data.candidate);</w:t>
        <w:br/>
        <w:t xml:space="preserve">                        break;</w:t>
        <w:br/>
        <w:t xml:space="preserve">                    case 'peer_joined':</w:t>
        <w:br/>
        <w:t xml:space="preserve">                        notifyPeerJoined(data.user_id, data.username);</w:t>
        <w:br/>
        <w:t xml:space="preserve">                        break;</w:t>
        <w:br/>
        <w:t xml:space="preserve">                    case 'peer_left':</w:t>
        <w:br/>
        <w:t xml:space="preserve">                        notifyPeerLeft(data.user_id, data.username);</w:t>
        <w:br/>
        <w:t xml:space="preserve">                        break;</w:t>
        <w:br/>
        <w:t xml:space="preserve">                    case 'error':</w:t>
        <w:br/>
        <w:t xml:space="preserve">                        console.error('Signaling error:', data.message);</w:t>
        <w:br/>
        <w:t xml:space="preserve">                        state.error_message = data.message;</w:t>
        <w:br/>
        <w:t xml:space="preserve">                        break;</w:t>
        <w:br/>
        <w:t xml:space="preserve">                }}</w:t>
        <w:br/>
        <w:t xml:space="preserve">            }};</w:t>
        <w:br/>
        <w:t xml:space="preserve">            </w:t>
        <w:br/>
        <w:t xml:space="preserve">            window.signalingSocket.onclose = function(event) {{</w:t>
        <w:br/>
        <w:t xml:space="preserve">                console.log('WebRTC signaling connection closed', event);</w:t>
        <w:br/>
        <w:t xml:space="preserve">                state.signaling_connected = false;</w:t>
        <w:br/>
        <w:t xml:space="preserve">                </w:t>
        <w:br/>
        <w:t xml:space="preserve">                // Check if it was an abnormal closure and server sent a code</w:t>
        <w:br/>
        <w:t xml:space="preserve">                if (event.code !== 1000) {{  // 1000 is normal closure</w:t>
        <w:br/>
        <w:t xml:space="preserve">                    console.error('WebSocket closed abnormally:', event.code, event.reason);</w:t>
        <w:br/>
        <w:t xml:space="preserve">                    state.error_message = `WebRTC connection closed: ${{event.reason || 'Unknown reason'}}`;</w:t>
        <w:br/>
        <w:t xml:space="preserve">                }}</w:t>
        <w:br/>
        <w:t xml:space="preserve">            }};</w:t>
        <w:br/>
        <w:t xml:space="preserve">            </w:t>
        <w:br/>
        <w:t xml:space="preserve">            window.signalingSocket.onerror = function(error) {{</w:t>
        <w:br/>
        <w:t xml:space="preserve">                console.error('WebRTC signaling error:', error);</w:t>
        <w:br/>
        <w:t xml:space="preserve">                state.error_message = 'WebRTC signaling connection error';</w:t>
        <w:br/>
        <w:t xml:space="preserve">                state.signaling_connected = false;</w:t>
        <w:br/>
        <w:t xml:space="preserve">            }};</w:t>
        <w:br/>
        <w:t xml:space="preserve">            </w:t>
        <w:br/>
        <w:t xml:space="preserve">            // Function to handle incoming offer</w:t>
        <w:br/>
        <w:t xml:space="preserve">            function handleOffer(offer) {{</w:t>
        <w:br/>
        <w:t xml:space="preserve">                if (!window.peerConnection) {{</w:t>
        <w:br/>
        <w:t xml:space="preserve">                    initializePeerConnection();</w:t>
        <w:br/>
        <w:t xml:space="preserve">                }}</w:t>
        <w:br/>
        <w:t xml:space="preserve">                window.peerConnection.setRemoteDescription(new RTCSessionDescription(offer))</w:t>
        <w:br/>
        <w:t xml:space="preserve">                    .then(() =&gt; window.peerConnection.createAnswer())</w:t>
        <w:br/>
        <w:t xml:space="preserve">                    .then(answer =&gt; window.peerConnection.setLocalDescription(answer))</w:t>
        <w:br/>
        <w:t xml:space="preserve">                    .then(() =&gt; {{</w:t>
        <w:br/>
        <w:t xml:space="preserve">                        // Send answer back</w:t>
        <w:br/>
        <w:t xml:space="preserve">                        window.signalingSocket.send(JSON.stringify({{</w:t>
        <w:br/>
        <w:t xml:space="preserve">                            type: 'answer',</w:t>
        <w:br/>
        <w:t xml:space="preserve">                            answer: window.peerConnection.localDescription</w:t>
        <w:br/>
        <w:t xml:space="preserve">                        }}));</w:t>
        <w:br/>
        <w:t xml:space="preserve">                    }})</w:t>
        <w:br/>
        <w:t xml:space="preserve">                    .catch(error =&gt; {{</w:t>
        <w:br/>
        <w:t xml:space="preserve">                        console.error('Error handling offer:', error);</w:t>
        <w:br/>
        <w:t xml:space="preserve">                        state.error_message = 'Error handling call offer';</w:t>
        <w:br/>
        <w:t xml:space="preserve">                    }});</w:t>
        <w:br/>
        <w:t xml:space="preserve">            }}</w:t>
        <w:br/>
        <w:t xml:space="preserve">            </w:t>
        <w:br/>
        <w:t xml:space="preserve">            // Function to handle incoming answer</w:t>
        <w:br/>
        <w:t xml:space="preserve">            function handleAnswer(answer) {{</w:t>
        <w:br/>
        <w:t xml:space="preserve">                if (window.peerConnection) {{</w:t>
        <w:br/>
        <w:t xml:space="preserve">                    window.peerConnection.setRemoteDescription(new RTCSessionDescription(answer))</w:t>
        <w:br/>
        <w:t xml:space="preserve">                        .catch(error =&gt; {{</w:t>
        <w:br/>
        <w:t xml:space="preserve">                            console.error('Error handling answer:', error);</w:t>
        <w:br/>
        <w:t xml:space="preserve">                            state.error_message = 'Error establishing connection';</w:t>
        <w:br/>
        <w:t xml:space="preserve">                        }});</w:t>
        <w:br/>
        <w:t xml:space="preserve">                }}</w:t>
        <w:br/>
        <w:t xml:space="preserve">            }}</w:t>
        <w:br/>
        <w:t xml:space="preserve">            </w:t>
        <w:br/>
        <w:t xml:space="preserve">            // Function to handle incoming ICE candidate</w:t>
        <w:br/>
        <w:t xml:space="preserve">            function handleIceCandidate(candidate) {{</w:t>
        <w:br/>
        <w:t xml:space="preserve">                if (window.peerConnection) {{</w:t>
        <w:br/>
        <w:t xml:space="preserve">                    window.peerConnection.addIceCandidate(new RTCIceCandidate(candidate))</w:t>
        <w:br/>
        <w:t xml:space="preserve">                        .catch(error =&gt; {{</w:t>
        <w:br/>
        <w:t xml:space="preserve">                            console.error('Error adding ICE candidate:', error);</w:t>
        <w:br/>
        <w:t xml:space="preserve">                        }});</w:t>
        <w:br/>
        <w:t xml:space="preserve">                }}</w:t>
        <w:br/>
        <w:t xml:space="preserve">            }}</w:t>
        <w:br/>
        <w:t xml:space="preserve">            </w:t>
        <w:br/>
        <w:t xml:space="preserve">            // Function to handle peer joined event</w:t>
        <w:br/>
        <w:t xml:space="preserve">            function notifyPeerJoined(userId, username) {{</w:t>
        <w:br/>
        <w:t xml:space="preserve">                console.log(`Peer joined: ${{username}} (${{userId}})`);</w:t>
        <w:br/>
        <w:t xml:space="preserve">                // Could trigger UI updates here</w:t>
        <w:br/>
        <w:t xml:space="preserve">            }}</w:t>
        <w:br/>
        <w:t xml:space="preserve">            </w:t>
        <w:br/>
        <w:t xml:space="preserve">            // Function to handle peer left event</w:t>
        <w:br/>
        <w:t xml:space="preserve">            function notifyPeerLeft(userId, username) {{</w:t>
        <w:br/>
        <w:t xml:space="preserve">                console.log(`Peer left: ${{username}} (${{userId}})`);</w:t>
        <w:br/>
        <w:t xml:space="preserve">                // Could clean up resources here</w:t>
        <w:br/>
        <w:t xml:space="preserve">            }}</w:t>
        <w:br/>
        <w:t xml:space="preserve">        """)</w:t>
        <w:br/>
        <w:t xml:space="preserve">        self.signaling_connected = True</w:t>
        <w:br/>
        <w:br/>
        <w:t xml:space="preserve">    @rx.event</w:t>
        <w:br/>
        <w:t xml:space="preserve">    async def announce_room_call(self, api_url: str, call_type: str = "audio"):</w:t>
        <w:br/>
        <w:t xml:space="preserve">        """</w:t>
        <w:br/>
        <w:t xml:space="preserve">        Create a call notification for all users in a room that will trigger popup windows.</w:t>
        <w:br/>
        <w:t xml:space="preserve">        </w:t>
        <w:br/>
        <w:t xml:space="preserve">        Args:</w:t>
        <w:br/>
        <w:t xml:space="preserve">            api_url: The API URL for creating call notifications</w:t>
        <w:br/>
        <w:t xml:space="preserve">            call_type: The type of call ("audio" or "video")</w:t>
        <w:br/>
        <w:t xml:space="preserve">        """</w:t>
        <w:br/>
        <w:t xml:space="preserve">        print(f"[WebRTC Debug] Announcing {call_type} call to room {self.current_room_id}")</w:t>
        <w:br/>
        <w:t xml:space="preserve">        </w:t>
        <w:br/>
        <w:t xml:space="preserve">        try:</w:t>
        <w:br/>
        <w:t xml:space="preserve">            # Set the room call API URL</w:t>
        <w:br/>
        <w:t xml:space="preserve">            self.room_call_api_url = api_url</w:t>
        <w:br/>
        <w:t xml:space="preserve">            </w:t>
        <w:br/>
        <w:t xml:space="preserve">            # 1. Get necessary data</w:t>
        <w:br/>
        <w:t xml:space="preserve">            self.auth_token = await self.get_token()</w:t>
        <w:br/>
        <w:t xml:space="preserve">            if not self.auth_token:</w:t>
        <w:br/>
        <w:t xml:space="preserve">                self.error_message = "Not authenticated"</w:t>
        <w:br/>
        <w:t xml:space="preserve">                return</w:t>
        <w:br/>
        <w:t xml:space="preserve">                </w:t>
        <w:br/>
        <w:t xml:space="preserve">            current_username = await self.get_username()</w:t>
        <w:br/>
        <w:t xml:space="preserve">            if not current_username:</w:t>
        <w:br/>
        <w:t xml:space="preserve">                self.error_message = "Username not found"</w:t>
        <w:br/>
        <w:t xml:space="preserve">                return</w:t>
        <w:br/>
        <w:t xml:space="preserve">                </w:t>
        <w:br/>
        <w:t xml:space="preserve">            room_id = self.current_room_id</w:t>
        <w:br/>
        <w:t xml:space="preserve">            if not room_id:</w:t>
        <w:br/>
        <w:t xml:space="preserve">                self.error_message = "No active room selected"</w:t>
        <w:br/>
        <w:t xml:space="preserve">                return</w:t>
        <w:br/>
        <w:t xml:space="preserve">                </w:t>
        <w:br/>
        <w:t xml:space="preserve">            # Find room name - make sure we have a proper room name</w:t>
        <w:br/>
        <w:t xml:space="preserve">            room_name = self.current_chat_user</w:t>
        <w:br/>
        <w:t xml:space="preserve">            if not room_name:</w:t>
        <w:br/>
        <w:t xml:space="preserve">                for room in self.rooms:</w:t>
        <w:br/>
        <w:t xml:space="preserve">                    if str(room.get("id", "")) == str(room_id):</w:t>
        <w:br/>
        <w:t xml:space="preserve">                        room_name = room.get("name", f"Room {room_id}")</w:t>
        <w:br/>
        <w:t xml:space="preserve">                        break</w:t>
        <w:br/>
        <w:t xml:space="preserve">                if not room_name:</w:t>
        <w:br/>
        <w:t xml:space="preserve">                    room_name = f"Room {room_id}"</w:t>
        <w:br/>
        <w:t xml:space="preserve">            </w:t>
        <w:br/>
        <w:t xml:space="preserve">            # Create a unique local ID for the call in case API fails</w:t>
        <w:br/>
        <w:t xml:space="preserve">            local_call_id = f"local-{room_id}-{int(time.time())}"</w:t>
        <w:br/>
        <w:t xml:space="preserve">            </w:t>
        <w:br/>
        <w:t xml:space="preserve">            # 2. Try to create call notification using the provided API URL</w:t>
        <w:br/>
        <w:t xml:space="preserve">            # But also have a fallback for when the API isn't implemented yet</w:t>
        <w:br/>
        <w:t xml:space="preserve">            rx.call_script(f"""</w:t>
        <w:br/>
        <w:t xml:space="preserve">                console.log('[WebRTC Debug] Creating room call notification via API: {api_url}');</w:t>
        <w:br/>
        <w:t xml:space="preserve">                </w:t>
        <w:br/>
        <w:t xml:space="preserve">                // DEBUGGING: Alert to confirm the script is running</w:t>
        <w:br/>
        <w:t xml:space="preserve">                console.warn('[CRITICAL DEBUG] About to make POST request to {api_url}');</w:t>
        <w:br/>
        <w:t xml:space="preserve">                </w:t>
        <w:br/>
        <w:t xml:space="preserve">                // Show calling popup</w:t>
        <w:br/>
        <w:t xml:space="preserve">                state.show_calling_popup = true;</w:t>
        <w:br/>
        <w:t xml:space="preserve">                state.call_type = '{call_type}';</w:t>
        <w:br/>
        <w:t xml:space="preserve">                state._update();</w:t>
        <w:br/>
        <w:t xml:space="preserve">                </w:t>
        <w:br/>
        <w:t xml:space="preserve">                // Function to handle API-based approach</w:t>
        <w:br/>
        <w:t xml:space="preserve">                function createCallNotificationViaAPI() {{</w:t>
        <w:br/>
        <w:t xml:space="preserve">                    // Create notification</w:t>
        <w:br/>
        <w:t xml:space="preserve">                    console.warn('[CRITICAL DEBUG] Making fetch POST request now');</w:t>
        <w:br/>
        <w:t xml:space="preserve">                    </w:t>
        <w:br/>
        <w:t xml:space="preserve">                    // Show an alert to confirm the code is running</w:t>
        <w:br/>
        <w:t xml:space="preserve">                    alert('Attempting to make call API request to: ' + '{api_url}');</w:t>
        <w:br/>
        <w:t xml:space="preserve">                    </w:t>
        <w:br/>
        <w:t xml:space="preserve">                    const requestBody = {{</w:t>
        <w:br/>
        <w:t xml:space="preserve">                        'recipient_id': null, // Setting to null for room-wide calls</w:t>
        <w:br/>
        <w:t xml:space="preserve">                        'room_id': '{room_id}',</w:t>
        <w:br/>
        <w:t xml:space="preserve">                        'call_type': '{call_type}'</w:t>
        <w:br/>
        <w:t xml:space="preserve">                    }};</w:t>
        <w:br/>
        <w:t xml:space="preserve">                    </w:t>
        <w:br/>
        <w:t xml:space="preserve">                    console.warn('[CRITICAL DEBUG] Request body:', JSON.stringify(requestBody));</w:t>
        <w:br/>
        <w:t xml:space="preserve">                    </w:t>
        <w:br/>
        <w:t xml:space="preserve">                    // Try first with Token auth</w:t>
        <w:br/>
        <w:t xml:space="preserve">                    tryFetchWithAuth('Token');</w:t>
        <w:br/>
        <w:t xml:space="preserve">                    </w:t>
        <w:br/>
        <w:t xml:space="preserve">                    // Function to try fetch with different auth types</w:t>
        <w:br/>
        <w:t xml:space="preserve">                    function tryFetchWithAuth(authType) {{</w:t>
        <w:br/>
        <w:t xml:space="preserve">                        console.warn('[CRITICAL DEBUG] Trying with ' + authType + ' authentication');</w:t>
        <w:br/>
        <w:t xml:space="preserve">                        </w:t>
        <w:br/>
        <w:t xml:space="preserve">                        // Use explicit fetch with detailed logging</w:t>
        <w:br/>
        <w:t xml:space="preserve">                            fetch('{api_url}', {{</w:t>
        <w:br/>
        <w:t xml:space="preserve">                                method: 'POST',</w:t>
        <w:br/>
        <w:t xml:space="preserve">                                headers: {{</w:t>
        <w:br/>
        <w:t xml:space="preserve">                                    'Content-Type': 'application/json',</w:t>
        <w:br/>
        <w:t xml:space="preserve">                                    'Authorization': authType + ' {self.auth_token}'</w:t>
        <w:br/>
        <w:t xml:space="preserve">                                }},</w:t>
        <w:br/>
        <w:t xml:space="preserve">                                body: JSON.stringify(requestBody)</w:t>
        <w:br/>
        <w:t xml:space="preserve">                            }})</w:t>
        <w:br/>
        <w:t xml:space="preserve">                            .then(function(response) {{</w:t>
        <w:br/>
        <w:t xml:space="preserve">                                console.warn('[CRITICAL DEBUG] Room call API response received (' + authType + '):', response.status);</w:t>
        <w:br/>
        <w:t xml:space="preserve">                                </w:t>
        <w:br/>
        <w:t xml:space="preserve">                                // Store response in a variable accessible to later callbacks</w:t>
        <w:br/>
        <w:t xml:space="preserve">                                const responseStatus = response.status;</w:t>
        <w:br/>
        <w:t xml:space="preserve">                                </w:t>
        <w:br/>
        <w:t xml:space="preserve">                                return response.text().then(function(text) {{</w:t>
        <w:br/>
        <w:t xml:space="preserve">                                    try {{</w:t>
        <w:br/>
        <w:t xml:space="preserve">                                        // Try to parse as JSON</w:t>
        <w:br/>
        <w:t xml:space="preserve">                                        const data = JSON.parse(text);</w:t>
        <w:br/>
        <w:t xml:space="preserve">                                        console.warn('[CRITICAL DEBUG] Parsed JSON response:', data);</w:t>
        <w:br/>
        <w:t xml:space="preserve">                                    </w:t>
        <w:br/>
        <w:t xml:space="preserve">                                    // If successful response, continue with JSON data</w:t>
        <w:br/>
        <w:t xml:space="preserve">                                    if (responseStatus &gt;= 200 &amp;&amp; responseStatus &lt; 300) {{</w:t>
        <w:br/>
        <w:t xml:space="preserve">                                        return data;</w:t>
        <w:br/>
        <w:t xml:space="preserve">                                    }} else if (responseStatus === 401 &amp;&amp; authType === 'Token') {{</w:t>
        <w:br/>
        <w:t xml:space="preserve">                                        // If unauthorized with Token, try Bearer</w:t>
        <w:br/>
        <w:t xml:space="preserve">                                        console.warn('[CRITICAL DEBUG] Token auth failed, trying Bearer');</w:t>
        <w:br/>
        <w:t xml:space="preserve">                                        tryFetchWithAuth('Bearer');</w:t>
        <w:br/>
        <w:t xml:space="preserve">                                        return null;</w:t>
        <w:br/>
        <w:t xml:space="preserve">                                    }} else {{</w:t>
        <w:br/>
        <w:t xml:space="preserve">                                        throw new Error('API error (' + responseStatus + '): ' + JSON.stringify(data));</w:t>
        <w:br/>
        <w:t xml:space="preserve">                                    }}</w:t>
        <w:br/>
        <w:t xml:space="preserve">                                }} catch (e) {{</w:t>
        <w:br/>
        <w:t xml:space="preserve">                                    // Not JSON or parsing error</w:t>
        <w:br/>
        <w:t xml:space="preserve">                                    console.warn('[CRITICAL DEBUG] Raw response text:', text);</w:t>
        <w:br/>
        <w:t xml:space="preserve">                                    </w:t>
        <w:br/>
        <w:t xml:space="preserve">                                    if (responseStatus === 404) {{</w:t>
        <w:br/>
        <w:t xml:space="preserve">                                        throw new Error('API endpoint not found (404)');</w:t>
        <w:br/>
        <w:t xml:space="preserve">                                    }} else if (responseStatus === 401 &amp;&amp; authType === 'Token') {{</w:t>
        <w:br/>
        <w:t xml:space="preserve">                                        // If unauthorized with Token, try Bearer</w:t>
        <w:br/>
        <w:t xml:space="preserve">                                        console.warn('[CRITICAL DEBUG] Token auth failed, trying Bearer');</w:t>
        <w:br/>
        <w:t xml:space="preserve">                                        tryFetchWithAuth('Bearer');</w:t>
        <w:br/>
        <w:t xml:space="preserve">                                        return null;</w:t>
        <w:br/>
        <w:t xml:space="preserve">                                    }} else {{</w:t>
        <w:br/>
        <w:t xml:space="preserve">                                        throw new Error('Failed: ' + responseStatus + ', Response: ' + text);</w:t>
        <w:br/>
        <w:t xml:space="preserve">                                    }}</w:t>
        <w:br/>
        <w:t xml:space="preserve">                                }}</w:t>
        <w:br/>
        <w:t xml:space="preserve">                            }});</w:t>
        <w:br/>
        <w:t xml:space="preserve">                        }})</w:t>
        <w:br/>
        <w:t xml:space="preserve">                        .then(function(data) {{</w:t>
        <w:br/>
        <w:t xml:space="preserve">                            if (!data) return; // Skip if auth switching</w:t>
        <w:br/>
        <w:t xml:space="preserve">                            </w:t>
        <w:br/>
        <w:t xml:space="preserve">                            console.warn('[CRITICAL DEBUG] Room call API success - Processing data');</w:t>
        <w:br/>
        <w:t xml:space="preserve">                            alert('Call API request successful!');</w:t>
        <w:br/>
        <w:t xml:space="preserve">                                                </w:t>
        <w:br/>
        <w:t xml:space="preserve">                                                // Store the notification ID for later use</w:t>
        <w:br/>
        <w:t xml:space="preserve">                                                state.call_invitation_id = data.id;</w:t>
        <w:br/>
        <w:t xml:space="preserve">                                                </w:t>
        <w:br/>
        <w:t xml:space="preserve">                                                // Send WebSocket message to announce call to all room users</w:t>
        <w:br/>
        <w:t xml:space="preserve">                                                announceCallViaWebSocket(data.id);</w:t>
        <w:br/>
        <w:t xml:space="preserve">                                                </w:t>
        <w:br/>
        <w:t xml:space="preserve">                            console.log('[WebRTC Debug] Room call started successfully');</w:t>
        <w:br/>
        <w:t xml:space="preserve">                                                state.active_room_call = {{</w:t>
        <w:br/>
        <w:t xml:space="preserve">                                                    id: data.id,</w:t>
        <w:br/>
        <w:t xml:space="preserve">                                                    room_id: '{room_id}',</w:t>
        <w:br/>
        <w:t xml:space="preserve">                                                    room_name: '{room_name}',</w:t>
        <w:br/>
        <w:t xml:space="preserve">                                                    call_type: '{call_type}',</w:t>
        <w:br/>
        <w:t xml:space="preserve">                                                    started_by: '{current_username}',</w:t>
        <w:br/>
        <w:t xml:space="preserve">                                                    start_time: new Date().toISOString()</w:t>
        <w:br/>
        <w:t xml:space="preserve">                                                }};</w:t>
        <w:br/>
        <w:t xml:space="preserve">                                                state._update();</w:t>
        <w:br/>
        <w:t xml:space="preserve">                        }})</w:t>
        <w:br/>
        <w:t xml:space="preserve">                        .catch(function(error) {{</w:t>
        <w:br/>
        <w:t xml:space="preserve">                            if (error.message &amp;&amp; error.message.includes('auth failed')) return; // Skip if auth switching</w:t>
        <w:br/>
        <w:t xml:space="preserve">                            </w:t>
        <w:br/>
        <w:t xml:space="preserve">                            console.error('[CRITICAL DEBUG] Error making POST request:', error);</w:t>
        <w:br/>
        <w:t xml:space="preserve">                            alert('Error making call API request: ' + error.message);</w:t>
        <w:br/>
        <w:t xml:space="preserve">                            </w:t>
        <w:br/>
        <w:t xml:space="preserve">                            // If API endpoint not found, use WebSocket only approach</w:t>
        <w:br/>
        <w:t xml:space="preserve">                            if (error.message &amp;&amp; error.message.includes('404')) {{</w:t>
        <w:br/>
        <w:t xml:space="preserve">                                console.log('[WebRTC Debug] API endpoint not available, using WebSocket only');</w:t>
        <w:br/>
        <w:t xml:space="preserve">                                            handleAPIUnavailable();</w:t>
        <w:br/>
        <w:t xml:space="preserve">                                        }} else {{</w:t>
        <w:br/>
        <w:t xml:space="preserve">                                state.error_message = 'Failed to start room call: ' + error.message;</w:t>
        <w:br/>
        <w:t xml:space="preserve">                                state.show_calling_popup = false;</w:t>
        <w:br/>
        <w:t xml:space="preserve">                                state._update();</w:t>
        <w:br/>
        <w:t xml:space="preserve">                            }}</w:t>
        <w:br/>
        <w:t xml:space="preserve">                        }});</w:t>
        <w:br/>
        <w:t xml:space="preserve">                    }}</w:t>
        <w:br/>
        <w:t xml:space="preserve">                }}</w:t>
        <w:br/>
        <w:t xml:space="preserve">                </w:t>
        <w:br/>
        <w:t xml:space="preserve">                // Function to handle WebSocket announcement - IMPROVED</w:t>
        <w:br/>
        <w:t xml:space="preserve">                function announceCallViaWebSocket(callId) {{</w:t>
        <w:br/>
        <w:t xml:space="preserve">                    // Send WebSocket message to announce call to all room users</w:t>
        <w:br/>
        <w:t xml:space="preserve">                    if (window.chatSocket &amp;&amp; window.chatSocket.readyState === WebSocket.OPEN) {{</w:t>
        <w:br/>
        <w:t xml:space="preserve">                        console.log('[WebRTC Debug] Sending room-wide call announcement');</w:t>
        <w:br/>
        <w:t xml:space="preserve">                        </w:t>
        <w:br/>
        <w:t xml:space="preserve">                        // Create a consistently structured message for room calls</w:t>
        <w:br/>
        <w:t xml:space="preserve">                        const callAnnouncement = {{</w:t>
        <w:br/>
        <w:t xml:space="preserve">                            type: 'room_call_announcement',</w:t>
        <w:br/>
        <w:t xml:space="preserve">                            room_id: '{room_id}',</w:t>
        <w:br/>
        <w:t xml:space="preserve">                            room_name: '{room_name}',</w:t>
        <w:br/>
        <w:t xml:space="preserve">                            caller_username: '{current_username}',</w:t>
        <w:br/>
        <w:t xml:space="preserve">                            call_type: '{call_type}',</w:t>
        <w:br/>
        <w:t xml:space="preserve">                            invitation_id: callId</w:t>
        <w:br/>
        <w:t xml:space="preserve">                        }};</w:t>
        <w:br/>
        <w:t xml:space="preserve">                        </w:t>
        <w:br/>
        <w:t xml:space="preserve">                        // Log the exact message we're sending</w:t>
        <w:br/>
        <w:t xml:space="preserve">                        console.log('[WebRTC Debug] Call announcement payload:', callAnnouncement);</w:t>
        <w:br/>
        <w:t xml:space="preserve">                        </w:t>
        <w:br/>
        <w:t xml:space="preserve">                        // Send the message</w:t>
        <w:br/>
        <w:t xml:space="preserve">                        window.chatSocket.send(JSON.stringify(callAnnouncement));</w:t>
        <w:br/>
        <w:t xml:space="preserve">                        </w:t>
        <w:br/>
        <w:t xml:space="preserve">                        // Also add a system message to the chat to indicate a call started</w:t>
        <w:br/>
        <w:t xml:space="preserve">                        const callStartedMessage = {{</w:t>
        <w:br/>
        <w:t xml:space="preserve">                            type: 'message',</w:t>
        <w:br/>
        <w:t xml:space="preserve">                            message: {{</w:t>
        <w:br/>
        <w:t xml:space="preserve">                                content: '{current_username} started a ' + </w:t>
        <w:br/>
        <w:t xml:space="preserve">                                        ('{call_type}' === 'video' ? 'video' : 'audio') + </w:t>
        <w:br/>
        <w:t xml:space="preserve">                                        ' call. You can join by clicking the call banner at the top of the chat.',</w:t>
        <w:br/>
        <w:t xml:space="preserve">                                sender: {{</w:t>
        <w:br/>
        <w:t xml:space="preserve">                                    username: 'System'</w:t>
        <w:br/>
        <w:t xml:space="preserve">                                }},</w:t>
        <w:br/>
        <w:t xml:space="preserve">                                sent_at: new Date().toISOString()</w:t>
        <w:br/>
        <w:t xml:space="preserve">                            }}</w:t>
        <w:br/>
        <w:t xml:space="preserve">                        }};</w:t>
        <w:br/>
        <w:t xml:space="preserve">                        </w:t>
        <w:br/>
        <w:t xml:space="preserve">                        // Send the system message</w:t>
        <w:br/>
        <w:t xml:space="preserve">                        setTimeout(() =&gt; {{</w:t>
        <w:br/>
        <w:t xml:space="preserve">                            if (window.chatSocket &amp;&amp; window.chatSocket.readyState === WebSocket.OPEN) {{</w:t>
        <w:br/>
        <w:t xml:space="preserve">                                window.chatSocket.send(JSON.stringify(callStartedMessage));</w:t>
        <w:br/>
        <w:t xml:space="preserve">                            }}</w:t>
        <w:br/>
        <w:t xml:space="preserve">                        }}, 500);</w:t>
        <w:br/>
        <w:t xml:space="preserve">                            }} else {{</w:t>
        <w:br/>
        <w:t xml:space="preserve">                        console.error('[WebRTC Debug] Cannot announce call: WebSocket not connected');</w:t>
        <w:br/>
        <w:t xml:space="preserve">                        state.error_message = 'Cannot start call: Communication channel not connected';</w:t>
        <w:br/>
        <w:t xml:space="preserve">                    }}</w:t>
        <w:br/>
        <w:t xml:space="preserve">                }}</w:t>
        <w:br/>
        <w:t xml:space="preserve">                </w:t>
        <w:br/>
        <w:t xml:space="preserve">                // Function to handle the case where API is unavailable</w:t>
        <w:br/>
        <w:t xml:space="preserve">                function handleAPIUnavailable() {{</w:t>
        <w:br/>
        <w:t xml:space="preserve">                    console.log('[WebRTC Debug] Using local call ID:', '{local_call_id}');</w:t>
        <w:br/>
        <w:t xml:space="preserve">                    </w:t>
        <w:br/>
        <w:t xml:space="preserve">                    // Set a local call ID instead</w:t>
        <w:br/>
        <w:t xml:space="preserve">                    state.call_invitation_id = '{local_call_id}';</w:t>
        <w:br/>
        <w:t xml:space="preserve">                    </w:t>
        <w:br/>
        <w:t xml:space="preserve">                    // Announce call via WebSocket only</w:t>
        <w:br/>
        <w:t xml:space="preserve">                    announceCallViaWebSocket('{local_call_id}');</w:t>
        <w:br/>
        <w:t xml:space="preserve">                    </w:t>
        <w:br/>
        <w:t xml:space="preserve">                    // Update state with local call info</w:t>
        <w:br/>
        <w:t xml:space="preserve">                    state.active_room_call = {{</w:t>
        <w:br/>
        <w:t xml:space="preserve">                        id: '{local_call_id}',</w:t>
        <w:br/>
        <w:t xml:space="preserve">                        room_id: '{room_id}',</w:t>
        <w:br/>
        <w:t xml:space="preserve">                        room_name: '{room_name}',</w:t>
        <w:br/>
        <w:t xml:space="preserve">                        call_type: '{call_type}',</w:t>
        <w:br/>
        <w:t xml:space="preserve">                        started_by: '{current_username}',</w:t>
        <w:br/>
        <w:t xml:space="preserve">                        start_time: new Date().toISOString(),</w:t>
        <w:br/>
        <w:t xml:space="preserve">                        is_local_only: true // Flag to indicate this call exists only via WebSocket</w:t>
        <w:br/>
        <w:t xml:space="preserve">                    }};</w:t>
        <w:br/>
        <w:t xml:space="preserve">                    state._update();</w:t>
        <w:br/>
        <w:t xml:space="preserve">                }}</w:t>
        <w:br/>
        <w:t xml:space="preserve">                </w:t>
        <w:br/>
        <w:t xml:space="preserve">                // Start the process</w:t>
        <w:br/>
        <w:t xml:space="preserve">                createCallNotificationViaAPI();</w:t>
        <w:br/>
        <w:t xml:space="preserve">            """)</w:t>
        <w:br/>
        <w:t xml:space="preserve">            </w:t>
        <w:br/>
        <w:t xml:space="preserve">            # 3. Start call timer</w:t>
        <w:br/>
        <w:t xml:space="preserve">            if call_type in ["audio", "video"]:</w:t>
        <w:br/>
        <w:t xml:space="preserve">                await self.start_call_timer()</w:t>
        <w:br/>
        <w:t xml:space="preserve">                </w:t>
        <w:br/>
        <w:t xml:space="preserve">        except Exception as e:</w:t>
        <w:br/>
        <w:t xml:space="preserve">            print(f"[WebRTC Debug] Error announcing room call: {str(e)}")</w:t>
        <w:br/>
        <w:t xml:space="preserve">            self.error_message = f"Error announcing room call: {str(e)}"</w:t>
        <w:br/>
        <w:t xml:space="preserve">            self.show_calling_popup = False</w:t>
        <w:br/>
        <w:br/>
        <w:br/>
        <w:t xml:space="preserve">    @rx.event</w:t>
        <w:br/>
        <w:t xml:space="preserve">    async def get_active_call_notifications(self):</w:t>
        <w:br/>
        <w:t xml:space="preserve">        """Fetch active call notifications for the current user."""</w:t>
        <w:br/>
        <w:t xml:space="preserve">        print("[WebRTC Debug] Checking for active call notifications")</w:t>
        <w:br/>
        <w:t xml:space="preserve">        </w:t>
        <w:br/>
        <w:t xml:space="preserve">        try:</w:t>
        <w:br/>
        <w:t xml:space="preserve">            # Get authentication token</w:t>
        <w:br/>
        <w:t xml:space="preserve">            self.auth_token = await self.get_token()</w:t>
        <w:br/>
        <w:t xml:space="preserve">            if not self.auth_token:</w:t>
        <w:br/>
        <w:t xml:space="preserve">                print("[WebRTC Debug] Not authenticated, can't check for notifications")</w:t>
        <w:br/>
        <w:t xml:space="preserve">                return</w:t>
        <w:br/>
        <w:t xml:space="preserve">                </w:t>
        <w:br/>
        <w:t xml:space="preserve">            # Fetch active notifications</w:t>
        <w:br/>
        <w:t xml:space="preserve">            headers = {"Authorization": f"Bearer {self.auth_token}"}</w:t>
        <w:br/>
        <w:t xml:space="preserve">            api_url = f"{self.API_BASE_URL}/communication/incoming-calls/"</w:t>
        <w:br/>
        <w:t xml:space="preserve">            </w:t>
        <w:br/>
        <w:t xml:space="preserve">            client = httpx.AsyncClient()</w:t>
        <w:br/>
        <w:t xml:space="preserve">            response = await client.get(</w:t>
        <w:br/>
        <w:t xml:space="preserve">                api_url,</w:t>
        <w:br/>
        <w:t xml:space="preserve">                headers=headers,</w:t>
        <w:br/>
        <w:t xml:space="preserve">                follow_redirects=True</w:t>
        <w:br/>
        <w:t xml:space="preserve">            )</w:t>
        <w:br/>
        <w:t xml:space="preserve">            </w:t>
        <w:br/>
        <w:t xml:space="preserve">            if response.status_code == 404:</w:t>
        <w:br/>
        <w:t xml:space="preserve">                # If the endpoint doesn't exist yet, don't treat as an error</w:t>
        <w:br/>
        <w:t xml:space="preserve">                print("[WebRTC Debug] Notification API endpoint not found (404) - this feature may not be implemented on the backend yet")</w:t>
        <w:br/>
        <w:t xml:space="preserve">                return</w:t>
        <w:br/>
        <w:t xml:space="preserve">            elif response.status_code != 200:</w:t>
        <w:br/>
        <w:t xml:space="preserve">                print(f"[WebRTC Debug] Failed to fetch notifications: {response.status_code}")</w:t>
        <w:br/>
        <w:t xml:space="preserve">                return</w:t>
        <w:br/>
        <w:t xml:space="preserve">                </w:t>
        <w:br/>
        <w:t xml:space="preserve">            # Validate API response format and process notifications</w:t>
        <w:br/>
        <w:t xml:space="preserve">            try:</w:t>
        <w:br/>
        <w:t xml:space="preserve">                response_data = response.json()</w:t>
        <w:br/>
        <w:t xml:space="preserve">                </w:t>
        <w:br/>
        <w:t xml:space="preserve">                # Extract the active notifications from the new response format</w:t>
        <w:br/>
        <w:t xml:space="preserve">                notifications = []</w:t>
        <w:br/>
        <w:t xml:space="preserve">                if isinstance(response_data, dict):</w:t>
        <w:br/>
        <w:t xml:space="preserve">                    if 'data' in response_data and isinstance(response_data['data'], dict) and 'active' in response_data['data']:</w:t>
        <w:br/>
        <w:t xml:space="preserve">                        notifications = response_data['data']['active']</w:t>
        <w:br/>
        <w:t xml:space="preserve">                        print(f"[WebRTC Debug] Found active notifications in data.active: {len(notifications)}")</w:t>
        <w:br/>
        <w:t xml:space="preserve">                    elif 'active' in response_data:</w:t>
        <w:br/>
        <w:t xml:space="preserve">                        notifications = response_data['active']</w:t>
        <w:br/>
        <w:t xml:space="preserve">                        print(f"[WebRTC Debug] Found active notifications in root.active: {len(notifications)}")</w:t>
        <w:br/>
        <w:t xml:space="preserve">                    else:</w:t>
        <w:br/>
        <w:t xml:space="preserve">                        print(f"[WebRTC Debug] No active notifications found in response structure")</w:t>
        <w:br/>
        <w:t xml:space="preserve">                elif isinstance(response_data, list):</w:t>
        <w:br/>
        <w:t xml:space="preserve">                    notifications = response_data</w:t>
        <w:br/>
        <w:t xml:space="preserve">                    print(f"[WebRTC Debug] Response was a direct list of notifications: {len(notifications)}")</w:t>
        <w:br/>
        <w:t xml:space="preserve">                </w:t>
        <w:br/>
        <w:t xml:space="preserve">                if self.debug_log_api_calls:</w:t>
        <w:br/>
        <w:t xml:space="preserve">                    print(f"[WebRTC Debug] Received {len(notifications)} active call notifications")</w:t>
        <w:br/>
        <w:t xml:space="preserve">                </w:t>
        <w:br/>
        <w:t xml:space="preserve">                # Ensure notifications is a list and each item is a dictionary</w:t>
        <w:br/>
        <w:t xml:space="preserve">                if not isinstance(notifications, list):</w:t>
        <w:br/>
        <w:t xml:space="preserve">                    print(f"[WebRTC Debug] Expected list of notifications but got {type(notifications)}")</w:t>
        <w:br/>
        <w:t xml:space="preserve">                    return</w:t>
        <w:br/>
        <w:t xml:space="preserve">                </w:t>
        <w:br/>
        <w:t xml:space="preserve">                # Handle pending notifications (only show the most recent one if multiple exist)</w:t>
        <w:br/>
        <w:t xml:space="preserve">                pending_notifications = []</w:t>
        <w:br/>
        <w:t xml:space="preserve">                for notification in notifications:</w:t>
        <w:br/>
        <w:t xml:space="preserve">                    if not isinstance(notification, dict):</w:t>
        <w:br/>
        <w:t xml:space="preserve">                        print(f"[WebRTC Debug] Skipping non-dict notification: {notification}")</w:t>
        <w:br/>
        <w:t xml:space="preserve">                        continue</w:t>
        <w:br/>
        <w:t xml:space="preserve">                        </w:t>
        <w:br/>
        <w:t xml:space="preserve">                    if notification.get("status") == "pending":</w:t>
        <w:br/>
        <w:t xml:space="preserve">                        pending_notifications.append(notification)</w:t>
        <w:br/>
        <w:t xml:space="preserve">                </w:t>
        <w:br/>
        <w:t xml:space="preserve">                if pending_notifications:</w:t>
        <w:br/>
        <w:t xml:space="preserve">                    # Sort by created_at time and get the most recent</w:t>
        <w:br/>
        <w:t xml:space="preserve">                    pending_notifications.sort(key=lambda n: n.get("created_at", ""), reverse=True)</w:t>
        <w:br/>
        <w:t xml:space="preserve">                    notification = pending_notifications[0]</w:t>
        <w:br/>
        <w:t xml:space="preserve">                    </w:t>
        <w:br/>
        <w:t xml:space="preserve">                    # Show incoming call notification for the most recent pending call</w:t>
        <w:br/>
        <w:t xml:space="preserve">                    caller_info = notification.get("caller", {})</w:t>
        <w:br/>
        <w:t xml:space="preserve">                    caller_username = "Unknown caller"</w:t>
        <w:br/>
        <w:t xml:space="preserve">                    </w:t>
        <w:br/>
        <w:t xml:space="preserve">                    if isinstance(caller_info, dict):</w:t>
        <w:br/>
        <w:t xml:space="preserve">                        caller_username = caller_info.get("username", "Unknown caller")</w:t>
        <w:br/>
        <w:t xml:space="preserve">                    elif isinstance(caller_info, str):</w:t>
        <w:br/>
        <w:t xml:space="preserve">                        caller_username = caller_info</w:t>
        <w:br/>
        <w:t xml:space="preserve">                    </w:t>
        <w:br/>
        <w:t xml:space="preserve">                    room_name = notification.get("room_name", "Unknown room")</w:t>
        <w:br/>
        <w:t xml:space="preserve">                    call_type = notification.get("call_type", "audio")</w:t>
        <w:br/>
        <w:t xml:space="preserve">                    notification_id = notification.get("id", "")</w:t>
        <w:br/>
        <w:t xml:space="preserve">                    </w:t>
        <w:br/>
        <w:t xml:space="preserve">                    print(f"[WebRTC Debug] Showing pending call from {caller_username} in {room_name}")</w:t>
        <w:br/>
        <w:t xml:space="preserve">                    </w:t>
        <w:br/>
        <w:t xml:space="preserve">                    # Set up UI to show incoming call</w:t>
        <w:br/>
        <w:t xml:space="preserve">                    self.show_incoming_call = True</w:t>
        <w:br/>
        <w:t xml:space="preserve">                    self.call_invitation_id = notification_id</w:t>
        <w:br/>
        <w:t xml:space="preserve">                    self.call_type = call_type</w:t>
        <w:br/>
        <w:t xml:space="preserve">                    self.incoming_caller = caller_username</w:t>
        <w:br/>
        <w:t xml:space="preserve">                    self.current_chat_user = caller_username</w:t>
        <w:br/>
        <w:t xml:space="preserve">                    </w:t>
        <w:br/>
        <w:t xml:space="preserve">                    # Set active room call info</w:t>
        <w:br/>
        <w:t xml:space="preserve">                    self.active_room_call = {</w:t>
        <w:br/>
        <w:t xml:space="preserve">                        "id": notification_id,</w:t>
        <w:br/>
        <w:t xml:space="preserve">                        "room_id": notification.get("room", ""),</w:t>
        <w:br/>
        <w:t xml:space="preserve">                        "room_name": room_name,</w:t>
        <w:br/>
        <w:t xml:space="preserve">                        "call_type": call_type,</w:t>
        <w:br/>
        <w:t xml:space="preserve">                        "started_by": caller_username,</w:t>
        <w:br/>
        <w:t xml:space="preserve">                        "participants": [caller_username]</w:t>
        <w:br/>
        <w:t xml:space="preserve">                    }</w:t>
        <w:br/>
        <w:t xml:space="preserve">                    </w:t>
        <w:br/>
        <w:t xml:space="preserve">                    # Play ringtone and update UI via JavaScript</w:t>
        <w:br/>
        <w:t xml:space="preserve">                    rx.call_script("""</w:t>
        <w:br/>
        <w:t xml:space="preserve">                        // Play ringtone</w:t>
        <w:br/>
        <w:t xml:space="preserve">                        try {</w:t>
        <w:br/>
        <w:t xml:space="preserve">                            if (!window.ringtoneElement) {</w:t>
        <w:br/>
        <w:t xml:space="preserve">                                window.ringtoneElement = new Audio('/static/ringtone.mp3');</w:t>
        <w:br/>
        <w:t xml:space="preserve">                                window.ringtoneElement.loop = true;</w:t>
        <w:br/>
        <w:t xml:space="preserve">                                window.ringtoneElement.volume = 0.7;</w:t>
        <w:br/>
        <w:t xml:space="preserve">                            }</w:t>
        <w:br/>
        <w:t xml:space="preserve">                            </w:t>
        <w:br/>
        <w:t xml:space="preserve">                            const playPromise = window.ringtoneElement.play();</w:t>
        <w:br/>
        <w:t xml:space="preserve">                            </w:t>
        <w:br/>
        <w:t xml:space="preserve">                            if (playPromise !== undefined) {</w:t>
        <w:br/>
        <w:t xml:space="preserve">                                playPromise.catch(e =&gt; {</w:t>
        <w:br/>
        <w:t xml:space="preserve">                                    console.log('[WebRTC Debug] Error playing ringtone:', e);</w:t>
        <w:br/>
        <w:t xml:space="preserve">                                    // Add click handler for user interaction</w:t>
        <w:br/>
        <w:t xml:space="preserve">                                    document.addEventListener('click', function unlockAudio() {</w:t>
        <w:br/>
        <w:t xml:space="preserve">                                        window.ringtoneElement.play();</w:t>
        <w:br/>
        <w:t xml:space="preserve">                                        document.removeEventListener('click', unlockAudio);</w:t>
        <w:br/>
        <w:t xml:space="preserve">                                    }, {once: true});</w:t>
        <w:br/>
        <w:t xml:space="preserve">                                });</w:t>
        <w:br/>
        <w:t xml:space="preserve">                            }</w:t>
        <w:br/>
        <w:t xml:space="preserve">                        } catch(e) {</w:t>
        <w:br/>
        <w:t xml:space="preserve">                            console.error('[WebRTC Debug] Exception playing ringtone:', e);</w:t>
        <w:br/>
        <w:t xml:space="preserve">                        }</w:t>
        <w:br/>
        <w:t xml:space="preserve">                        </w:t>
        <w:br/>
        <w:t xml:space="preserve">                        // Flash title</w:t>
        <w:br/>
        <w:t xml:space="preserve">                        const origTitle = document.title;</w:t>
        <w:br/>
        <w:t xml:space="preserve">                        window.titleFlashInterval = setInterval(() =&gt; {</w:t>
        <w:br/>
        <w:t xml:space="preserve">                            document.title = document.title === origTitle ? </w:t>
        <w:br/>
        <w:t xml:space="preserve">                                `📞 Incoming Call from ${state.incoming_caller}` : origTitle;</w:t>
        <w:br/>
        <w:t xml:space="preserve">                        }, 1000);</w:t>
        <w:br/>
        <w:t xml:space="preserve">                    """)</w:t>
        <w:br/>
        <w:t xml:space="preserve">                    </w:t>
        <w:br/>
        <w:t xml:space="preserve">            except ValueError as e:</w:t>
        <w:br/>
        <w:t xml:space="preserve">                print(f"[WebRTC Debug] Invalid JSON in notification response: {str(e)}")</w:t>
        <w:br/>
        <w:t xml:space="preserve">                if self.debug_log_api_calls:</w:t>
        <w:br/>
        <w:t xml:space="preserve">                    print(f"[WebRTC Debug] Response content: {response.text[:200]}...")</w:t>
        <w:br/>
        <w:t xml:space="preserve">                </w:t>
        <w:br/>
        <w:t xml:space="preserve">        except Exception as e:</w:t>
        <w:br/>
        <w:t xml:space="preserve">            print(f"[WebRTC Debug] Error fetching call notifications: {str(e)}")</w:t>
        <w:br/>
        <w:t xml:space="preserve">            # Don't set error message to avoid disrupting the UI for a background check</w:t>
        <w:br/>
        <w:br/>
        <w:t xml:space="preserve">    async def _periodic_notification_check(self):</w:t>
        <w:br/>
        <w:t xml:space="preserve">        """Periodically check for new call notifications."""</w:t>
        <w:br/>
        <w:t xml:space="preserve">        while True:</w:t>
        <w:br/>
        <w:t xml:space="preserve">            # Only check if we're not already in a call</w:t>
        <w:br/>
        <w:t xml:space="preserve">            if not self.show_call_popup and not self.show_video_popup and not self.show_incoming_call:</w:t>
        <w:br/>
        <w:t xml:space="preserve">                await self.get_active_call_notifications()</w:t>
        <w:br/>
        <w:t xml:space="preserve">            </w:t>
        <w:br/>
        <w:t xml:space="preserve">            # Wait for next check interval (15-30 seconds is reasonable)</w:t>
        <w:br/>
        <w:t xml:space="preserve">            await asyncio.sleep(20)</w:t>
        <w:br/>
        <w:br/>
        <w:t>def calling_popup() -&gt; rx.Component:</w:t>
        <w:br/>
        <w:t xml:space="preserve">    """Component for showing the calling popup."""</w:t>
        <w:br/>
        <w:t xml:space="preserve">    return rx.cond(</w:t>
        <w:br/>
        <w:t xml:space="preserve">        ChatState.show_calling_popup,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rx.avatar(</w:t>
        <w:br/>
        <w:t xml:space="preserve">                        name=ChatState.current_chat_user,</w:t>
        <w:br/>
        <w:t xml:space="preserve">                        size="9",</w:t>
        <w:br/>
        <w:t xml:space="preserve">                        border="4px solid #80d0ea",</w:t>
        <w:br/>
        <w:t xml:space="preserve">                        margin_bottom="20px",</w:t>
        <w:br/>
        <w:t xml:space="preserve">                        border_radius="50%",</w:t>
        <w:br/>
        <w:t xml:space="preserve">                        width="120px",</w:t>
        <w:br/>
        <w:t xml:space="preserve">                        height="120px",</w:t>
        <w:br/>
        <w:t xml:space="preserve">                        animation="pulse 1.5s infinite",</w:t>
        <w:br/>
        <w:t xml:space="preserve">                    ),</w:t>
        <w:br/>
        <w:t xml:space="preserve">                    rx.text(</w:t>
        <w:br/>
        <w:t xml:space="preserve">                        ChatState.current_chat_user,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margin_bottom="10px",</w:t>
        <w:br/>
        <w:t xml:space="preserve">                        text_align="center",</w:t>
        <w:br/>
        <w:t xml:space="preserve">                    ),</w:t>
        <w:br/>
        <w:t xml:space="preserve">                    rx.text(</w:t>
        <w:br/>
        <w:t xml:space="preserve">                        rx.cond(</w:t>
        <w:br/>
        <w:t xml:space="preserve">                            ChatState.call_type == "video",</w:t>
        <w:br/>
        <w:t xml:space="preserve">                            "Calling via video...",</w:t>
        <w:br/>
        <w:t xml:space="preserve">                            "Calling via audio..."</w:t>
        <w:br/>
        <w:t xml:space="preserve">                        ),</w:t>
        <w:br/>
        <w:t xml:space="preserve">                        font_size="18px",</w:t>
        <w:br/>
        <w:t xml:space="preserve">                        color="#666666",</w:t>
        <w:br/>
        <w:t xml:space="preserve">                        margin_bottom="20px",</w:t>
        <w:br/>
        <w:t xml:space="preserve">                        text_align="center",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rx.icon("phone-off"),</w:t>
        <w:br/>
        <w:t xml:space="preserve">                            on_click=rx.cond(</w:t>
        <w:br/>
        <w:t xml:space="preserve">                                ChatState.call_type == "video",</w:t>
        <w:br/>
        <w:t xml:space="preserve">                                ChatState.end_video_call,</w:t>
        <w:br/>
        <w:t xml:space="preserve">                                ChatState.end_call,</w:t>
        <w:br/>
        <w:t xml:space="preserve">                            ),</w:t>
        <w:br/>
        <w:t xml:space="preserve">                            border_radius="50%",</w:t>
        <w:br/>
        <w:t xml:space="preserve">                            bg="#ff4444",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"#ff3333",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justify_content="center",</w:t>
        <w:br/>
        <w:t xml:space="preserve">                        width="100%",</w:t>
        <w:br/>
        <w:t xml:space="preserve">                    ),</w:t>
        <w:br/>
        <w:t xml:space="preserve">                    align_items="center",</w:t>
        <w:br/>
        <w:t xml:space="preserve">                    justify_content="center",</w:t>
        <w:br/>
        <w:t xml:space="preserve">                    width="340px",</w:t>
        <w:br/>
        <w:t xml:space="preserve">                    height="400px",</w:t>
        <w:br/>
        <w:t xml:space="preserve">                    bg="white",</w:t>
        <w:br/>
        <w:t xml:space="preserve">                    border_radius="20px",</w:t>
        <w:br/>
        <w:t xml:space="preserve">                    padding="30px",</w:t>
        <w:br/>
        <w:t xml:space="preserve">                    position="fixed",</w:t>
        <w:br/>
        <w:t xml:space="preserve">                    top="50%",</w:t>
        <w:br/>
        <w:t xml:space="preserve">                    left="50%",</w:t>
        <w:br/>
        <w:t xml:space="preserve">                    transform="translate(-50%, -50%)",</w:t>
        <w:br/>
        <w:t xml:space="preserve">                    box_shadow="0 4px 20px rgba(0, 0, 0, 0.1)",</w:t>
        <w:br/>
        <w:t xml:space="preserve">                    z_index="1000",</w:t>
        <w:br/>
        <w:t xml:space="preserve">                    css={</w:t>
        <w:br/>
        <w:t xml:space="preserve">                        "@keyframes pulse": {</w:t>
        <w:br/>
        <w:t xml:space="preserve">                            "0%": {"box-shadow": "0 0 0 0 rgba(128, 208, 234, 0.7)"},</w:t>
        <w:br/>
        <w:t xml:space="preserve">                            "70%": {"box-shadow": "0 0 0 10px rgba(128, 208, 234, 0)"},</w:t>
        <w:br/>
        <w:t xml:space="preserve">                            "100%": {"box-shadow": "0 0 0 0 rgba(128, 208, 234, 0)"}</w:t>
        <w:br/>
        <w:t xml:space="preserve">                        }</w:t>
        <w:br/>
        <w:t xml:space="preserve">                    },</w:t>
        <w:br/>
        <w:t xml:space="preserve">                ),</w:t>
        <w:br/>
        <w:t xml:space="preserve">            ),</w:t>
        <w:br/>
        <w:t xml:space="preserve">            position="fixed",</w:t>
        <w:br/>
        <w:t xml:space="preserve">            top="0",</w:t>
        <w:br/>
        <w:t xml:space="preserve">            left="0",</w:t>
        <w:br/>
        <w:t xml:space="preserve">            width="100%",</w:t>
        <w:br/>
        <w:t xml:space="preserve">            height="100%",</w:t>
        <w:br/>
        <w:t xml:space="preserve">            bg="rgba(0, 0, 0, 0.5)",</w:t>
        <w:br/>
        <w:t xml:space="preserve">            display="flex",</w:t>
        <w:br/>
        <w:t xml:space="preserve">            justify_content="center",</w:t>
        <w:br/>
        <w:t xml:space="preserve">            align_items="center",</w:t>
        <w:br/>
        <w:t xml:space="preserve">        ),</w:t>
        <w:br/>
        <w:t xml:space="preserve">        None,</w:t>
        <w:br/>
        <w:t xml:space="preserve">    )</w:t>
        <w:br/>
        <w:br/>
        <w:t>def call_popup() -&gt; rx.Component:</w:t>
        <w:br/>
        <w:t xml:space="preserve">    return rx.cond(</w:t>
        <w:br/>
        <w:t xml:space="preserve">        ChatState.show_call_popup,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rx.avatar(</w:t>
        <w:br/>
        <w:t xml:space="preserve">                        name=ChatState.current_chat_user,</w:t>
        <w:br/>
        <w:t xml:space="preserve">                        size="9",</w:t>
        <w:br/>
        <w:t xml:space="preserve">                        border="4px solid #80d0ea",</w:t>
        <w:br/>
        <w:t xml:space="preserve">                        margin_bottom="20px",</w:t>
        <w:br/>
        <w:t xml:space="preserve">                        border_radius="50%",</w:t>
        <w:br/>
        <w:t xml:space="preserve">                        width="120px",</w:t>
        <w:br/>
        <w:t xml:space="preserve">                        height="120px",</w:t>
        <w:br/>
        <w:t xml:space="preserve">                    ),</w:t>
        <w:br/>
        <w:t xml:space="preserve">                    # Hidden audio elements</w:t>
        <w:br/>
        <w:t xml:space="preserve">                    rx.html("""</w:t>
        <w:br/>
        <w:t xml:space="preserve">                        &lt;audio id="remote-audio" autoplay&gt;&lt;/audio&gt;</w:t>
        <w:br/>
        <w:t xml:space="preserve">                        &lt;audio id="local-audio" autoplay muted&gt;&lt;/audio&gt;</w:t>
        <w:br/>
        <w:t xml:space="preserve">                    """),</w:t>
        <w:br/>
        <w:t xml:space="preserve">                    rx.text(</w:t>
        <w:br/>
        <w:t xml:space="preserve">                        ChatState.current_chat_user,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margin_bottom="10px",</w:t>
        <w:br/>
        <w:t xml:space="preserve">                    ),</w:t>
        <w:br/>
        <w:t xml:space="preserve">                    # Call status and mute indicators</w:t>
        <w:br/>
        <w:t xml:space="preserve">                    rx.hstack(</w:t>
        <w:br/>
        <w:t xml:space="preserve">                        rx.text(</w:t>
        <w:br/>
        <w:t xml:space="preserve">                            rx.cond(</w:t>
        <w:br/>
        <w:t xml:space="preserve">                                ChatState.is_call_connected,</w:t>
        <w:br/>
        <w:t xml:space="preserve">                                "Connected",</w:t>
        <w:br/>
        <w:t xml:space="preserve">                                "Connecting..."</w:t>
        <w:br/>
        <w:t xml:space="preserve">                            ),</w:t>
        <w:br/>
        <w:t xml:space="preserve">                            color=rx.cond(</w:t>
        <w:br/>
        <w:t xml:space="preserve">                                ChatState.is_call_connected,</w:t>
        <w:br/>
        <w:t xml:space="preserve">                                "green.500",</w:t>
        <w:br/>
        <w:t xml:space="preserve">                                "orange.500"</w:t>
        <w:br/>
        <w:t xml:space="preserve">                            ),</w:t>
        <w:br/>
        <w:t xml:space="preserve">                            font_size="14px",</w:t>
        <w:br/>
        <w:t xml:space="preserve">                        ),</w:t>
        <w:br/>
        <w:t xml:space="preserve">                        rx.cond(</w:t>
        <w:br/>
        <w:t xml:space="preserve">                            ChatState.is_muted,</w:t>
        <w:br/>
        <w:t xml:space="preserve">                            rx.box(</w:t>
        <w:br/>
        <w:t xml:space="preserve">                                rx.icon("mic-off"),</w:t>
        <w:br/>
        <w:t xml:space="preserve">                                color="red.500",</w:t>
        <w:br/>
        <w:t xml:space="preserve">                                margin_left="10px",</w:t>
        <w:br/>
        <w:t xml:space="preserve">                            ),</w:t>
        <w:br/>
        <w:t xml:space="preserve">                        ),</w:t>
        <w:br/>
        <w:t xml:space="preserve">                        rx.cond(</w:t>
        <w:br/>
        <w:t xml:space="preserve">                            ChatState.remote_is_muted,</w:t>
        <w:br/>
        <w:t xml:space="preserve">                            rx.box(</w:t>
        <w:br/>
        <w:t xml:space="preserve">                                rx.icon("mic-off"),</w:t>
        <w:br/>
        <w:t xml:space="preserve">                                color="red.500",</w:t>
        <w:br/>
        <w:t xml:space="preserve">                                margin_left="10px",</w:t>
        <w:br/>
        <w:t xml:space="preserve">                            ),</w:t>
        <w:br/>
        <w:t xml:space="preserve">                        ),</w:t>
        <w:br/>
        <w:t xml:space="preserve">                        margin_bottom="10px",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ChatState.is_muted,</w:t>
        <w:br/>
        <w:t xml:space="preserve">                                rx.icon("mic-off"),</w:t>
        <w:br/>
        <w:t xml:space="preserve">                                rx.icon("mic"),</w:t>
        <w:br/>
        <w:t xml:space="preserve">                            ),</w:t>
        <w:br/>
        <w:t xml:space="preserve">                            on_click=ChatState.toggle_mute,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rx.icon("phone-off"),</w:t>
        <w:br/>
        <w:t xml:space="preserve">                            on_click=ChatState.end_call,</w:t>
        <w:br/>
        <w:t xml:space="preserve">                            border_radius="50%",</w:t>
        <w:br/>
        <w:t xml:space="preserve">                            bg="#ff4444",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"#ff3333",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spacing="4",  # Changed from "20px" to "4"</w:t>
        <w:br/>
        <w:t xml:space="preserve">                    ),</w:t>
        <w:br/>
        <w:t xml:space="preserve">                    padding="20px",</w:t>
        <w:br/>
        <w:t xml:space="preserve">                    bg="white",</w:t>
        <w:br/>
        <w:t xml:space="preserve">                    border_radius="10px",</w:t>
        <w:br/>
        <w:t xml:space="preserve">                    box_shadow="0 4px 6px rgba(0, 0, 0, 0.1)",</w:t>
        <w:br/>
        <w:t xml:space="preserve">                ),</w:t>
        <w:br/>
        <w:t xml:space="preserve">                position="fixed",</w:t>
        <w:br/>
        <w:t xml:space="preserve">                top="50%",</w:t>
        <w:br/>
        <w:t xml:space="preserve">                left="50%",</w:t>
        <w:br/>
        <w:t xml:space="preserve">                transform="translate(-50%, -50%)",</w:t>
        <w:br/>
        <w:t xml:space="preserve">                z_index="1000",</w:t>
        <w:br/>
        <w:t xml:space="preserve">            ),</w:t>
        <w:br/>
        <w:t xml:space="preserve">        ),</w:t>
        <w:br/>
        <w:t xml:space="preserve">    )</w:t>
        <w:br/>
        <w:br/>
        <w:t>def video_call_popup() -&gt; rx.Component:</w:t>
        <w:br/>
        <w:t xml:space="preserve">    return rx.cond(</w:t>
        <w:br/>
        <w:t xml:space="preserve">        ChatState.show_video_popup,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# Video elements</w:t>
        <w:br/>
        <w:t xml:space="preserve">                    rx.html("""</w:t>
        <w:br/>
        <w:t xml:space="preserve">                        &lt;video id="remote-video" autoplay playsinline&gt;&lt;/video&gt;</w:t>
        <w:br/>
        <w:t xml:space="preserve">                        &lt;video id="local-video" autoplay playsinline muted&gt;&lt;/video&gt;</w:t>
        <w:br/>
        <w:t xml:space="preserve">                    """),</w:t>
        <w:br/>
        <w:t xml:space="preserve">                    rx.text(</w:t>
        <w:br/>
        <w:t xml:space="preserve">                        ChatState.current_chat_user,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margin_bottom="10px",</w:t>
        <w:br/>
        <w:t xml:space="preserve">                    ),</w:t>
        <w:br/>
        <w:t xml:space="preserve">                    # Call status and mute indicators</w:t>
        <w:br/>
        <w:t xml:space="preserve">                    rx.hstack(</w:t>
        <w:br/>
        <w:t xml:space="preserve">                        rx.text(</w:t>
        <w:br/>
        <w:t xml:space="preserve">                            rx.cond(</w:t>
        <w:br/>
        <w:t xml:space="preserve">                                ChatState.is_call_connected,</w:t>
        <w:br/>
        <w:t xml:space="preserve">                                "Connected",</w:t>
        <w:br/>
        <w:t xml:space="preserve">                                "Connecting..."</w:t>
        <w:br/>
        <w:t xml:space="preserve">                            ),</w:t>
        <w:br/>
        <w:t xml:space="preserve">                            color=rx.cond(</w:t>
        <w:br/>
        <w:t xml:space="preserve">                                ChatState.is_call_connected,</w:t>
        <w:br/>
        <w:t xml:space="preserve">                                "green.500",</w:t>
        <w:br/>
        <w:t xml:space="preserve">                                "orange.500"</w:t>
        <w:br/>
        <w:t xml:space="preserve">                            ),</w:t>
        <w:br/>
        <w:t xml:space="preserve">                            font_size="14px",</w:t>
        <w:br/>
        <w:t xml:space="preserve">                        ),</w:t>
        <w:br/>
        <w:t xml:space="preserve">                        rx.cond(</w:t>
        <w:br/>
        <w:t xml:space="preserve">                            ChatState.is_muted,</w:t>
        <w:br/>
        <w:t xml:space="preserve">                            rx.box(</w:t>
        <w:br/>
        <w:t xml:space="preserve">                                rx.icon("mic-off"),</w:t>
        <w:br/>
        <w:t xml:space="preserve">                                color="red.500",</w:t>
        <w:br/>
        <w:t xml:space="preserve">                                margin_left="10px",</w:t>
        <w:br/>
        <w:t xml:space="preserve">                            ),</w:t>
        <w:br/>
        <w:t xml:space="preserve">                        ),</w:t>
        <w:br/>
        <w:t xml:space="preserve">                        rx.cond(</w:t>
        <w:br/>
        <w:t xml:space="preserve">                            ChatState.remote_is_muted,</w:t>
        <w:br/>
        <w:t xml:space="preserve">                            rx.box(</w:t>
        <w:br/>
        <w:t xml:space="preserve">                                rx.icon("mic-off"),</w:t>
        <w:br/>
        <w:t xml:space="preserve">                                color="red.500",</w:t>
        <w:br/>
        <w:t xml:space="preserve">                                margin_left="10px",</w:t>
        <w:br/>
        <w:t xml:space="preserve">                            ),</w:t>
        <w:br/>
        <w:t xml:space="preserve">                        ),</w:t>
        <w:br/>
        <w:t xml:space="preserve">                        margin_bottom="10px",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ChatState.is_muted,</w:t>
        <w:br/>
        <w:t xml:space="preserve">                                rx.icon("mic-off"),</w:t>
        <w:br/>
        <w:t xml:space="preserve">                                rx.icon("mic"),</w:t>
        <w:br/>
        <w:t xml:space="preserve">                            ),</w:t>
        <w:br/>
        <w:t xml:space="preserve">                            on_click=ChatState.toggle_mute,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rx.cond(</w:t>
        <w:br/>
        <w:t xml:space="preserve">                                ChatState.is_camera_off,</w:t>
        <w:br/>
        <w:t xml:space="preserve">                                rx.icon("video-off"),</w:t>
        <w:br/>
        <w:t xml:space="preserve">                                rx.icon("video"),</w:t>
        <w:br/>
        <w:t xml:space="preserve">                            ),</w:t>
        <w:br/>
        <w:t xml:space="preserve">                            on_click=ChatState.toggle_camera,</w:t>
        <w:br/>
        <w:t xml:space="preserve">                            border_radius="50%",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"#6bc0d9",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rx.icon("phone-off"),</w:t>
        <w:br/>
        <w:t xml:space="preserve">                            on_click=ChatState.end_video_call,</w:t>
        <w:br/>
        <w:t xml:space="preserve">                            border_radius="50%",</w:t>
        <w:br/>
        <w:t xml:space="preserve">                            bg="#ff4444",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"#ff3333",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spacing="4",  # Changed from "20px" to "4"</w:t>
        <w:br/>
        <w:t xml:space="preserve">                    ),</w:t>
        <w:br/>
        <w:t xml:space="preserve">                    padding="20px",</w:t>
        <w:br/>
        <w:t xml:space="preserve">                    bg="white",</w:t>
        <w:br/>
        <w:t xml:space="preserve">                    border_radius="10px",</w:t>
        <w:br/>
        <w:t xml:space="preserve">                    box_shadow="0 4px 6px rgba(0, 0, 0, 0.1)",</w:t>
        <w:br/>
        <w:t xml:space="preserve">                ),</w:t>
        <w:br/>
        <w:t xml:space="preserve">                position="fixed",</w:t>
        <w:br/>
        <w:t xml:space="preserve">                top="50%",</w:t>
        <w:br/>
        <w:t xml:space="preserve">                left="50%",</w:t>
        <w:br/>
        <w:t xml:space="preserve">                transform="translate(-50%, -50%)",</w:t>
        <w:br/>
        <w:t xml:space="preserve">                z_index="1000",</w:t>
        <w:br/>
        <w:t xml:space="preserve">            ),</w:t>
        <w:br/>
        <w:t xml:space="preserve">        ),</w:t>
        <w:br/>
        <w:t xml:space="preserve">    )</w:t>
        <w:br/>
        <w:br/>
        <w:t>def rooms_list() -&gt; rx.Component:</w:t>
        <w:br/>
        <w:t xml:space="preserve">    """Render a list of room buttons with dynamic URLs."""</w:t>
        <w:br/>
        <w:t xml:space="preserve">    return rx.box(</w:t>
        <w:br/>
        <w:t xml:space="preserve">        rx.vstack(</w:t>
        <w:br/>
        <w:t xml:space="preserve">            rx.heading("Your Chats", size="2", color="white", padding="3", bg="#444444"),</w:t>
        <w:br/>
        <w:t xml:space="preserve">            rx.divider(),</w:t>
        <w:br/>
        <w:t xml:space="preserve">            rx.vstack(</w:t>
        <w:br/>
        <w:t xml:space="preserve">                # Dynamic Room buttons based on formatted_rooms </w:t>
        <w:br/>
        <w:t xml:space="preserve">                rx.cond(</w:t>
        <w:br/>
        <w:t xml:space="preserve">                    ChatState.formatted_rooms.length() &gt; 0,</w:t>
        <w:br/>
        <w:t xml:space="preserve">                    rx.vstack(</w:t>
        <w:br/>
        <w:t xml:space="preserve">                        rx.foreach(</w:t>
        <w:br/>
        <w:t xml:space="preserve">                            ChatState.formatted_rooms,</w:t>
        <w:br/>
        <w:t xml:space="preserve">                            lambda room, index: rx.button(</w:t>
        <w:br/>
        <w:t xml:space="preserve">                                rx.hstack(</w:t>
        <w:br/>
        <w:t xml:space="preserve">                                    rx.avatar(name=room.get("name", f"Room {index+1}"), size="2"),</w:t>
        <w:br/>
        <w:t xml:space="preserve">                                    rx.vstack(</w:t>
        <w:br/>
        <w:t xml:space="preserve">                                        rx.text(room.get("name", f"Room {index+1}"), font_weight="bold", color="white"),</w:t>
        <w:br/>
        <w:t xml:space="preserve">                                        rx.text(</w:t>
        <w:br/>
        <w:t xml:space="preserve">                                            rx.cond(</w:t>
        <w:br/>
        <w:t xml:space="preserve">                                                room.get("last_message", "") != "",</w:t>
        <w:br/>
        <w:t xml:space="preserve">                                                room.get("last_message", ""),</w:t>
        <w:br/>
        <w:t xml:space="preserve">                                                "No messages yet"</w:t>
        <w:br/>
        <w:t xml:space="preserve">                                            ),</w:t>
        <w:br/>
        <w:t xml:space="preserve">                                            color="#cccccc", </w:t>
        <w:br/>
        <w:t xml:space="preserve">                                            font_size="12px"</w:t>
        <w:br/>
        <w:t xml:space="preserve">                                        ),</w:t>
        <w:br/>
        <w:t xml:space="preserve">                                        align_items="start",</w:t>
        <w:br/>
        <w:t xml:space="preserve">                                        spacing="0",</w:t>
        <w:br/>
        <w:t xml:space="preserve">                                    ),</w:t>
        <w:br/>
        <w:t xml:space="preserve">                                    width="100%",</w:t>
        <w:br/>
        <w:t xml:space="preserve">                                ),</w:t>
        <w:br/>
        <w:t xml:space="preserve">                                # Use direct URL pattern for chat rooms</w:t>
        <w:br/>
        <w:t xml:space="preserve">                                on_click=lambda: ChatState.open_room(room.get("id", ""), room.get("name", f"Room {index+1}")),</w:t>
        <w:br/>
        <w:t xml:space="preserve">                                width="100%",</w:t>
        <w:br/>
        <w:t xml:space="preserve">                                justify_content="flex-start",</w:t>
        <w:br/>
        <w:t xml:space="preserve">                                bg="transparent",</w:t>
        <w:br/>
        <w:t xml:space="preserve">                                _hover={"bg": "#444444"},</w:t>
        <w:br/>
        <w:t xml:space="preserve">                                border_radius="md",</w:t>
        <w:br/>
        <w:t xml:space="preserve">                                padding="2",</w:t>
        <w:br/>
        <w:t xml:space="preserve">                                variant="ghost",</w:t>
        <w:br/>
        <w:t xml:space="preserve">                            )</w:t>
        <w:br/>
        <w:t xml:space="preserve">                        ),</w:t>
        <w:br/>
        <w:t xml:space="preserve">                        # Static fallback buttons (can be removed in production)</w:t>
        <w:br/>
        <w:t xml:space="preserve">                        rx.button(</w:t>
        <w:br/>
        <w:t xml:space="preserve">                            rx.hstack(</w:t>
        <w:br/>
        <w:t xml:space="preserve">                                rx.avatar(name="Create New Chat", size="2"),</w:t>
        <w:br/>
        <w:t xml:space="preserve">                                rx.vstack(</w:t>
        <w:br/>
        <w:t xml:space="preserve">                                    rx.text("Create New Chat", font_weight="bold", color="white"),</w:t>
        <w:br/>
        <w:t xml:space="preserve">                                    rx.text("Start a new conversation", color="#cccccc", font_size="12px"),</w:t>
        <w:br/>
        <w:t xml:space="preserve">                                    align_items="start",</w:t>
        <w:br/>
        <w:t xml:space="preserve">                                    spacing="0",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),</w:t>
        <w:br/>
        <w:t xml:space="preserve">                            width="100%",</w:t>
        <w:br/>
        <w:t xml:space="preserve">                            justify_content="flex-start",</w:t>
        <w:br/>
        <w:t xml:space="preserve">                            bg="transparent",</w:t>
        <w:br/>
        <w:t xml:space="preserve">                            _hover={"bg": "#444444"},</w:t>
        <w:br/>
        <w:t xml:space="preserve">                            border_radius="md",</w:t>
        <w:br/>
        <w:t xml:space="preserve">                            padding="2",</w:t>
        <w:br/>
        <w:t xml:space="preserve">                            variant="ghost",</w:t>
        <w:br/>
        <w:t xml:space="preserve">                            # This would open a "create chat" dialog in a future implementation</w:t>
        <w:br/>
        <w:t xml:space="preserve">                            on_click=ChatState.set_success_message("Create chat feature coming soon!"),</w:t>
        <w:br/>
        <w:t xml:space="preserve">                        ),</w:t>
        <w:br/>
        <w:t xml:space="preserve">                        width="100%",</w:t>
        <w:br/>
        <w:t xml:space="preserve">                    ),</w:t>
        <w:br/>
        <w:t xml:space="preserve">                    # Show when no rooms are available</w:t>
        <w:br/>
        <w:t xml:space="preserve">                    rx.vstack(</w:t>
        <w:br/>
        <w:t xml:space="preserve">                        rx.text(</w:t>
        <w:br/>
        <w:t xml:space="preserve">                            "No chat rooms available", </w:t>
        <w:br/>
        <w:t xml:space="preserve">                            color="gray.400",</w:t>
        <w:br/>
        <w:t xml:space="preserve">                            font_style="italic",</w:t>
        <w:br/>
        <w:t xml:space="preserve">                            padding="10px",</w:t>
        <w:br/>
        <w:t xml:space="preserve">                        ),</w:t>
        <w:br/>
        <w:t xml:space="preserve">                        rx.button(</w:t>
        <w:br/>
        <w:t xml:space="preserve">                            "Create New Chat",</w:t>
        <w:br/>
        <w:t xml:space="preserve">                            on_click=ChatState.set_success_message("Create chat feature coming soon!"),</w:t>
        <w:br/>
        <w:t xml:space="preserve">                            bg="#80d0ea",</w:t>
        <w:br/>
        <w:t xml:space="preserve">                            color="white",</w:t>
        <w:br/>
        <w:t xml:space="preserve">                            _hover={"bg": "#6bc0d9"},</w:t>
        <w:br/>
        <w:t xml:space="preserve">                            border_radius="md",</w:t>
        <w:br/>
        <w:t xml:space="preserve">                            padding="2",</w:t>
        <w:br/>
        <w:t xml:space="preserve">                            margin_top="4",</w:t>
        <w:br/>
        <w:t xml:space="preserve">                        ),</w:t>
        <w:br/>
        <w:t xml:space="preserve">                        width="100%",</w:t>
        <w:br/>
        <w:t xml:space="preserve">                        padding="4",</w:t>
        <w:br/>
        <w:t xml:space="preserve">                    ),</w:t>
        <w:br/>
        <w:t xml:space="preserve">                ),</w:t>
        <w:br/>
        <w:t xml:space="preserve">                # Status text - will be updated by JavaScript</w:t>
        <w:br/>
        <w:t xml:space="preserve">                rx.text(</w:t>
        <w:br/>
        <w:t xml:space="preserve">                    rx.cond(</w:t>
        <w:br/>
        <w:t xml:space="preserve">                        ChatState.formatted_rooms.length() &gt; 0,</w:t>
        <w:br/>
        <w:t xml:space="preserve">                        f"{ChatState.formatted_rooms.length()} rooms available",</w:t>
        <w:br/>
        <w:t xml:space="preserve">                        "No chat rooms available yet"</w:t>
        <w:br/>
        <w:t xml:space="preserve">                    ),</w:t>
        <w:br/>
        <w:t xml:space="preserve">                    color="#80d0ea",</w:t>
        <w:br/>
        <w:t xml:space="preserve">                    font_style="italic",</w:t>
        <w:br/>
        <w:t xml:space="preserve">                    padding="10px",</w:t>
        <w:br/>
        <w:t xml:space="preserve">                    id="room-status",</w:t>
        <w:br/>
        <w:t xml:space="preserve">                ),</w:t>
        <w:br/>
        <w:t xml:space="preserve">                # Simple script to update the status text with real-time data</w:t>
        <w:br/>
        <w:t xml:space="preserve">                rx.script("""</w:t>
        <w:br/>
        <w:t xml:space="preserve">                    function updateRoomStatus() {</w:t>
        <w:br/>
        <w:t xml:space="preserve">                        // Try to access the formatted_rooms in the state</w:t>
        <w:br/>
        <w:t xml:space="preserve">                        if (window._state &amp;&amp; window._state.formatted_rooms) {</w:t>
        <w:br/>
        <w:t xml:space="preserve">                            const roomCount = window._state.formatted_rooms.length;</w:t>
        <w:br/>
        <w:t xml:space="preserve">                            const statusEl = document.getElementById('room-status');</w:t>
        <w:br/>
        <w:t xml:space="preserve">                            </w:t>
        <w:br/>
        <w:t xml:space="preserve">                            if (statusEl) {</w:t>
        <w:br/>
        <w:t xml:space="preserve">                                if (roomCount &gt; 0) {</w:t>
        <w:br/>
        <w:t xml:space="preserve">                                    statusEl.innerText = `${roomCount} chat room${roomCount &gt; 1 ? 's' : ''} available`;</w:t>
        <w:br/>
        <w:t xml:space="preserve">                                    statusEl.style.color = '#80d0ea';</w:t>
        <w:br/>
        <w:t xml:space="preserve">                                } else {</w:t>
        <w:br/>
        <w:t xml:space="preserve">                                    statusEl.innerText = 'No chat rooms available';</w:t>
        <w:br/>
        <w:t xml:space="preserve">                                    statusEl.style.color = '#aaaaaa';</w:t>
        <w:br/>
        <w:t xml:space="preserve">                                }</w:t>
        <w:br/>
        <w:t xml:space="preserve">                            }</w:t>
        <w:br/>
        <w:t xml:space="preserve">                        }</w:t>
        <w:br/>
        <w:t xml:space="preserve">                    }</w:t>
        <w:br/>
        <w:t xml:space="preserve">                    </w:t>
        <w:br/>
        <w:t xml:space="preserve">                    // Update initially and periodically</w:t>
        <w:br/>
        <w:t xml:space="preserve">                    document.addEventListener('DOMContentLoaded', () =&gt; {</w:t>
        <w:br/>
        <w:t xml:space="preserve">                        setInterval(updateRoomStatus, 1000);</w:t>
        <w:br/>
        <w:t xml:space="preserve">                    });</w:t>
        <w:br/>
        <w:t xml:space="preserve">                """),</w:t>
        <w:br/>
        <w:t xml:space="preserve">                width="100%",</w:t>
        <w:br/>
        <w:t xml:space="preserve">            ),</w:t>
        <w:br/>
        <w:t xml:space="preserve">            width="100%",</w:t>
        <w:br/>
        <w:t xml:space="preserve">            overflow_y="auto",</w:t>
        <w:br/>
        <w:t xml:space="preserve">            height="calc(100vh - 60px)",</w:t>
        <w:br/>
        <w:t xml:space="preserve">        ),</w:t>
        <w:br/>
        <w:t xml:space="preserve">        width="280px",</w:t>
        <w:br/>
        <w:t xml:space="preserve">        height="100vh",</w:t>
        <w:br/>
        <w:t xml:space="preserve">        bg="#2d2d2d",</w:t>
        <w:br/>
        <w:t xml:space="preserve">        border_right="1px solid #444",</w:t>
        <w:br/>
        <w:t xml:space="preserve">    )</w:t>
        <w:br/>
        <w:br/>
        <w:t>def message_display(sender: str, message: str) -&gt; rx.Component:</w:t>
        <w:br/>
        <w:t xml:space="preserve">    # First check if message is None or empty and provide a default</w:t>
        <w:br/>
        <w:t xml:space="preserve">    safe_message = message if message is not None else ""</w:t>
        <w:br/>
        <w:t xml:space="preserve">    </w:t>
        <w:br/>
        <w:t xml:space="preserve">    # Now check if the message string starts with "/_upload"</w:t>
        <w:br/>
        <w:t xml:space="preserve">    # Without using rx.is_instance since it doesn't exist in this Reflex version</w:t>
        <w:br/>
        <w:t xml:space="preserve">    is_upload = rx.cond(</w:t>
        <w:br/>
        <w:t xml:space="preserve">        safe_message.startswith("/_upload"),</w:t>
        <w:br/>
        <w:t xml:space="preserve">        True,</w:t>
        <w:br/>
        <w:t xml:space="preserve">        False</w:t>
        <w:br/>
        <w:t xml:space="preserve">    )</w:t>
        <w:br/>
        <w:t xml:space="preserve">    </w:t>
        <w:br/>
        <w:t xml:space="preserve">    # Here sender is either "user" (current user) or "other" (not the current user)</w:t>
        <w:br/>
        <w:t xml:space="preserve">    is_current_user = sender == "user"</w:t>
        <w:br/>
        <w:t xml:space="preserve">    </w:t>
        <w:br/>
        <w:t xml:space="preserve">    # Add a debug element to show message ownership</w:t>
        <w:br/>
        <w:t xml:space="preserve">    debug_info = rx.cond(</w:t>
        <w:br/>
        <w:t xml:space="preserve">        ChatState.debug_show_info,</w:t>
        <w:br/>
        <w:t xml:space="preserve">        rx.box(</w:t>
        <w:br/>
        <w:t xml:space="preserve">            rx.text(</w:t>
        <w:br/>
        <w:t xml:space="preserve">                f"From: {sender}",</w:t>
        <w:br/>
        <w:t xml:space="preserve">                font_size="10px",</w:t>
        <w:br/>
        <w:t xml:space="preserve">                color="gray.500",</w:t>
        <w:br/>
        <w:t xml:space="preserve">                margin_bottom="2px",</w:t>
        <w:br/>
        <w:t xml:space="preserve">            ),</w:t>
        <w:br/>
        <w:t xml:space="preserve">            display="block",</w:t>
        <w:br/>
        <w:t xml:space="preserve">        ),</w:t>
        <w:br/>
        <w:t xml:space="preserve">        rx.fragment()</w:t>
        <w:br/>
        <w:t xml:space="preserve">    )</w:t>
        <w:br/>
        <w:t xml:space="preserve">    </w:t>
        <w:br/>
        <w:t xml:space="preserve">    return rx.vstack(</w:t>
        <w:br/>
        <w:t xml:space="preserve">        debug_info,</w:t>
        <w:br/>
        <w:t xml:space="preserve">        rx.hstack(</w:t>
        <w:br/>
        <w:t xml:space="preserve">            rx.cond(</w:t>
        <w:br/>
        <w:t xml:space="preserve">                is_current_user,</w:t>
        <w:br/>
        <w:t xml:space="preserve">                rx.spacer(),</w:t>
        <w:br/>
        <w:t xml:space="preserve">                rx.box(),</w:t>
        <w:br/>
        <w:t xml:space="preserve">            ),</w:t>
        <w:br/>
        <w:t xml:space="preserve">            rx.box(</w:t>
        <w:br/>
        <w:t xml:space="preserve">                rx.cond(</w:t>
        <w:br/>
        <w:t xml:space="preserve">                    is_upload,</w:t>
        <w:br/>
        <w:t xml:space="preserve">                    rx.image(</w:t>
        <w:br/>
        <w:t xml:space="preserve">                        src=rx.cond(safe_message != "", safe_message, ""),</w:t>
        <w:br/>
        <w:t xml:space="preserve">                        max_width="200px",</w:t>
        <w:br/>
        <w:t xml:space="preserve">                        border_radius="15px"</w:t>
        <w:br/>
        <w:t xml:space="preserve">                    ),</w:t>
        <w:br/>
        <w:t xml:space="preserve">                    rx.text(</w:t>
        <w:br/>
        <w:t xml:space="preserve">                        rx.cond(safe_message != "", safe_message, ""), </w:t>
        <w:br/>
        <w:t xml:space="preserve">                        color=rx.cond(is_current_user, "white", "#333333")</w:t>
        <w:br/>
        <w:t xml:space="preserve">                    )</w:t>
        <w:br/>
        <w:t xml:space="preserve">                ),</w:t>
        <w:br/>
        <w:t xml:space="preserve">                padding="10px 15px",</w:t>
        <w:br/>
        <w:t xml:space="preserve">                border_radius=rx.cond(</w:t>
        <w:br/>
        <w:t xml:space="preserve">                    is_current_user,</w:t>
        <w:br/>
        <w:t xml:space="preserve">                    "15px 15px 5px 15px",</w:t>
        <w:br/>
        <w:t xml:space="preserve">                    "15px 15px 15px 5px"</w:t>
        <w:br/>
        <w:t xml:space="preserve">                ),</w:t>
        <w:br/>
        <w:t xml:space="preserve">                max_width="70%",</w:t>
        <w:br/>
        <w:t xml:space="preserve">                bg=rx.cond(</w:t>
        <w:br/>
        <w:t xml:space="preserve">                    is_current_user,</w:t>
        <w:br/>
        <w:t xml:space="preserve">                    "#80d0ea",</w:t>
        <w:br/>
        <w:t xml:space="preserve">                    "white"</w:t>
        <w:br/>
        <w:t xml:space="preserve">                ),</w:t>
        <w:br/>
        <w:t xml:space="preserve">                margin_left=rx.cond(</w:t>
        <w:br/>
        <w:t xml:space="preserve">                    is_current_user,</w:t>
        <w:br/>
        <w:t xml:space="preserve">                    "auto",</w:t>
        <w:br/>
        <w:t xml:space="preserve">                    "0"</w:t>
        <w:br/>
        <w:t xml:space="preserve">                ),</w:t>
        <w:br/>
        <w:t xml:space="preserve">                margin_right=rx.cond(</w:t>
        <w:br/>
        <w:t xml:space="preserve">                    is_current_user,</w:t>
        <w:br/>
        <w:t xml:space="preserve">                    "0",</w:t>
        <w:br/>
        <w:t xml:space="preserve">                    "auto"</w:t>
        <w:br/>
        <w:t xml:space="preserve">                ),</w:t>
        <w:br/>
        <w:t xml:space="preserve">                box_shadow="0px 1px 2px rgba(0, 0, 0, 0.1)",</w:t>
        <w:br/>
        <w:t xml:space="preserve">            ),</w:t>
        <w:br/>
        <w:t xml:space="preserve">            width="100%",</w:t>
        <w:br/>
        <w:t xml:space="preserve">            margin_y="2px",</w:t>
        <w:br/>
        <w:t xml:space="preserve">            padding_x="15px",</w:t>
        <w:br/>
        <w:t xml:space="preserve">        ),</w:t>
        <w:br/>
        <w:t xml:space="preserve">        width="100%",</w:t>
        <w:br/>
        <w:t xml:space="preserve">        align_items="stretch",</w:t>
        <w:br/>
        <w:t xml:space="preserve">        spacing="0",</w:t>
        <w:br/>
        <w:t xml:space="preserve">    )</w:t>
        <w:br/>
        <w:br/>
        <w:t>def typing_indicator() -&gt; rx.Component:</w:t>
        <w:br/>
        <w:t xml:space="preserve">    return rx.cond(</w:t>
        <w:br/>
        <w:t xml:space="preserve">        ChatState.is_someone_typing,</w:t>
        <w:br/>
        <w:t xml:space="preserve">        rx.box(</w:t>
        <w:br/>
        <w:t xml:space="preserve">            rx.hstack(</w:t>
        <w:br/>
        <w:t xml:space="preserve">                rx.flex(</w:t>
        <w:br/>
        <w:t xml:space="preserve">                    rx.box(</w:t>
        <w:br/>
        <w:t xml:space="preserve">                        height="8px",</w:t>
        <w:br/>
        <w:t xml:space="preserve">                        width="8px",</w:t>
        <w:br/>
        <w:t xml:space="preserve">                        border_radius="50%",</w:t>
        <w:br/>
        <w:t xml:space="preserve">                        bg="#80d0ea",</w:t>
        <w:br/>
        <w:t xml:space="preserve">                        margin_right="3px",</w:t>
        <w:br/>
        <w:t xml:space="preserve">                        animation="typing-dot 1.4s infinite ease-in-out",</w:t>
        <w:br/>
        <w:t xml:space="preserve">                        animation_delay="0s",</w:t>
        <w:br/>
        <w:t xml:space="preserve">                    ),</w:t>
        <w:br/>
        <w:t xml:space="preserve">                    rx.box(</w:t>
        <w:br/>
        <w:t xml:space="preserve">                        height="8px",</w:t>
        <w:br/>
        <w:t xml:space="preserve">                        width="8px",</w:t>
        <w:br/>
        <w:t xml:space="preserve">                        border_radius="50%",</w:t>
        <w:br/>
        <w:t xml:space="preserve">                        bg="#80d0ea",</w:t>
        <w:br/>
        <w:t xml:space="preserve">                        margin_right="3px",</w:t>
        <w:br/>
        <w:t xml:space="preserve">                        animation="typing-dot 1.4s infinite ease-in-out",</w:t>
        <w:br/>
        <w:t xml:space="preserve">                        animation_delay="0.2s",</w:t>
        <w:br/>
        <w:t xml:space="preserve">                    ),</w:t>
        <w:br/>
        <w:t xml:space="preserve">                    rx.box(</w:t>
        <w:br/>
        <w:t xml:space="preserve">                        height="8px",</w:t>
        <w:br/>
        <w:t xml:space="preserve">                        width="8px",</w:t>
        <w:br/>
        <w:t xml:space="preserve">                        border_radius="50%",</w:t>
        <w:br/>
        <w:t xml:space="preserve">                        bg="#80d0ea",</w:t>
        <w:br/>
        <w:t xml:space="preserve">                        animation="typing-dot 1.4s infinite ease-in-out",</w:t>
        <w:br/>
        <w:t xml:space="preserve">                        animation_delay="0.4s",</w:t>
        <w:br/>
        <w:t xml:space="preserve">                    ),</w:t>
        <w:br/>
        <w:t xml:space="preserve">                    direction="row",</w:t>
        <w:br/>
        <w:t xml:space="preserve">                    align="center",</w:t>
        <w:br/>
        <w:t xml:space="preserve">                ),</w:t>
        <w:br/>
        <w:t xml:space="preserve">                rx.text(</w:t>
        <w:br/>
        <w:t xml:space="preserve">                    ChatState.typing_message,</w:t>
        <w:br/>
        <w:t xml:space="preserve">                    color="#AAAAAA",</w:t>
        <w:br/>
        <w:t xml:space="preserve">                    font_size="12px",</w:t>
        <w:br/>
        <w:t xml:space="preserve">                    margin_left="8px",</w:t>
        <w:br/>
        <w:t xml:space="preserve">                ),</w:t>
        <w:br/>
        <w:t xml:space="preserve">                padding="5px 15px",</w:t>
        <w:br/>
        <w:t xml:space="preserve">                bg="#333333",</w:t>
        <w:br/>
        <w:t xml:space="preserve">                border_radius="15px",</w:t>
        <w:br/>
        <w:t xml:space="preserve">            ),</w:t>
        <w:br/>
        <w:t xml:space="preserve">            padding="0 15px 5px 15px",</w:t>
        <w:br/>
        <w:t xml:space="preserve">        ),</w:t>
        <w:br/>
        <w:t xml:space="preserve">        rx.box(),</w:t>
        <w:br/>
        <w:t xml:space="preserve">    )</w:t>
        <w:br/>
        <w:br/>
        <w:t>def chat() -&gt; rx.Component:</w:t>
        <w:br/>
        <w:t xml:space="preserve">    return rx.box(</w:t>
        <w:br/>
        <w:t xml:space="preserve">        rx.vstack(</w:t>
        <w:br/>
        <w:t xml:space="preserve">            rx.foreach(</w:t>
        <w:br/>
        <w:t xml:space="preserve">                ChatState.chat_history,</w:t>
        <w:br/>
        <w:t xml:space="preserve">                lambda msg: message_display(msg[0], msg[1])</w:t>
        <w:br/>
        <w:t xml:space="preserve">            ),</w:t>
        <w:br/>
        <w:t xml:space="preserve">            typing_indicator(),</w:t>
        <w:br/>
        <w:t xml:space="preserve">            width="100%",</w:t>
        <w:br/>
        <w:t xml:space="preserve">            align_items="stretch",</w:t>
        <w:br/>
        <w:t xml:space="preserve">            spacing="0",</w:t>
        <w:br/>
        <w:t xml:space="preserve">        ),</w:t>
        <w:br/>
        <w:t xml:space="preserve">        padding="10px 0",</w:t>
        <w:br/>
        <w:t xml:space="preserve">        overflow="auto",</w:t>
        <w:br/>
        <w:t xml:space="preserve">        flex="1",</w:t>
        <w:br/>
        <w:t xml:space="preserve">        width="100%",</w:t>
        <w:br/>
        <w:t xml:space="preserve">        height="calc(100vh - 130px)",</w:t>
        <w:br/>
        <w:t xml:space="preserve">        bg="#2d2d2d",</w:t>
        <w:br/>
        <w:t xml:space="preserve">    )</w:t>
        <w:br/>
        <w:br/>
        <w:t>def message_input() -&gt; rx.Component:</w:t>
        <w:br/>
        <w:t xml:space="preserve">    """Message input component for the chat interface."""</w:t>
        <w:br/>
        <w:t xml:space="preserve">    return rx.hstack(</w:t>
        <w:br/>
        <w:t xml:space="preserve">        rx.hstack(</w:t>
        <w:br/>
        <w:t xml:space="preserve">            rx.input(</w:t>
        <w:br/>
        <w:t xml:space="preserve">                value=ChatState.message,</w:t>
        <w:br/>
        <w:t xml:space="preserve">                placeholder="Type a message...",</w:t>
        <w:br/>
        <w:t xml:space="preserve">                on_change=ChatState.set_message,</w:t>
        <w:br/>
        <w:t xml:space="preserve">                # Use our keypress_handler for key events</w:t>
        <w:br/>
        <w:t xml:space="preserve">                on_key_down=ChatState.keypress_handler,</w:t>
        <w:br/>
        <w:t xml:space="preserve">                _placeholder={"color": "#AAAAAA"},</w:t>
        <w:br/>
        <w:t xml:space="preserve">                border_radius="20px",</w:t>
        <w:br/>
        <w:t xml:space="preserve">                border="none",</w:t>
        <w:br/>
        <w:t xml:space="preserve">                width="100%",</w:t>
        <w:br/>
        <w:t xml:space="preserve">                bg="white",</w:t>
        <w:br/>
        <w:t xml:space="preserve">                padding="10px 15px",</w:t>
        <w:br/>
        <w:t xml:space="preserve">                height="40px",</w:t>
        <w:br/>
        <w:t xml:space="preserve">                _focus={</w:t>
        <w:br/>
        <w:t xml:space="preserve">                    "outline": "none",</w:t>
        <w:br/>
        <w:t xml:space="preserve">                    "box_shadow": "0 0 0 2px rgba(128, 208, 234, 0.3)",</w:t>
        <w:br/>
        <w:t xml:space="preserve">                },</w:t>
        <w:br/>
        <w:t xml:space="preserve">                _hover={</w:t>
        <w:br/>
        <w:t xml:space="preserve">                    "bg": "#f8f8f8",</w:t>
        <w:br/>
        <w:t xml:space="preserve">                },</w:t>
        <w:br/>
        <w:t xml:space="preserve">            ),</w:t>
        <w:br/>
        <w:t xml:space="preserve">            bg="white",</w:t>
        <w:br/>
        <w:t xml:space="preserve">            border_radius="20px",</w:t>
        <w:br/>
        <w:t xml:space="preserve">            padding_left="10px",</w:t>
        <w:br/>
        <w:t xml:space="preserve">            width="100%",</w:t>
        <w:br/>
        <w:t xml:space="preserve">            box_shadow="0 2px 4px rgba(0, 0, 0, 0.05)",</w:t>
        <w:br/>
        <w:t xml:space="preserve">        ),</w:t>
        <w:br/>
        <w:t xml:space="preserve">        rx.upload(</w:t>
        <w:br/>
        <w:t xml:space="preserve">            rx.button(</w:t>
        <w:br/>
        <w:t xml:space="preserve">                rx.icon("paperclip"),</w:t>
        <w:br/>
        <w:t xml:space="preserve">                border_radius="50%",</w:t>
        <w:br/>
        <w:t xml:space="preserve">                bg="#80d0ea",</w:t>
        <w:br/>
        <w:t xml:space="preserve">                color="white", </w:t>
        <w:br/>
        <w:t xml:space="preserve">                width="40px",</w:t>
        <w:br/>
        <w:t xml:space="preserve">                height="40px",</w:t>
        <w:br/>
        <w:t xml:space="preserve">                padding="0",</w:t>
        <w:br/>
        <w:t xml:space="preserve">                _hover={</w:t>
        <w:br/>
        <w:t xml:space="preserve">                    "bg": "#6bc0d9",</w:t>
        <w:br/>
        <w:t xml:space="preserve">                    "transform": "scale(1.05)",</w:t>
        <w:br/>
        <w:t xml:space="preserve">                },</w:t>
        <w:br/>
        <w:t xml:space="preserve">                transition="all 0.2s ease-in-out",</w:t>
        <w:br/>
        <w:t xml:space="preserve">            ),</w:t>
        <w:br/>
        <w:t xml:space="preserve">            id="chat_upload",</w:t>
        <w:br/>
        <w:t xml:space="preserve">            accept={</w:t>
        <w:br/>
        <w:t xml:space="preserve">                "image/png": [".png"],</w:t>
        <w:br/>
        <w:t xml:space="preserve">                "image/jpeg": [".jpg", ".jpeg"],</w:t>
        <w:br/>
        <w:t xml:space="preserve">                "image/gif": [".gif"],</w:t>
        <w:br/>
        <w:t xml:space="preserve">                "image/webp": [".webp"],</w:t>
        <w:br/>
        <w:t xml:space="preserve">                "video/mp4": [".mp4"],</w:t>
        <w:br/>
        <w:t xml:space="preserve">                "video/quicktime": [".mov"],</w:t>
        <w:br/>
        <w:t xml:space="preserve">                "audio/mpeg": [".mp3"],</w:t>
        <w:br/>
        <w:t xml:space="preserve">                "audio/wav": [".wav"],</w:t>
        <w:br/>
        <w:t xml:space="preserve">                "application/pdf": [".pdf"],</w:t>
        <w:br/>
        <w:t xml:space="preserve">                "application/vnd.openxmlformats-officedocument.wordprocessingml.document": [".docx"],</w:t>
        <w:br/>
        <w:t xml:space="preserve">                "application/vnd.openxmlformats-officedocument.spreadsheetml.sheet": [".xlsx"]</w:t>
        <w:br/>
        <w:t xml:space="preserve">            },</w:t>
        <w:br/>
        <w:t xml:space="preserve">            max_files=1,</w:t>
        <w:br/>
        <w:t xml:space="preserve">            on_drop=ChatState.handle_upload(rx.upload_files(upload_id="chat_upload")),</w:t>
        <w:br/>
        <w:t xml:space="preserve">            border="none",</w:t>
        <w:br/>
        <w:t xml:space="preserve">        ),</w:t>
        <w:br/>
        <w:t xml:space="preserve">        rx.button(</w:t>
        <w:br/>
        <w:t xml:space="preserve">            rx.icon("arrow-right"),</w:t>
        <w:br/>
        <w:t xml:space="preserve">            on_click=ChatState.send_message,</w:t>
        <w:br/>
        <w:t xml:space="preserve">            border_radius="50%",</w:t>
        <w:br/>
        <w:t xml:space="preserve">            bg="#80d0ea",</w:t>
        <w:br/>
        <w:t xml:space="preserve">            color="white",</w:t>
        <w:br/>
        <w:t xml:space="preserve">            width="40px",</w:t>
        <w:br/>
        <w:t xml:space="preserve">            height="40px",</w:t>
        <w:br/>
        <w:t xml:space="preserve">            padding="0",</w:t>
        <w:br/>
        <w:t xml:space="preserve">            margin_left="10px",</w:t>
        <w:br/>
        <w:t xml:space="preserve">            _hover={</w:t>
        <w:br/>
        <w:t xml:space="preserve">                "bg": "#6bc0d9",</w:t>
        <w:br/>
        <w:t xml:space="preserve">                "transform": "scale(1.05)",</w:t>
        <w:br/>
        <w:t xml:space="preserve">            },</w:t>
        <w:br/>
        <w:t xml:space="preserve">            transition="all 0.2s ease-in-out",</w:t>
        <w:br/>
        <w:t xml:space="preserve">        ),</w:t>
        <w:br/>
        <w:t xml:space="preserve">        padding="15px",</w:t>
        <w:br/>
        <w:t xml:space="preserve">        bg="#2d2d2d",</w:t>
        <w:br/>
        <w:t xml:space="preserve">        border_top="1px solid #444",</w:t>
        <w:br/>
        <w:t xml:space="preserve">        width="100%",</w:t>
        <w:br/>
        <w:t xml:space="preserve">        height="70px",</w:t>
        <w:br/>
        <w:t xml:space="preserve">        align_items="center",</w:t>
        <w:br/>
        <w:t xml:space="preserve">    )</w:t>
        <w:br/>
        <w:br/>
        <w:t>def error_alert() -&gt; rx.Component:</w:t>
        <w:br/>
        <w:t xml:space="preserve">    """Error notification component."""</w:t>
        <w:br/>
        <w:t xml:space="preserve">    return rx.cond(</w:t>
        <w:br/>
        <w:t xml:space="preserve">        ChatState.error_message != "",</w:t>
        <w:br/>
        <w:t xml:space="preserve">        rx.box(</w:t>
        <w:br/>
        <w:t xml:space="preserve">            rx.vstack(</w:t>
        <w:br/>
        <w:t xml:space="preserve">                rx.text(</w:t>
        <w:br/>
        <w:t xml:space="preserve">                    "Error",</w:t>
        <w:br/>
        <w:t xml:space="preserve">                    font_size="1",</w:t>
        <w:br/>
        <w:t xml:space="preserve">                    font_weight="bold",</w:t>
        <w:br/>
        <w:t xml:space="preserve">                    color="white",</w:t>
        <w:br/>
        <w:t xml:space="preserve">                ),</w:t>
        <w:br/>
        <w:t xml:space="preserve">                rx.text(</w:t>
        <w:br/>
        <w:t xml:space="preserve">                    ChatState.error_message,</w:t>
        <w:br/>
        <w:t xml:space="preserve">                    color="white",</w:t>
        <w:br/>
        <w:t xml:space="preserve">                ),</w:t>
        <w:br/>
        <w:t xml:space="preserve">                rx.button(</w:t>
        <w:br/>
        <w:t xml:space="preserve">                    "Close",</w:t>
        <w:br/>
        <w:t xml:space="preserve">                    on_click=ChatState.clear_error_message,</w:t>
        <w:br/>
        <w:t xml:space="preserve">                    bg="#ff4444",</w:t>
        <w:br/>
        <w:t xml:space="preserve">                    color="white",</w:t>
        <w:br/>
        <w:t xml:space="preserve">                    border_radius="md",</w:t>
        <w:br/>
        <w:t xml:space="preserve">                    _hover={"bg": "#ff3333"},</w:t>
        <w:br/>
        <w:t xml:space="preserve">                ),</w:t>
        <w:br/>
        <w:t xml:space="preserve">                spacing="2",</w:t>
        <w:br/>
        <w:t xml:space="preserve">                align_items="start",</w:t>
        <w:br/>
        <w:t xml:space="preserve">                padding="4",</w:t>
        <w:br/>
        <w:t xml:space="preserve">            ),</w:t>
        <w:br/>
        <w:t xml:space="preserve">            bg="#ff4444",</w:t>
        <w:br/>
        <w:t xml:space="preserve">            border_radius="md",</w:t>
        <w:br/>
        <w:t xml:space="preserve">            position="fixed",</w:t>
        <w:br/>
        <w:t xml:space="preserve">            bottom="4",</w:t>
        <w:br/>
        <w:t xml:space="preserve">            right="4",</w:t>
        <w:br/>
        <w:t xml:space="preserve">            width="300px",</w:t>
        <w:br/>
        <w:t xml:space="preserve">            z_index="1000",</w:t>
        <w:br/>
        <w:t xml:space="preserve">            box_shadow="0 4px 8px rgba(0,0,0,0.2)",</w:t>
        <w:br/>
        <w:t xml:space="preserve">            # Don't use if/else with Var objects</w:t>
        <w:br/>
        <w:t xml:space="preserve">            on_mount=ChatState.show_error,</w:t>
        <w:br/>
        <w:t xml:space="preserve">        ),</w:t>
        <w:br/>
        <w:t xml:space="preserve">        rx.fragment(),</w:t>
        <w:br/>
        <w:t xml:space="preserve">    )</w:t>
        <w:br/>
        <w:br/>
        <w:t>def success_alert() -&gt; rx.Component:</w:t>
        <w:br/>
        <w:t xml:space="preserve">    """Success notification component."""</w:t>
        <w:br/>
        <w:t xml:space="preserve">    return rx.cond(</w:t>
        <w:br/>
        <w:t xml:space="preserve">        ChatState.success_message != "",</w:t>
        <w:br/>
        <w:t xml:space="preserve">        rx.box(</w:t>
        <w:br/>
        <w:t xml:space="preserve">            rx.vstack(</w:t>
        <w:br/>
        <w:t xml:space="preserve">                rx.text(</w:t>
        <w:br/>
        <w:t xml:space="preserve">                    "Success",</w:t>
        <w:br/>
        <w:t xml:space="preserve">                    font_size="1",</w:t>
        <w:br/>
        <w:t xml:space="preserve">                    font_weight="bold",</w:t>
        <w:br/>
        <w:t xml:space="preserve">                    color="white",</w:t>
        <w:br/>
        <w:t xml:space="preserve">                ),</w:t>
        <w:br/>
        <w:t xml:space="preserve">                rx.text(</w:t>
        <w:br/>
        <w:t xml:space="preserve">                    ChatState.success_message,</w:t>
        <w:br/>
        <w:t xml:space="preserve">                    color="white",</w:t>
        <w:br/>
        <w:t xml:space="preserve">                ),</w:t>
        <w:br/>
        <w:t xml:space="preserve">                rx.button(</w:t>
        <w:br/>
        <w:t xml:space="preserve">                    "Close",</w:t>
        <w:br/>
        <w:t xml:space="preserve">                    on_click=ChatState.clear_success_message,</w:t>
        <w:br/>
        <w:t xml:space="preserve">                    bg="#4CAF50",</w:t>
        <w:br/>
        <w:t xml:space="preserve">                    color="white",</w:t>
        <w:br/>
        <w:t xml:space="preserve">                    border_radius="md",</w:t>
        <w:br/>
        <w:t xml:space="preserve">                    _hover={"bg": "#45a049"},</w:t>
        <w:br/>
        <w:t xml:space="preserve">                ),</w:t>
        <w:br/>
        <w:t xml:space="preserve">                spacing="2",</w:t>
        <w:br/>
        <w:t xml:space="preserve">                align_items="start",</w:t>
        <w:br/>
        <w:t xml:space="preserve">                padding="4",</w:t>
        <w:br/>
        <w:t xml:space="preserve">            ),</w:t>
        <w:br/>
        <w:t xml:space="preserve">            bg="#4CAF50",</w:t>
        <w:br/>
        <w:t xml:space="preserve">            border_radius="md",</w:t>
        <w:br/>
        <w:t xml:space="preserve">            position="fixed",</w:t>
        <w:br/>
        <w:t xml:space="preserve">            bottom="4",</w:t>
        <w:br/>
        <w:t xml:space="preserve">            right="4",</w:t>
        <w:br/>
        <w:t xml:space="preserve">            width="300px",</w:t>
        <w:br/>
        <w:t xml:space="preserve">            z_index="1000",</w:t>
        <w:br/>
        <w:t xml:space="preserve">            box_shadow="0 4px 8px rgba(0,0,0,0.2)",</w:t>
        <w:br/>
        <w:t xml:space="preserve">            # Don't use if/else with Var objects</w:t>
        <w:br/>
        <w:t xml:space="preserve">            on_mount=ChatState.show_success,</w:t>
        <w:br/>
        <w:t xml:space="preserve">        ),</w:t>
        <w:br/>
        <w:t xml:space="preserve">        rx.fragment(),</w:t>
        <w:br/>
        <w:t xml:space="preserve">    )</w:t>
        <w:br/>
        <w:br/>
        <w:t>def debug_info() -&gt; rx.Component:</w:t>
        <w:br/>
        <w:t xml:space="preserve">    """Debug component showing route parameters (for development)."""</w:t>
        <w:br/>
        <w:t xml:space="preserve">    return rx.cond(</w:t>
        <w:br/>
        <w:t xml:space="preserve">        # Only show when debug_show_info is enabled</w:t>
        <w:br/>
        <w:t xml:space="preserve">        ChatState.debug_show_info,  </w:t>
        <w:br/>
        <w:t xml:space="preserve">        rx.box(</w:t>
        <w:br/>
        <w:t xml:space="preserve">            rx.vstack(</w:t>
        <w:br/>
        <w:t xml:space="preserve">                rx.text("Debug Info", font_weight="bold", color="white"),</w:t>
        <w:br/>
        <w:t xml:space="preserve">                rx.text(</w:t>
        <w:br/>
        <w:t xml:space="preserve">                    "Room ID from URL: ",</w:t>
        <w:br/>
        <w:t xml:space="preserve">                    ChatState.route_room_id,</w:t>
        <w:br/>
        <w:t xml:space="preserve">                    color="white",</w:t>
        <w:br/>
        <w:t xml:space="preserve">                    font_size="sm",</w:t>
        <w:br/>
        <w:t xml:space="preserve">                ),</w:t>
        <w:br/>
        <w:t xml:space="preserve">                rx.text(</w:t>
        <w:br/>
        <w:t xml:space="preserve">                    "Current Room ID: ",</w:t>
        <w:br/>
        <w:t xml:space="preserve">                    ChatState.current_room_id,</w:t>
        <w:br/>
        <w:t xml:space="preserve">                    color="white",</w:t>
        <w:br/>
        <w:t xml:space="preserve">                    font_size="sm",</w:t>
        <w:br/>
        <w:t xml:space="preserve">                ),</w:t>
        <w:br/>
        <w:t xml:space="preserve">                rx.text(</w:t>
        <w:br/>
        <w:t xml:space="preserve">                    "Current Username: ",</w:t>
        <w:br/>
        <w:t xml:space="preserve">                    ChatState.username,</w:t>
        <w:br/>
        <w:t xml:space="preserve">                    color="white",</w:t>
        <w:br/>
        <w:t xml:space="preserve">                    font_size="sm",</w:t>
        <w:br/>
        <w:t xml:space="preserve">                    bg="#555555",</w:t>
        <w:br/>
        <w:t xml:space="preserve">                    padding="1px 5px",</w:t>
        <w:br/>
        <w:t xml:space="preserve">                    border_radius="md",</w:t>
        <w:br/>
        <w:t xml:space="preserve">                ),</w:t>
        <w:br/>
        <w:t xml:space="preserve">                rx.hstack(</w:t>
        <w:br/>
        <w:t xml:space="preserve">                    rx.button(</w:t>
        <w:br/>
        <w:t xml:space="preserve">                        "Login as Tester",</w:t>
        <w:br/>
        <w:t xml:space="preserve">                        on_click=lambda: ChatState.login_as_user("Tester"),</w:t>
        <w:br/>
        <w:t xml:space="preserve">                        size="1",</w:t>
        <w:br/>
        <w:t xml:space="preserve">                        bg="#80d0ea",</w:t>
        <w:br/>
        <w:t xml:space="preserve">                        color="white",</w:t>
        <w:br/>
        <w:t xml:space="preserve">                        height="20px",</w:t>
        <w:br/>
        <w:t xml:space="preserve">                        padding="0 8px",</w:t>
        <w:br/>
        <w:t xml:space="preserve">                        font_size="xs", </w:t>
        <w:br/>
        <w:t xml:space="preserve">                    ),</w:t>
        <w:br/>
        <w:t xml:space="preserve">                    rx.button(</w:t>
        <w:br/>
        <w:t xml:space="preserve">                        "Login as John",</w:t>
        <w:br/>
        <w:t xml:space="preserve">                        on_click=lambda: ChatState.login_as_user("John"),</w:t>
        <w:br/>
        <w:t xml:space="preserve">                        size="1",</w:t>
        <w:br/>
        <w:t xml:space="preserve">                        bg="#80d0ea",</w:t>
        <w:br/>
        <w:t xml:space="preserve">                        color="white",</w:t>
        <w:br/>
        <w:t xml:space="preserve">                        height="20px",</w:t>
        <w:br/>
        <w:t xml:space="preserve">                        padding="0 8px",</w:t>
        <w:br/>
        <w:t xml:space="preserve">                        font_size="xs",</w:t>
        <w:br/>
        <w:t xml:space="preserve">                    ),</w:t>
        <w:br/>
        <w:t xml:space="preserve">                    spacing="2",</w:t>
        <w:br/>
        <w:t xml:space="preserve">                    margin_top="1",</w:t>
        <w:br/>
        <w:t xml:space="preserve">                    margin_bottom="2",</w:t>
        <w:br/>
        <w:t xml:space="preserve">                ),</w:t>
        <w:br/>
        <w:t xml:space="preserve">                rx.text(</w:t>
        <w:br/>
        <w:t xml:space="preserve">                    "LocalStorage Check:",</w:t>
        <w:br/>
        <w:t xml:space="preserve">                    color="white",</w:t>
        <w:br/>
        <w:t xml:space="preserve">                    font_size="sm",</w:t>
        <w:br/>
        <w:t xml:space="preserve">                    font_weight="bold",</w:t>
        <w:br/>
        <w:t xml:space="preserve">                ),</w:t>
        <w:br/>
        <w:t xml:space="preserve">                rx.html("""</w:t>
        <w:br/>
        <w:t xml:space="preserve">                &lt;div id="localStorage-debug" style="color: white; font-size: 12px; margin-bottom: 10px;"&gt;</w:t>
        <w:br/>
        <w:t xml:space="preserve">                    Checking localStorage...</w:t>
        <w:br/>
        <w:t xml:space="preserve">                &lt;/div&gt;</w:t>
        <w:br/>
        <w:t xml:space="preserve">                &lt;script&gt;</w:t>
        <w:br/>
        <w:t xml:space="preserve">                    function updateLocalStorageDebug() {</w:t>
        <w:br/>
        <w:t xml:space="preserve">                        const el = document.getElementById('localStorage-debug');</w:t>
        <w:br/>
        <w:t xml:space="preserve">                        if (el) {</w:t>
        <w:br/>
        <w:t xml:space="preserve">                            const username = localStorage.getItem('username');</w:t>
        <w:br/>
        <w:t xml:space="preserve">                            const token = localStorage.getItem('auth_token');</w:t>
        <w:br/>
        <w:t xml:space="preserve">                            el.innerHTML = `Username: ${username || 'Not set'}&lt;br&gt;Token: ${token ? token.substring(0,10)+'...' : 'Not set'}`;</w:t>
        <w:br/>
        <w:t xml:space="preserve">                        }</w:t>
        <w:br/>
        <w:t xml:space="preserve">                    }</w:t>
        <w:br/>
        <w:t xml:space="preserve">                    // Update every second</w:t>
        <w:br/>
        <w:t xml:space="preserve">                    setInterval(updateLocalStorageDebug, 1000);</w:t>
        <w:br/>
        <w:t xml:space="preserve">                    // Initial update</w:t>
        <w:br/>
        <w:t xml:space="preserve">                    updateLocalStorageDebug();</w:t>
        <w:br/>
        <w:t xml:space="preserve">                &lt;/script&gt;</w:t>
        <w:br/>
        <w:t xml:space="preserve">                """),</w:t>
        <w:br/>
        <w:t xml:space="preserve">                rx.text(</w:t>
        <w:br/>
        <w:t xml:space="preserve">                    "Auth Token: ",</w:t>
        <w:br/>
        <w:t xml:space="preserve">                    rx.cond(</w:t>
        <w:br/>
        <w:t xml:space="preserve">                        ChatState.auth_token,</w:t>
        <w:br/>
        <w:t xml:space="preserve">                        ChatState.auth_token[:10] + "...",</w:t>
        <w:br/>
        <w:t xml:space="preserve">                        "None"</w:t>
        <w:br/>
        <w:t xml:space="preserve">                    ),</w:t>
        <w:br/>
        <w:t xml:space="preserve">                    color="white",</w:t>
        <w:br/>
        <w:t xml:space="preserve">                    font_size="sm",</w:t>
        <w:br/>
        <w:t xml:space="preserve">                ),</w:t>
        <w:br/>
        <w:t xml:space="preserve">                rx.cond(</w:t>
        <w:br/>
        <w:t xml:space="preserve">                    ChatState.chat_history.length() &gt; 0,</w:t>
        <w:br/>
        <w:t xml:space="preserve">                    rx.text(</w:t>
        <w:br/>
        <w:t xml:space="preserve">                        "Last message from: ",</w:t>
        <w:br/>
        <w:t xml:space="preserve">                        ChatState.chat_history[-1][0],</w:t>
        <w:br/>
        <w:t xml:space="preserve">                        color="white",</w:t>
        <w:br/>
        <w:t xml:space="preserve">                        font_size="sm",</w:t>
        <w:br/>
        <w:t xml:space="preserve">                    ),</w:t>
        <w:br/>
        <w:t xml:space="preserve">                    rx.text("No messages yet", color="white", font_size="sm"),</w:t>
        <w:br/>
        <w:t xml:space="preserve">                ),</w:t>
        <w:br/>
        <w:t xml:space="preserve">                rx.text(</w:t>
        <w:br/>
        <w:t xml:space="preserve">                    "Debug Settings:",</w:t>
        <w:br/>
        <w:t xml:space="preserve">                    color="white",</w:t>
        <w:br/>
        <w:t xml:space="preserve">                    font_size="sm",</w:t>
        <w:br/>
        <w:t xml:space="preserve">                    font_weight="bold",</w:t>
        <w:br/>
        <w:t xml:space="preserve">                    margin_top="2",</w:t>
        <w:br/>
        <w:t xml:space="preserve">                ),</w:t>
        <w:br/>
        <w:t xml:space="preserve">                rx.text(</w:t>
        <w:br/>
        <w:t xml:space="preserve">                    "Use Dummy Data: ",</w:t>
        <w:br/>
        <w:t xml:space="preserve">                    str(ChatState.debug_use_dummy_data),</w:t>
        <w:br/>
        <w:t xml:space="preserve">                    color="#80d0ea",</w:t>
        <w:br/>
        <w:t xml:space="preserve">                    font_size="sm",</w:t>
        <w:br/>
        <w:t xml:space="preserve">                ),</w:t>
        <w:br/>
        <w:t xml:space="preserve">                rx.text(</w:t>
        <w:br/>
        <w:t xml:space="preserve">                    "Log API Calls: ",</w:t>
        <w:br/>
        <w:t xml:space="preserve">                    str(ChatState.debug_log_api_calls),</w:t>
        <w:br/>
        <w:t xml:space="preserve">                    color="#80d0ea",</w:t>
        <w:br/>
        <w:t xml:space="preserve">                    font_size="sm",</w:t>
        <w:br/>
        <w:t xml:space="preserve">                ),</w:t>
        <w:br/>
        <w:t xml:space="preserve">                rx.hstack(</w:t>
        <w:br/>
        <w:t xml:space="preserve">                    rx.button(</w:t>
        <w:br/>
        <w:t xml:space="preserve">                        "Hide Debug",</w:t>
        <w:br/>
        <w:t xml:space="preserve">                        on_click=ChatState.toggle_debug_info,</w:t>
        <w:br/>
        <w:t xml:space="preserve">                        size="4",</w:t>
        <w:br/>
        <w:t xml:space="preserve">                        bg="#80d0ea",</w:t>
        <w:br/>
        <w:t xml:space="preserve">                        color="white",</w:t>
        <w:br/>
        <w:t xml:space="preserve">                    ),</w:t>
        <w:br/>
        <w:t xml:space="preserve">                    rx.button(</w:t>
        <w:br/>
        <w:t xml:space="preserve">                        "Toggle Dummy Data",</w:t>
        <w:br/>
        <w:t xml:space="preserve">                        on_click=ChatState.toggle_debug_dummy_data,</w:t>
        <w:br/>
        <w:t xml:space="preserve">                        size="4",</w:t>
        <w:br/>
        <w:t xml:space="preserve">                        bg="#80d0ea",</w:t>
        <w:br/>
        <w:t xml:space="preserve">                        color="white",</w:t>
        <w:br/>
        <w:t xml:space="preserve">                    ),</w:t>
        <w:br/>
        <w:t xml:space="preserve">                    spacing="2",</w:t>
        <w:br/>
        <w:t xml:space="preserve">                    margin_top="2",</w:t>
        <w:br/>
        <w:t xml:space="preserve">                ),</w:t>
        <w:br/>
        <w:t xml:space="preserve">                spacing="1",</w:t>
        <w:br/>
        <w:t xml:space="preserve">                align_items="start",</w:t>
        <w:br/>
        <w:t xml:space="preserve">                padding="2",</w:t>
        <w:br/>
        <w:t xml:space="preserve">            ),</w:t>
        <w:br/>
        <w:t xml:space="preserve">            bg="#333",</w:t>
        <w:br/>
        <w:t xml:space="preserve">            border_radius="md",</w:t>
        <w:br/>
        <w:t xml:space="preserve">            position="fixed",</w:t>
        <w:br/>
        <w:t xml:space="preserve">            bottom="4",</w:t>
        <w:br/>
        <w:t xml:space="preserve">            left="4",</w:t>
        <w:br/>
        <w:t xml:space="preserve">            width="300px",</w:t>
        <w:br/>
        <w:t xml:space="preserve">            opacity="0.8",</w:t>
        <w:br/>
        <w:t xml:space="preserve">            z_index="900",</w:t>
        <w:br/>
        <w:t xml:space="preserve">            display="block",  # Make visible when debug_show_info is true</w:t>
        <w:br/>
        <w:t xml:space="preserve">        ),</w:t>
        <w:br/>
        <w:t xml:space="preserve">        rx.fragment(),</w:t>
        <w:br/>
        <w:t xml:space="preserve">    )</w:t>
        <w:br/>
        <w:br/>
        <w:t>def debug_button() -&gt; rx.Component:</w:t>
        <w:br/>
        <w:t xml:space="preserve">    """Button to show debug panel when it's hidden."""</w:t>
        <w:br/>
        <w:t xml:space="preserve">    return rx.cond(</w:t>
        <w:br/>
        <w:t xml:space="preserve">        ~ChatState.debug_show_info,  # Only show when debug_show_info is False</w:t>
        <w:br/>
        <w:t xml:space="preserve">        rx.box(</w:t>
        <w:br/>
        <w:t xml:space="preserve">            rx.button(</w:t>
        <w:br/>
        <w:t xml:space="preserve">                "Debug",</w:t>
        <w:br/>
        <w:t xml:space="preserve">                on_click=ChatState.toggle_debug_info,</w:t>
        <w:br/>
        <w:t xml:space="preserve">                size="4",</w:t>
        <w:br/>
        <w:t xml:space="preserve">                bg="#80d0ea",</w:t>
        <w:br/>
        <w:t xml:space="preserve">                color="white",</w:t>
        <w:br/>
        <w:t xml:space="preserve">                border_radius="md",</w:t>
        <w:br/>
        <w:t xml:space="preserve">                _hover={"bg": "#6bc0d9"},</w:t>
        <w:br/>
        <w:t xml:space="preserve">            ),</w:t>
        <w:br/>
        <w:t xml:space="preserve">            position="fixed",</w:t>
        <w:br/>
        <w:t xml:space="preserve">            bottom="4",</w:t>
        <w:br/>
        <w:t xml:space="preserve">            left="4",</w:t>
        <w:br/>
        <w:t xml:space="preserve">            z_index="900",</w:t>
        <w:br/>
        <w:t xml:space="preserve">        ),</w:t>
        <w:br/>
        <w:t xml:space="preserve">        rx.fragment(),</w:t>
        <w:br/>
        <w:t xml:space="preserve">    )</w:t>
        <w:br/>
        <w:br/>
        <w:t>def user_header() -&gt; rx.Component:</w:t>
        <w:br/>
        <w:t xml:space="preserve">    return rx.hstack(</w:t>
        <w:br/>
        <w:t xml:space="preserve">        # Back button - only show when in a chat</w:t>
        <w:br/>
        <w:t xml:space="preserve">        rx.cond(</w:t>
        <w:br/>
        <w:t xml:space="preserve">            ChatState.current_room_id != "",</w:t>
        <w:br/>
        <w:t xml:space="preserve">            rx.button(</w:t>
        <w:br/>
        <w:t xml:space="preserve">                rx.icon("arrow-left", color="white", font_size="18px"),</w:t>
        <w:br/>
        <w:t xml:space="preserve">                on_click=ChatState.go_back_to_chat_list,</w:t>
        <w:br/>
        <w:t xml:space="preserve">                variant="ghost",</w:t>
        <w:br/>
        <w:t xml:space="preserve">                _hover={</w:t>
        <w:br/>
        <w:t xml:space="preserve">                    "bg": "rgba(255, 255, 255, 0.1)",</w:t>
        <w:br/>
        <w:t xml:space="preserve">                    "transform": "scale(1.1)",</w:t>
        <w:br/>
        <w:t xml:space="preserve">                },</w:t>
        <w:br/>
        <w:t xml:space="preserve">                transition="all 0.2s ease-in-out",</w:t>
        <w:br/>
        <w:t xml:space="preserve">                title="Back to Chats List",</w:t>
        <w:br/>
        <w:t xml:space="preserve">            ),</w:t>
        <w:br/>
        <w:t xml:space="preserve">            rx.box(width="32px", height="32px"),  # Placeholder</w:t>
        <w:br/>
        <w:t xml:space="preserve">        ),</w:t>
        <w:br/>
        <w:t xml:space="preserve">        rx.cond(</w:t>
        <w:br/>
        <w:t xml:space="preserve">            ChatState.current_chat_user != "",</w:t>
        <w:br/>
        <w:t xml:space="preserve">            rx.avatar(</w:t>
        <w:br/>
        <w:t xml:space="preserve">                name=rx.cond(</w:t>
        <w:br/>
        <w:t xml:space="preserve">                    ChatState.current_chat_user != "", </w:t>
        <w:br/>
        <w:t xml:space="preserve">                    ChatState.current_chat_user, </w:t>
        <w:br/>
        <w:t xml:space="preserve">                    "Chat"</w:t>
        <w:br/>
        <w:t xml:space="preserve">                ), </w:t>
        <w:br/>
        <w:t xml:space="preserve">                size="2", </w:t>
        <w:br/>
        <w:t xml:space="preserve">                border="2px solid white"</w:t>
        <w:br/>
        <w:t xml:space="preserve">            ),</w:t>
        <w:br/>
        <w:t xml:space="preserve">            rx.box(width="32px", height="32px"),</w:t>
        <w:br/>
        <w:t xml:space="preserve">        ),</w:t>
        <w:br/>
        <w:t xml:space="preserve">        rx.text(</w:t>
        <w:br/>
        <w:t xml:space="preserve">            rx.cond(</w:t>
        <w:br/>
        <w:t xml:space="preserve">                ChatState.current_chat_user != "",</w:t>
        <w:br/>
        <w:t xml:space="preserve">                ChatState.current_chat_user,</w:t>
        <w:br/>
        <w:t xml:space="preserve">                "Chat"</w:t>
        <w:br/>
        <w:t xml:space="preserve">            ), </w:t>
        <w:br/>
        <w:t xml:space="preserve">            font_weight="bold", </w:t>
        <w:br/>
        <w:t xml:space="preserve">            color="white", </w:t>
        <w:br/>
        <w:t xml:space="preserve">            font_size="16px"</w:t>
        <w:br/>
        <w:t xml:space="preserve">        ),</w:t>
        <w:br/>
        <w:t xml:space="preserve">        rx.spacer(),</w:t>
        <w:br/>
        <w:t xml:space="preserve">        rx.hstack(</w:t>
        <w:br/>
        <w:t xml:space="preserve">            rx.button(</w:t>
        <w:br/>
        <w:t xml:space="preserve">                rx.icon("phone", color="white", font_size="18px"),</w:t>
        <w:br/>
        <w:t xml:space="preserve">                on_click=ChatState.start_call,</w:t>
        <w:br/>
        <w:t xml:space="preserve">                variant="ghost",</w:t>
        <w:br/>
        <w:t xml:space="preserve">                _hover={</w:t>
        <w:br/>
        <w:t xml:space="preserve">                    "bg": "rgba(255, 255, 255, 0.1)",</w:t>
        <w:br/>
        <w:t xml:space="preserve">                    "transform": "scale(1.2)",</w:t>
        <w:br/>
        <w:t xml:space="preserve">                },</w:t>
        <w:br/>
        <w:t xml:space="preserve">                transition="all 0.2s ease-in-out",</w:t>
        <w:br/>
        <w:t xml:space="preserve">                disabled=ChatState.current_room_id == "",</w:t>
        <w:br/>
        <w:t xml:space="preserve">            ),</w:t>
        <w:br/>
        <w:t xml:space="preserve">            rx.button(</w:t>
        <w:br/>
        <w:t xml:space="preserve">                rx.icon("video", color="white", font_size="18px"),</w:t>
        <w:br/>
        <w:t xml:space="preserve">                on_click=ChatState.start_video_call,</w:t>
        <w:br/>
        <w:t xml:space="preserve">                variant="ghost",</w:t>
        <w:br/>
        <w:t xml:space="preserve">                _hover={</w:t>
        <w:br/>
        <w:t xml:space="preserve">                    "bg": "rgba(255, 255, 255, 0.1)",</w:t>
        <w:br/>
        <w:t xml:space="preserve">                    "transform": "scale(1.2)",</w:t>
        <w:br/>
        <w:t xml:space="preserve">                },</w:t>
        <w:br/>
        <w:t xml:space="preserve">                transition="all 0.2s ease-in-out",</w:t>
        <w:br/>
        <w:t xml:space="preserve">                disabled=ChatState.current_room_id == "",</w:t>
        <w:br/>
        <w:t xml:space="preserve">            ),</w:t>
        <w:br/>
        <w:t xml:space="preserve">            rx.button(</w:t>
        <w:br/>
        <w:t xml:space="preserve">                rx.icon("info", color="white", font_size="18px"),</w:t>
        <w:br/>
        <w:t xml:space="preserve">                variant="ghost",</w:t>
        <w:br/>
        <w:t xml:space="preserve">                _hover={</w:t>
        <w:br/>
        <w:t xml:space="preserve">                    "bg": "rgba(255, 255, 255, 0.1)",</w:t>
        <w:br/>
        <w:t xml:space="preserve">                    "transform": "scale(1.2)",</w:t>
        <w:br/>
        <w:t xml:space="preserve">                },</w:t>
        <w:br/>
        <w:t xml:space="preserve">                transition="all 0.2s ease-in-out",</w:t>
        <w:br/>
        <w:t xml:space="preserve">            ),</w:t>
        <w:br/>
        <w:t xml:space="preserve">            spacing="4",</w:t>
        <w:br/>
        <w:t xml:space="preserve">        ),</w:t>
        <w:br/>
        <w:t xml:space="preserve">        width="100%",</w:t>
        <w:br/>
        <w:t xml:space="preserve">        padding="10px 15px",</w:t>
        <w:br/>
        <w:t xml:space="preserve">        bg="#80d0ea",</w:t>
        <w:br/>
        <w:t xml:space="preserve">        border_radius="0",</w:t>
        <w:br/>
        <w:t xml:space="preserve">        height="60px",</w:t>
        <w:br/>
        <w:t xml:space="preserve">    )</w:t>
        <w:br/>
        <w:br/>
        <w:t>def incoming_call_popup() -&gt; rx.Component:</w:t>
        <w:br/>
        <w:t xml:space="preserve">    """Component for showing incoming call popup."""</w:t>
        <w:br/>
        <w:t xml:space="preserve">    return rx.cond(</w:t>
        <w:br/>
        <w:t xml:space="preserve">        ChatState.show_incoming_call,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rx.avatar(</w:t>
        <w:br/>
        <w:t xml:space="preserve">                        name=ChatState.incoming_caller,</w:t>
        <w:br/>
        <w:t xml:space="preserve">                        size="9",</w:t>
        <w:br/>
        <w:t xml:space="preserve">                        border="4px solid #80d0ea",</w:t>
        <w:br/>
        <w:t xml:space="preserve">                        margin_bottom="20px",</w:t>
        <w:br/>
        <w:t xml:space="preserve">                        border_radius="50%",</w:t>
        <w:br/>
        <w:t xml:space="preserve">                        width="120px",</w:t>
        <w:br/>
        <w:t xml:space="preserve">                        height="120px",</w:t>
        <w:br/>
        <w:t xml:space="preserve">                        animation="pulse 1.5s infinite",</w:t>
        <w:br/>
        <w:t xml:space="preserve">                    ),</w:t>
        <w:br/>
        <w:t xml:space="preserve">                    rx.text(</w:t>
        <w:br/>
        <w:t xml:space="preserve">                        ChatState.incoming_caller,</w:t>
        <w:br/>
        <w:t xml:space="preserve">                        font_size="24px",</w:t>
        <w:br/>
        <w:t xml:space="preserve">                        font_weight="bold",</w:t>
        <w:br/>
        <w:t xml:space="preserve">                        color="#333333",</w:t>
        <w:br/>
        <w:t xml:space="preserve">                        margin_bottom="10px",</w:t>
        <w:br/>
        <w:t xml:space="preserve">                        text_align="center",</w:t>
        <w:br/>
        <w:t xml:space="preserve">                    ),</w:t>
        <w:br/>
        <w:t xml:space="preserve">                    rx.text(</w:t>
        <w:br/>
        <w:t xml:space="preserve">                        rx.cond(</w:t>
        <w:br/>
        <w:t xml:space="preserve">                            ChatState.call_type == "video",</w:t>
        <w:br/>
        <w:t xml:space="preserve">                            "Incoming video call...",</w:t>
        <w:br/>
        <w:t xml:space="preserve">                            "Incoming audio call..."</w:t>
        <w:br/>
        <w:t xml:space="preserve">                        ),</w:t>
        <w:br/>
        <w:t xml:space="preserve">                        font_size="18px",</w:t>
        <w:br/>
        <w:t xml:space="preserve">                        color="#666666",</w:t>
        <w:br/>
        <w:t xml:space="preserve">                        margin_bottom="20px",</w:t>
        <w:br/>
        <w:t xml:space="preserve">                        text_align="center",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rx.icon("phone"),</w:t>
        <w:br/>
        <w:t xml:space="preserve">                            on_click=ChatState.accept_call,</w:t>
        <w:br/>
        <w:t xml:space="preserve">                            border_radius="50%",</w:t>
        <w:br/>
        <w:t xml:space="preserve">                            bg="#4CAF50",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"#45a049",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rx.button(</w:t>
        <w:br/>
        <w:t xml:space="preserve">                            rx.icon("phone-off"),</w:t>
        <w:br/>
        <w:t xml:space="preserve">                            on_click=ChatState.decline_call,</w:t>
        <w:br/>
        <w:t xml:space="preserve">                            border_radius="50%",</w:t>
        <w:br/>
        <w:t xml:space="preserve">                            bg="#ff4444",</w:t>
        <w:br/>
        <w:t xml:space="preserve">                            color="white",</w:t>
        <w:br/>
        <w:t xml:space="preserve">                            width="60px",</w:t>
        <w:br/>
        <w:t xml:space="preserve">                            height="60px",</w:t>
        <w:br/>
        <w:t xml:space="preserve">                            padding="0",</w:t>
        <w:br/>
        <w:t xml:space="preserve">                            _hover={</w:t>
        <w:br/>
        <w:t xml:space="preserve">                                "bg": "#ff3333",</w:t>
        <w:br/>
        <w:t xml:space="preserve">                                "transform": "scale(1.1)",</w:t>
        <w:br/>
        <w:t xml:space="preserve">                            },</w:t>
        <w:br/>
        <w:t xml:space="preserve">                            transition="all 0.2s ease-in-out",</w:t>
        <w:br/>
        <w:t xml:space="preserve">                        ),</w:t>
        <w:br/>
        <w:t xml:space="preserve">                        spacing="4",</w:t>
        <w:br/>
        <w:t xml:space="preserve">                        justify_content="center",</w:t>
        <w:br/>
        <w:t xml:space="preserve">                        width="100%",</w:t>
        <w:br/>
        <w:t xml:space="preserve">                    ),</w:t>
        <w:br/>
        <w:t xml:space="preserve">                    align_items="center",</w:t>
        <w:br/>
        <w:t xml:space="preserve">                    justify_content="center",</w:t>
        <w:br/>
        <w:t xml:space="preserve">                    width="340px",</w:t>
        <w:br/>
        <w:t xml:space="preserve">                    height="400px",</w:t>
        <w:br/>
        <w:t xml:space="preserve">                    bg="white",</w:t>
        <w:br/>
        <w:t xml:space="preserve">                    border_radius="20px",</w:t>
        <w:br/>
        <w:t xml:space="preserve">                    padding="30px",</w:t>
        <w:br/>
        <w:t xml:space="preserve">                    position="fixed",</w:t>
        <w:br/>
        <w:t xml:space="preserve">                    top="50%",</w:t>
        <w:br/>
        <w:t xml:space="preserve">                    left="50%",</w:t>
        <w:br/>
        <w:t xml:space="preserve">                    transform="translate(-50%, -50%)",</w:t>
        <w:br/>
        <w:t xml:space="preserve">                    box_shadow="0 4px 20px rgba(0, 0, 0, 0.1)",</w:t>
        <w:br/>
        <w:t xml:space="preserve">                    z_index="1000",</w:t>
        <w:br/>
        <w:t xml:space="preserve">                    css={</w:t>
        <w:br/>
        <w:t xml:space="preserve">                        "@keyframes pulse": {</w:t>
        <w:br/>
        <w:t xml:space="preserve">                            "0%": {"box-shadow": "0 0 0 0 rgba(128, 208, 234, 0.7)"},</w:t>
        <w:br/>
        <w:t xml:space="preserve">                            "70%": {"box-shadow": "0 0 0 10px rgba(128, 208, 234, 0)"},</w:t>
        <w:br/>
        <w:t xml:space="preserve">                            "100%": {"box-shadow": "0 0 0 0 rgba(128, 208, 234, 0)"}</w:t>
        <w:br/>
        <w:t xml:space="preserve">                        }</w:t>
        <w:br/>
        <w:t xml:space="preserve">                    },</w:t>
        <w:br/>
        <w:t xml:space="preserve">                ),</w:t>
        <w:br/>
        <w:t xml:space="preserve">            ),</w:t>
        <w:br/>
        <w:t xml:space="preserve">            position="fixed",</w:t>
        <w:br/>
        <w:t xml:space="preserve">            top="0",</w:t>
        <w:br/>
        <w:t xml:space="preserve">            left="0",</w:t>
        <w:br/>
        <w:t xml:space="preserve">            width="100%",</w:t>
        <w:br/>
        <w:t xml:space="preserve">            height="100%",</w:t>
        <w:br/>
        <w:t xml:space="preserve">            bg="rgba(0, 0, 0, 0.5)",</w:t>
        <w:br/>
        <w:t xml:space="preserve">            display="flex",</w:t>
        <w:br/>
        <w:t xml:space="preserve">            justify_content="center",</w:t>
        <w:br/>
        <w:t xml:space="preserve">            align_items="center",</w:t>
        <w:br/>
        <w:t xml:space="preserve">            on_click=ChatState.decline_call,  # Click outside to decline</w:t>
        <w:br/>
        <w:t xml:space="preserve">        ),</w:t>
        <w:br/>
        <w:t xml:space="preserve">        None,</w:t>
        <w:br/>
        <w:t xml:space="preserve">    )</w:t>
        <w:br/>
        <w:br/>
        <w:t># def chat_page() -&gt; rx.Component:</w:t>
        <w:br/>
        <w:t>#     return rx.box(</w:t>
        <w:br/>
        <w:t>#         rx.hstack(</w:t>
        <w:br/>
        <w:t>#             rx.cond(</w:t>
        <w:br/>
        <w:t>#                 ChatState.sidebar_visible,</w:t>
        <w:br/>
        <w:t>#                 sidebar(),</w:t>
        <w:br/>
        <w:t>#                 rx.fragment()</w:t>
        <w:br/>
        <w:t>#             ),</w:t>
        <w:br/>
        <w:t>#             rx.vstack(</w:t>
        <w:br/>
        <w:t>#                 user_header(),</w:t>
        <w:br/>
        <w:t>#                 chat(),</w:t>
        <w:br/>
        <w:t>#                 message_input(),</w:t>
        <w:br/>
        <w:t>#                 height="100vh",</w:t>
        <w:br/>
        <w:t>#                 width="100%",</w:t>
        <w:br/>
        <w:t>#                 spacing="0",</w:t>
        <w:br/>
        <w:t>#                 bg="#2d2d2d",</w:t>
        <w:br/>
        <w:t>#             ),</w:t>
        <w:br/>
        <w:t>#             spacing="0",</w:t>
        <w:br/>
        <w:t>#             width="100%",</w:t>
        <w:br/>
        <w:t>#             height="100vh",</w:t>
        <w:br/>
        <w:t>#             overflow="hidden",</w:t>
        <w:br/>
        <w:t>#         ),</w:t>
        <w:br/>
        <w:t>#         calling_popup(),</w:t>
        <w:br/>
        <w:t>#         call_popup(),</w:t>
        <w:br/>
        <w:t>#         video_call_popup(),</w:t>
        <w:br/>
        <w:t>#         error_alert(),</w:t>
        <w:br/>
        <w:t>#         success_alert(),</w:t>
        <w:br/>
        <w:t>#         debug_info(),  # Debug panel</w:t>
        <w:br/>
        <w:t>#         debug_button(),  # Button to show debug panel</w:t>
        <w:br/>
        <w:t>#         incoming_call_popup(),</w:t>
        <w:br/>
        <w:t>#         on_mount=ChatState.on_mount,</w:t>
        <w:br/>
        <w:t>#         on_unmount=ChatState.cleanup,</w:t>
        <w:br/>
        <w:t>#         style={</w:t>
        <w:br/>
        <w:t>#             "@keyframes typing-dot": {</w:t>
        <w:br/>
        <w:t>#                 "0%, 60%, 100%": {</w:t>
        <w:br/>
        <w:t>#                     "opacity": "0.4",</w:t>
        <w:br/>
        <w:t>#                     "transform": "scale(0.8)"</w:t>
        <w:br/>
        <w:t>#                 },</w:t>
        <w:br/>
        <w:t>#                 "30%": {</w:t>
        <w:br/>
        <w:t>#                     "opacity": "1",</w:t>
        <w:br/>
        <w:t>#                     "transform": "scale(1)"</w:t>
        <w:br/>
        <w:t>#                 }</w:t>
        <w:br/>
        <w:t>#             }</w:t>
        <w:br/>
        <w:t>#         },</w:t>
        <w:br/>
        <w:t>#     )</w:t>
        <w:br/>
        <w:br/>
        <w:br/>
        <w:t>def websocket_debug_monitor() -&gt; rx.Component:</w:t>
        <w:br/>
        <w:t xml:space="preserve">    """Hidden debug component to monitor WebSocket call flow."""</w:t>
        <w:br/>
        <w:t xml:space="preserve">    return rx.box(</w:t>
        <w:br/>
        <w:t xml:space="preserve">        rx.html("""</w:t>
        <w:br/>
        <w:t xml:space="preserve">        &lt;div id="ws-debug-monitor" style="display: none;"&gt;</w:t>
        <w:br/>
        <w:t xml:space="preserve">            &lt;script&gt;</w:t>
        <w:br/>
        <w:t xml:space="preserve">                // Create a global log storage</w:t>
        <w:br/>
        <w:t xml:space="preserve">                if (!window.webrtcCallLogs) {</w:t>
        <w:br/>
        <w:t xml:space="preserve">                    window.webrtcCallLogs = [];</w:t>
        <w:br/>
        <w:t xml:space="preserve">                }</w:t>
        <w:br/>
        <w:t xml:space="preserve">                </w:t>
        <w:br/>
        <w:t xml:space="preserve">                // Function to log WebSocket events with timestamp</w:t>
        <w:br/>
        <w:t xml:space="preserve">                function logWebSocketEvent(direction, data) {</w:t>
        <w:br/>
        <w:t xml:space="preserve">                    const timestamp = new Date().toISOString();</w:t>
        <w:br/>
        <w:t xml:space="preserve">                    const username = state.username || 'unknown';</w:t>
        <w:br/>
        <w:t xml:space="preserve">                    const logEntry = {</w:t>
        <w:br/>
        <w:t xml:space="preserve">                        timestamp: timestamp,</w:t>
        <w:br/>
        <w:t xml:space="preserve">                        username: username,</w:t>
        <w:br/>
        <w:t xml:space="preserve">                        direction: direction,</w:t>
        <w:br/>
        <w:t xml:space="preserve">                        data: data,</w:t>
        <w:br/>
        <w:t xml:space="preserve">                        type: data.type || 'unknown'</w:t>
        <w:br/>
        <w:t xml:space="preserve">                    };</w:t>
        <w:br/>
        <w:t xml:space="preserve">                    </w:t>
        <w:br/>
        <w:t xml:space="preserve">                    // Store in global logs</w:t>
        <w:br/>
        <w:t xml:space="preserve">                    window.webrtcCallLogs.push(logEntry);</w:t>
        <w:br/>
        <w:t xml:space="preserve">                    </w:t>
        <w:br/>
        <w:t xml:space="preserve">                    // Keep only last 100 logs</w:t>
        <w:br/>
        <w:t xml:space="preserve">                    if (window.webrtcCallLogs.length &gt; 100) {</w:t>
        <w:br/>
        <w:t xml:space="preserve">                        window.webrtcCallLogs.shift();</w:t>
        <w:br/>
        <w:t xml:space="preserve">                    }</w:t>
        <w:br/>
        <w:t xml:space="preserve">                    </w:t>
        <w:br/>
        <w:t xml:space="preserve">                    // Log to console with special formatting for call events</w:t>
        <w:br/>
        <w:t xml:space="preserve">                    if (data.type &amp;&amp; (data.type.includes('call') || data.type === 'room_call_announcement')) {</w:t>
        <w:br/>
        <w:t xml:space="preserve">                        console.log(</w:t>
        <w:br/>
        <w:t xml:space="preserve">                            `%c[CALL FLOW] [${timestamp}] [${username}] [${direction}] [${data.type}]`,</w:t>
        <w:br/>
        <w:t xml:space="preserve">                            'background: #333; color: #ff9; padding: 2px 4px; border-radius: 2px;',</w:t>
        <w:br/>
        <w:t xml:space="preserve">                            data</w:t>
        <w:br/>
        <w:t xml:space="preserve">                        );</w:t>
        <w:br/>
        <w:t xml:space="preserve">                    }</w:t>
        <w:br/>
        <w:t xml:space="preserve">                }</w:t>
        <w:br/>
        <w:t xml:space="preserve">                </w:t>
        <w:br/>
        <w:t xml:space="preserve">                // Override the WebSocket send method to log outgoing messages</w:t>
        <w:br/>
        <w:t xml:space="preserve">                if (typeof window !== 'undefined') {</w:t>
        <w:br/>
        <w:t xml:space="preserve">                    const originalWebSocketSend = WebSocket.prototype.send;</w:t>
        <w:br/>
        <w:t xml:space="preserve">                    WebSocket.prototype.send = function(data) {</w:t>
        <w:br/>
        <w:t xml:space="preserve">                        try {</w:t>
        <w:br/>
        <w:t xml:space="preserve">                            const parsedData = JSON.parse(data);</w:t>
        <w:br/>
        <w:t xml:space="preserve">                            logWebSocketEvent('SENT', parsedData);</w:t>
        <w:br/>
        <w:t xml:space="preserve">                        } catch (e) {</w:t>
        <w:br/>
        <w:t xml:space="preserve">                            // Not JSON data, ignore</w:t>
        <w:br/>
        <w:t xml:space="preserve">                        }</w:t>
        <w:br/>
        <w:t xml:space="preserve">                        return originalWebSocketSend.call(this, data);</w:t>
        <w:br/>
        <w:t xml:space="preserve">                    };</w:t>
        <w:br/>
        <w:t xml:space="preserve">                    </w:t>
        <w:br/>
        <w:t xml:space="preserve">                    // Create a global object to store WebSocket references</w:t>
        <w:br/>
        <w:t xml:space="preserve">                    window.wsMonitor = {</w:t>
        <w:br/>
        <w:t xml:space="preserve">                        logs: window.webrtcCallLogs,</w:t>
        <w:br/>
        <w:t xml:space="preserve">                        startMonitoring: function(socket) {</w:t>
        <w:br/>
        <w:t xml:space="preserve">                            const originalOnMessage = socket.onmessage;</w:t>
        <w:br/>
        <w:t xml:space="preserve">                            socket.onmessage = function(event) {</w:t>
        <w:br/>
        <w:t xml:space="preserve">                                try {</w:t>
        <w:br/>
        <w:t xml:space="preserve">                                    const parsedData = JSON.parse(event.data);</w:t>
        <w:br/>
        <w:t xml:space="preserve">                                    logWebSocketEvent('RECEIVED', parsedData);</w:t>
        <w:br/>
        <w:t xml:space="preserve">                                } catch (e) {</w:t>
        <w:br/>
        <w:t xml:space="preserve">                                    // Not JSON data, ignore</w:t>
        <w:br/>
        <w:t xml:space="preserve">                                }</w:t>
        <w:br/>
        <w:t xml:space="preserve">                                if (originalOnMessage) {</w:t>
        <w:br/>
        <w:t xml:space="preserve">                                    return originalOnMessage.call(this, event);</w:t>
        <w:br/>
        <w:t xml:space="preserve">                                }</w:t>
        <w:br/>
        <w:t xml:space="preserve">                            };</w:t>
        <w:br/>
        <w:t xml:space="preserve">                            console.log('WebSocket monitoring started');</w:t>
        <w:br/>
        <w:t xml:space="preserve">                        }</w:t>
        <w:br/>
        <w:t xml:space="preserve">                    };</w:t>
        <w:br/>
        <w:t xml:space="preserve">                    </w:t>
        <w:br/>
        <w:t xml:space="preserve">                    // Export a helper function to dump call logs</w:t>
        <w:br/>
        <w:t xml:space="preserve">                    window.dumpCallLogs = function() {</w:t>
        <w:br/>
        <w:t xml:space="preserve">                        const callLogs = window.webrtcCallLogs.filter(log =&gt; </w:t>
        <w:br/>
        <w:t xml:space="preserve">                            log.type.includes('call') || log.type === 'room_call_announcement'</w:t>
        <w:br/>
        <w:t xml:space="preserve">                        );</w:t>
        <w:br/>
        <w:t xml:space="preserve">                        console.table(callLogs.map(log =&gt; ({</w:t>
        <w:br/>
        <w:t xml:space="preserve">                            time: log.timestamp.split('T')[1].split('.')[0],</w:t>
        <w:br/>
        <w:t xml:space="preserve">                            user: log.username,</w:t>
        <w:br/>
        <w:t xml:space="preserve">                            direction: log.direction,</w:t>
        <w:br/>
        <w:t xml:space="preserve">                            type: log.type,</w:t>
        <w:br/>
        <w:t xml:space="preserve">                            caller: log.data.caller_username || log.data.username || '-',</w:t>
        <w:br/>
        <w:t xml:space="preserve">                            room: log.data.room_id || log.data.room || '-'</w:t>
        <w:br/>
        <w:t xml:space="preserve">                        })));</w:t>
        <w:br/>
        <w:t xml:space="preserve">                        return callLogs;</w:t>
        <w:br/>
        <w:t xml:space="preserve">                    };</w:t>
        <w:br/>
        <w:t xml:space="preserve">                    </w:t>
        <w:br/>
        <w:t xml:space="preserve">                    // Add custom command to the WebSocket connections</w:t>
        <w:br/>
        <w:t xml:space="preserve">                    // Set an interval to attach monitor to any new WebSocket objects</w:t>
        <w:br/>
        <w:t xml:space="preserve">                    setInterval(() =&gt; {</w:t>
        <w:br/>
        <w:t xml:space="preserve">                        if (window.chatSocket &amp;&amp; !window.chatSocket._monitored) {</w:t>
        <w:br/>
        <w:t xml:space="preserve">                            window.wsMonitor.startMonitoring(window.chatSocket);</w:t>
        <w:br/>
        <w:t xml:space="preserve">                            window.chatSocket._monitored = true;</w:t>
        <w:br/>
        <w:t xml:space="preserve">                            console.log('Chat WebSocket monitoring enabled');</w:t>
        <w:br/>
        <w:t xml:space="preserve">                        }</w:t>
        <w:br/>
        <w:t xml:space="preserve">                        if (window.signalingSocket &amp;&amp; !window.signalingSocket._monitored) {</w:t>
        <w:br/>
        <w:t xml:space="preserve">                            window.wsMonitor.startMonitoring(window.signalingSocket);</w:t>
        <w:br/>
        <w:t xml:space="preserve">                            window.signalingSocket._monitored = true;</w:t>
        <w:br/>
        <w:t xml:space="preserve">                            console.log('Signaling WebSocket monitoring enabled');</w:t>
        <w:br/>
        <w:t xml:space="preserve">                        }</w:t>
        <w:br/>
        <w:t xml:space="preserve">                    }, 1000);</w:t>
        <w:br/>
        <w:t xml:space="preserve">                }</w:t>
        <w:br/>
        <w:t xml:space="preserve">            &lt;/script&gt;</w:t>
        <w:br/>
        <w:t xml:space="preserve">        &lt;/div&gt;</w:t>
        <w:br/>
        <w:t xml:space="preserve">        """),</w:t>
        <w:br/>
        <w:t xml:space="preserve">        # This is a hidden component</w:t>
        <w:br/>
        <w:t xml:space="preserve">        display="none",</w:t>
        <w:br/>
        <w:t xml:space="preserve">    )</w:t>
        <w:br/>
        <w:br/>
        <w:t># Then add the monitor to your chat_page component</w:t>
        <w:br/>
        <w:t>def chat_page() -&gt; rx.Component:</w:t>
        <w:br/>
        <w:t xml:space="preserve">    """Enhanced chat page function with improved API call debugging."""</w:t>
        <w:br/>
        <w:t xml:space="preserve">    return rx.box(</w:t>
        <w:br/>
        <w:t xml:space="preserve">        rx.hstack(</w:t>
        <w:br/>
        <w:t xml:space="preserve">            rx.cond(</w:t>
        <w:br/>
        <w:t xml:space="preserve">                ChatState.sidebar_visible,</w:t>
        <w:br/>
        <w:t xml:space="preserve">                sidebar(),</w:t>
        <w:br/>
        <w:t xml:space="preserve">                rx.fragment()</w:t>
        <w:br/>
        <w:t xml:space="preserve">            ),</w:t>
        <w:br/>
        <w:t xml:space="preserve">            rx.vstack(</w:t>
        <w:br/>
        <w:t xml:space="preserve">                user_header(),</w:t>
        <w:br/>
        <w:t xml:space="preserve">                chat(),</w:t>
        <w:br/>
        <w:t xml:space="preserve">                message_input(),</w:t>
        <w:br/>
        <w:t xml:space="preserve">                height="100vh",</w:t>
        <w:br/>
        <w:t xml:space="preserve">                width="100%",</w:t>
        <w:br/>
        <w:t xml:space="preserve">                spacing="0",</w:t>
        <w:br/>
        <w:t xml:space="preserve">                bg="#2d2d2d",</w:t>
        <w:br/>
        <w:t xml:space="preserve">            ),</w:t>
        <w:br/>
        <w:t xml:space="preserve">            spacing="0",</w:t>
        <w:br/>
        <w:t xml:space="preserve">            width="100%",</w:t>
        <w:br/>
        <w:t xml:space="preserve">            height="100vh",</w:t>
        <w:br/>
        <w:t xml:space="preserve">            overflow="hidden",</w:t>
        <w:br/>
        <w:t xml:space="preserve">        ),</w:t>
        <w:br/>
        <w:t xml:space="preserve">        calling_popup(),</w:t>
        <w:br/>
        <w:t xml:space="preserve">        call_popup(),</w:t>
        <w:br/>
        <w:t xml:space="preserve">        video_call_popup(),</w:t>
        <w:br/>
        <w:t xml:space="preserve">        error_alert(),</w:t>
        <w:br/>
        <w:t xml:space="preserve">        success_alert(),</w:t>
        <w:br/>
        <w:t xml:space="preserve">        debug_info(),  # Debug panel</w:t>
        <w:br/>
        <w:t xml:space="preserve">        debug_button(),  # Button to show debug panel</w:t>
        <w:br/>
        <w:t xml:space="preserve">        incoming_call_popup(),</w:t>
        <w:br/>
        <w:t xml:space="preserve">        websocket_debug_monitor(),  # WebSocket monitor</w:t>
        <w:br/>
        <w:t xml:space="preserve">        </w:t>
        <w:br/>
        <w:t xml:space="preserve">        # Add an enhanced debug panel that's always visible when debug mode is on</w:t>
        <w:br/>
        <w:t xml:space="preserve">        </w:t>
        <w:br/>
        <w:t xml:space="preserve">        on_mount=ChatState.on_mount,</w:t>
        <w:br/>
        <w:t xml:space="preserve">        on_unmount=ChatState.cleanup,</w:t>
        <w:br/>
        <w:t xml:space="preserve">        style={</w:t>
        <w:br/>
        <w:t xml:space="preserve">            "@keyframes typing-dot": {</w:t>
        <w:br/>
        <w:t xml:space="preserve">                "0%, 60%, 100%": {</w:t>
        <w:br/>
        <w:t xml:space="preserve">                    "opacity": "0.4",</w:t>
        <w:br/>
        <w:t xml:space="preserve">                    "transform": "scale(0.8)"</w:t>
        <w:br/>
        <w:t xml:space="preserve">                },</w:t>
        <w:br/>
        <w:t xml:space="preserve">                "30%": {</w:t>
        <w:br/>
        <w:t xml:space="preserve">                    "opacity": "1",</w:t>
        <w:br/>
        <w:t xml:space="preserve">                    "transform": "scale(1)"</w:t>
        <w:br/>
        <w:t xml:space="preserve">                }</w:t>
        <w:br/>
        <w:t xml:space="preserve">            }</w:t>
        <w:br/>
        <w:t xml:space="preserve">        },</w:t>
        <w:br/>
        <w:t xml:space="preserve">    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Startup_HUB\Matcher\Matcher_Page.py</w:t>
      </w:r>
    </w:p>
    <w:p>
      <w:r>
        <w:t>import reflex as rx</w:t>
        <w:br/>
        <w:t>from typing import List, Dict, Any, TypedDict, Optional</w:t>
        <w:br/>
        <w:t>from .SideBar import sidebar</w:t>
        <w:br/>
        <w:t>import httpx</w:t>
        <w:br/>
        <w:t>from ..Auth.AuthPage import AuthState</w:t>
        <w:br/>
        <w:br/>
        <w:t>class ContactLink(TypedDict):</w:t>
        <w:br/>
        <w:t xml:space="preserve">    url: str</w:t>
        <w:br/>
        <w:t xml:space="preserve">    type: str</w:t>
        <w:br/>
        <w:br/>
        <w:t>class UserDetails(TypedDict):</w:t>
        <w:br/>
        <w:t xml:space="preserve">    id: int</w:t>
        <w:br/>
        <w:t xml:space="preserve">    username: str</w:t>
        <w:br/>
        <w:t xml:space="preserve">    first_name: str</w:t>
        <w:br/>
        <w:t xml:space="preserve">    last_name: str</w:t>
        <w:br/>
        <w:t xml:space="preserve">    profile_picture_url: Optional[str]</w:t>
        <w:br/>
        <w:t xml:space="preserve">    industry: Optional[str]</w:t>
        <w:br/>
        <w:t xml:space="preserve">    bio: Optional[str]</w:t>
        <w:br/>
        <w:t xml:space="preserve">    experience: Optional[str]</w:t>
        <w:br/>
        <w:t xml:space="preserve">    skills: Optional[List[str]]</w:t>
        <w:br/>
        <w:t xml:space="preserve">    contact_links: Optional[List[ContactLink]]</w:t>
        <w:br/>
        <w:br/>
        <w:t>class MatchData(TypedDict):</w:t>
        <w:br/>
        <w:t xml:space="preserve">    id: int</w:t>
        <w:br/>
        <w:t xml:space="preserve">    user: int</w:t>
        <w:br/>
        <w:t xml:space="preserve">    matched_user: int</w:t>
        <w:br/>
        <w:t xml:space="preserve">    matched_user_details: UserDetails</w:t>
        <w:br/>
        <w:t xml:space="preserve">    user_details: UserDetails</w:t>
        <w:br/>
        <w:t xml:space="preserve">    created_at: str</w:t>
        <w:br/>
        <w:t xml:space="preserve">    is_mutual: bool</w:t>
        <w:br/>
        <w:br/>
        <w:t>class LikeData(TypedDict):</w:t>
        <w:br/>
        <w:t xml:space="preserve">    id: int</w:t>
        <w:br/>
        <w:t xml:space="preserve">    user: int</w:t>
        <w:br/>
        <w:t xml:space="preserve">    liked_user: int</w:t>
        <w:br/>
        <w:t xml:space="preserve">    liked_user_details: UserDetails</w:t>
        <w:br/>
        <w:t xml:space="preserve">    created_at: str</w:t>
        <w:br/>
        <w:br/>
        <w:t>class DislikeData(TypedDict):</w:t>
        <w:br/>
        <w:t xml:space="preserve">    id: int</w:t>
        <w:br/>
        <w:t xml:space="preserve">    user: int</w:t>
        <w:br/>
        <w:t xml:space="preserve">    disliked_user: int</w:t>
        <w:br/>
        <w:t xml:space="preserve">    disliked_user_details: UserDetails</w:t>
        <w:br/>
        <w:t xml:space="preserve">    created_at: str</w:t>
        <w:br/>
        <w:br/>
        <w:t>class Profile(TypedDict):</w:t>
        <w:br/>
        <w:t xml:space="preserve">    id: int</w:t>
        <w:br/>
        <w:t xml:space="preserve">    username: str</w:t>
        <w:br/>
        <w:t xml:space="preserve">    first_name: str</w:t>
        <w:br/>
        <w:t xml:space="preserve">    last_name: str</w:t>
        <w:br/>
        <w:t xml:space="preserve">    profile_picture_url: Optional[str]</w:t>
        <w:br/>
        <w:t xml:space="preserve">    bio: Optional[str]</w:t>
        <w:br/>
        <w:t xml:space="preserve">    industry: Optional[str]</w:t>
        <w:br/>
        <w:t xml:space="preserve">    experience: Optional[str]</w:t>
        <w:br/>
        <w:t xml:space="preserve">    skills: Optional[str]</w:t>
        <w:br/>
        <w:t xml:space="preserve">    contact_links: List[ContactLink]</w:t>
        <w:br/>
        <w:br/>
        <w:t>class RoomParticipant(TypedDict):</w:t>
        <w:br/>
        <w:t xml:space="preserve">    user: Dict[str, Any]</w:t>
        <w:br/>
        <w:t xml:space="preserve">    joined_at: str</w:t>
        <w:br/>
        <w:t xml:space="preserve">    is_admin: bool</w:t>
        <w:br/>
        <w:t xml:space="preserve">    is_muted: bool</w:t>
        <w:br/>
        <w:br/>
        <w:t>class RoomMessage(TypedDict):</w:t>
        <w:br/>
        <w:t xml:space="preserve">    id: str</w:t>
        <w:br/>
        <w:t xml:space="preserve">    room: str</w:t>
        <w:br/>
        <w:t xml:space="preserve">    sender: Dict[str, Any]</w:t>
        <w:br/>
        <w:t xml:space="preserve">    content: str</w:t>
        <w:br/>
        <w:t xml:space="preserve">    message_type: str</w:t>
        <w:br/>
        <w:t xml:space="preserve">    image: Optional[str]</w:t>
        <w:br/>
        <w:t xml:space="preserve">    video: Optional[str]</w:t>
        <w:br/>
        <w:t xml:space="preserve">    audio: Optional[str]</w:t>
        <w:br/>
        <w:t xml:space="preserve">    document: Optional[str]</w:t>
        <w:br/>
        <w:t xml:space="preserve">    latitude: Optional[float]</w:t>
        <w:br/>
        <w:t xml:space="preserve">    longitude: Optional[float]</w:t>
        <w:br/>
        <w:t xml:space="preserve">    sent_at: str</w:t>
        <w:br/>
        <w:t xml:space="preserve">    is_read: bool</w:t>
        <w:br/>
        <w:t xml:space="preserve">    call_duration: Optional[int]</w:t>
        <w:br/>
        <w:t xml:space="preserve">    call_type: Optional[str]</w:t>
        <w:br/>
        <w:t xml:space="preserve">    call_status: Optional[str]</w:t>
        <w:br/>
        <w:br/>
        <w:t>class RoomData(TypedDict):</w:t>
        <w:br/>
        <w:t xml:space="preserve">    id: str</w:t>
        <w:br/>
        <w:t xml:space="preserve">    name: str</w:t>
        <w:br/>
        <w:t xml:space="preserve">    room_type: str</w:t>
        <w:br/>
        <w:t xml:space="preserve">    created_at: str</w:t>
        <w:br/>
        <w:t xml:space="preserve">    updated_at: str</w:t>
        <w:br/>
        <w:t xml:space="preserve">    is_active: bool</w:t>
        <w:br/>
        <w:t xml:space="preserve">    max_participants: int</w:t>
        <w:br/>
        <w:t xml:space="preserve">    profile_image: Optional[str]</w:t>
        <w:br/>
        <w:t xml:space="preserve">    participants: List[RoomParticipant]</w:t>
        <w:br/>
        <w:t xml:space="preserve">    last_message: Optional[RoomMessage]</w:t>
        <w:br/>
        <w:br/>
        <w:t>class MatchState(rx.State):</w:t>
        <w:br/>
        <w:t xml:space="preserve">    """State for the matcher page."""</w:t>
        <w:br/>
        <w:t xml:space="preserve">    # API endpoint - base URL</w:t>
        <w:br/>
        <w:t xml:space="preserve">    API_BASE_URL = "http://startup-hub:8000/api"</w:t>
        <w:br/>
        <w:t xml:space="preserve">    </w:t>
        <w:br/>
        <w:t xml:space="preserve">    # State variables</w:t>
        <w:br/>
        <w:t xml:space="preserve">    current_profile_index: int = 0</w:t>
        <w:br/>
        <w:t xml:space="preserve">    show_report_dialog: bool = False</w:t>
        <w:br/>
        <w:t xml:space="preserve">    selected_issue_type: str = ""</w:t>
        <w:br/>
        <w:t xml:space="preserve">    profiles: List[Profile] = []</w:t>
        <w:br/>
        <w:t xml:space="preserve">    error_message: str = ""</w:t>
        <w:br/>
        <w:t xml:space="preserve">    success_message: str = ""</w:t>
        <w:br/>
        <w:t xml:space="preserve">    loading: bool = True</w:t>
        <w:br/>
        <w:t xml:space="preserve">    active_tab: str = "Matches"</w:t>
        <w:br/>
        <w:t xml:space="preserve">    </w:t>
        <w:br/>
        <w:t xml:space="preserve">    # Authentication</w:t>
        <w:br/>
        <w:t xml:space="preserve">    auth_token: str = ""</w:t>
        <w:br/>
        <w:t xml:space="preserve">    </w:t>
        <w:br/>
        <w:t xml:space="preserve">    # Chat variables</w:t>
        <w:br/>
        <w:t xml:space="preserve">    show_chat: bool = False</w:t>
        <w:br/>
        <w:t xml:space="preserve">    current_chat_room: Optional[str] = None</w:t>
        <w:br/>
        <w:t xml:space="preserve">    messages: List[Dict] = []</w:t>
        <w:br/>
        <w:t xml:space="preserve">    new_message: str = ""</w:t>
        <w:br/>
        <w:t xml:space="preserve">    </w:t>
        <w:br/>
        <w:t xml:space="preserve">    # Required for sidebar</w:t>
        <w:br/>
        <w:t xml:space="preserve">    matches: List[MatchData] = []</w:t>
        <w:br/>
        <w:t xml:space="preserve">    likes: List[LikeData] = []</w:t>
        <w:br/>
        <w:t xml:space="preserve">    dislikes: List[DislikeData] = []</w:t>
        <w:br/>
        <w:t xml:space="preserve">    rooms: List[RoomData] = []  # Update rooms type</w:t>
        <w:br/>
        <w:t xml:space="preserve">    </w:t>
        <w:br/>
        <w:t xml:space="preserve">    # Profile-specific variables</w:t>
        <w:br/>
        <w:t xml:space="preserve">    profile_username: str = ""</w:t>
        <w:br/>
        <w:t xml:space="preserve">    profile_data: Optional[Profile] = None</w:t>
        <w:br/>
        <w:t xml:space="preserve">    is_profile_route: bool = False</w:t>
        <w:br/>
        <w:t xml:space="preserve">    </w:t>
        <w:br/>
        <w:t xml:space="preserve">    show_profile_popup: bool = False</w:t>
        <w:br/>
        <w:t xml:space="preserve">    view_profile_data: Optional[Dict[str, Any]] = None</w:t>
        <w:br/>
        <w:t xml:space="preserve">    </w:t>
        <w:br/>
        <w:t xml:space="preserve">    def debug_api_request(self, method: str, url: str, headers: Dict, json_data: Optional[Dict] = None):</w:t>
        <w:br/>
        <w:t xml:space="preserve">        """Debug function to print API request details."""</w:t>
        <w:br/>
        <w:t xml:space="preserve">        print("\n=== API Request Debug ===")</w:t>
        <w:br/>
        <w:t xml:space="preserve">        print(f"Method: {method}")</w:t>
        <w:br/>
        <w:t xml:space="preserve">        print(f"URL: {url}")</w:t>
        <w:br/>
        <w:t xml:space="preserve">        print("Headers:")</w:t>
        <w:br/>
        <w:t xml:space="preserve">        for key, value in headers.items():</w:t>
        <w:br/>
        <w:t xml:space="preserve">            print(f"  {key}: {value}")</w:t>
        <w:br/>
        <w:t xml:space="preserve">        if json_data:</w:t>
        <w:br/>
        <w:t xml:space="preserve">            print("Request Body:")</w:t>
        <w:br/>
        <w:t xml:space="preserve">            print(f"  {json_data}")</w:t>
        <w:br/>
        <w:t xml:space="preserve">        print("=======================\n")</w:t>
        <w:br/>
        <w:br/>
        <w:t xml:space="preserve">    @rx.var</w:t>
        <w:br/>
        <w:t xml:space="preserve">    def get_username(self) -&gt; str:</w:t>
        <w:br/>
        <w:t xml:space="preserve">        """Get username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print(f"Route params: {params}")</w:t>
        <w:br/>
        <w:t xml:space="preserve">            if "user_profile" in params:</w:t>
        <w:br/>
        <w:t xml:space="preserve">                self.is_profile_route = True</w:t>
        <w:br/>
        <w:t xml:space="preserve">                self.profile_username = params["user_profile"]</w:t>
        <w:br/>
        <w:t xml:space="preserve">                print(f"Profile route detected, username: {self.profile_username}")</w:t>
        <w:br/>
        <w:t xml:space="preserve">                return self.profile_username</w:t>
        <w:br/>
        <w:t xml:space="preserve">        return ""</w:t>
        <w:br/>
        <w:t xml:space="preserve">    </w:t>
        <w:br/>
        <w:t xml:space="preserve">    async def on_mount(self):</w:t>
        <w:br/>
        <w:t xml:space="preserve">        """Called when the component mounts."""</w:t>
        <w:br/>
        <w:t xml:space="preserve">        print("\n=== Matcher Page Mounted ===")</w:t>
        <w:br/>
        <w:t xml:space="preserve">        </w:t>
        <w:br/>
        <w:t xml:space="preserve">        # First try to get token from AuthState</w:t>
        <w:br/>
        <w:t xml:space="preserve">        auth_state = await self.get_state(AuthState)</w:t>
        <w:br/>
        <w:t xml:space="preserve">        self.auth_token = auth_state.token</w:t>
        <w:br/>
        <w:t xml:space="preserve">        </w:t>
        <w:br/>
        <w:t xml:space="preserve">        # Initialize other data</w:t>
        <w:br/>
        <w:t xml:space="preserve">        username = self.get_username</w:t>
        <w:br/>
        <w:t xml:space="preserve">        print(f"Username from route: {username}")</w:t>
        <w:br/>
        <w:t xml:space="preserve">        </w:t>
        <w:br/>
        <w:t xml:space="preserve">        if username:</w:t>
        <w:br/>
        <w:t xml:space="preserve">            print(f"Loading profile data for {username}")</w:t>
        <w:br/>
        <w:t xml:space="preserve">            await self.load_profile_data(username)</w:t>
        <w:br/>
        <w:t xml:space="preserve">            await self.load_likes()</w:t>
        <w:br/>
        <w:t xml:space="preserve">            await self.load_matches()</w:t>
        <w:br/>
        <w:t xml:space="preserve">            await self.load_rooms()  # Add rooms loading</w:t>
        <w:br/>
        <w:t xml:space="preserve">        else:</w:t>
        <w:br/>
        <w:t xml:space="preserve">            print("Loading all users")</w:t>
        <w:br/>
        <w:t xml:space="preserve">            await self.load_all_users()</w:t>
        <w:br/>
        <w:t xml:space="preserve">    </w:t>
        <w:br/>
        <w:t xml:space="preserve">    def next_profile(self):</w:t>
        <w:br/>
        <w:t xml:space="preserve">        """Show the next profile."""</w:t>
        <w:br/>
        <w:t xml:space="preserve">        if self.current_profile_index &lt; len(self.profiles) - 1:</w:t>
        <w:br/>
        <w:t xml:space="preserve">            self.current_profile_index += 1</w:t>
        <w:br/>
        <w:t xml:space="preserve">    </w:t>
        <w:br/>
        <w:t xml:space="preserve">    def previous_profile(self):</w:t>
        <w:br/>
        <w:t xml:space="preserve">        """Show the previous profile."""</w:t>
        <w:br/>
        <w:t xml:space="preserve">        if self.current_profile_index &gt; 0:</w:t>
        <w:br/>
        <w:t xml:space="preserve">            self.current_profile_index -= 1</w:t>
        <w:br/>
        <w:t xml:space="preserve">    </w:t>
        <w:br/>
        <w:t xml:space="preserve">    async def like_profile(self):</w:t>
        <w:br/>
        <w:t xml:space="preserve">        """Like the current profile."""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# Get current profile</w:t>
        <w:br/>
        <w:t xml:space="preserve">            if self.current_profile_index &gt;= len(self.profiles):</w:t>
        <w:br/>
        <w:t xml:space="preserve">                self.error_message = "No more profiles to like."</w:t>
        <w:br/>
        <w:t xml:space="preserve">                return</w:t>
        <w:br/>
        <w:t xml:space="preserve">                </w:t>
        <w:br/>
        <w:t xml:space="preserve">            current_profile = self.profiles[self.current_profile_index]</w:t>
        <w:br/>
        <w:t xml:space="preserve">            print(f"\nLiking profile: {current_profile}")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 = self.get_username</w:t>
        <w:br/>
        <w:t xml:space="preserve">            if not current_user:</w:t>
        <w:br/>
        <w:t xml:space="preserve">                self.error_message = "Could not get current user's username"</w:t>
        <w:br/>
        <w:t xml:space="preserve">                return</w:t>
        <w:br/>
        <w:t xml:space="preserve">            </w:t>
        <w:br/>
        <w:t xml:space="preserve">            # First check if the like already exists</w:t>
        <w:br/>
        <w:t xml:space="preserve">            async with httpx.AsyncClient() as client:</w:t>
        <w:br/>
        <w:t xml:space="preserve">                print("\nChecking for existing like...")</w:t>
        <w:br/>
        <w:t xml:space="preserve">                response = await client.get(</w:t>
        <w:br/>
        <w:t xml:space="preserve">                    f"{self.API_BASE_URL}/matches/likes/",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existing_likes = data.get("results", [])</w:t>
        <w:br/>
        <w:t xml:space="preserve">                    # Check if current user has already liked this profile</w:t>
        <w:br/>
        <w:t xml:space="preserve">                    for like in existing_likes:</w:t>
        <w:br/>
        <w:t xml:space="preserve">                        if like["user"] == current_user and like["liked_user"] == current_profile["username"]:</w:t>
        <w:br/>
        <w:t xml:space="preserve">                            print("Like already exists, moving to next profile")</w:t>
        <w:br/>
        <w:t xml:space="preserve">                            self.next_profile()</w:t>
        <w:br/>
        <w:t xml:space="preserve">                            return</w:t>
        <w:br/>
        <w:t xml:space="preserve">                </w:t>
        <w:br/>
        <w:t xml:space="preserve">                # If no existing like, create a new one</w:t>
        <w:br/>
        <w:t xml:space="preserve">                print("\nMaking like request...")</w:t>
        <w:br/>
        <w:t xml:space="preserve">                request_data = {</w:t>
        <w:br/>
        <w:t xml:space="preserve">                    "user": current_user,  # Use the current user's username</w:t>
        <w:br/>
        <w:t xml:space="preserve">                    "liked_user": current_profile["username"],  # Use the profile's username</w:t>
        <w:br/>
        <w:t xml:space="preserve">                    "liked_user_details": {</w:t>
        <w:br/>
        <w:t xml:space="preserve">                        "id": current_profile["id"],</w:t>
        <w:br/>
        <w:t xml:space="preserve">                        "username": current_profile["username"],</w:t>
        <w:br/>
        <w:t xml:space="preserve">                        "first_name": current_profile.get("first_name", ""),</w:t>
        <w:br/>
        <w:t xml:space="preserve">                        "last_name": current_profile.get("last_name", ""),</w:t>
        <w:br/>
        <w:t xml:space="preserve">                        "email": current_profile.get("email", ""),</w:t>
        <w:br/>
        <w:t xml:space="preserve">                        "profile_picture": current_profile.get("profile_picture"),</w:t>
        <w:br/>
        <w:t xml:space="preserve">                        "profile_picture_url": current_profile.get("profile_picture_url"),</w:t>
        <w:br/>
        <w:t xml:space="preserve">                        "bio": current_profile.get("bio"),</w:t>
        <w:br/>
        <w:t xml:space="preserve">                        "industry": current_profile.get("industry"),</w:t>
        <w:br/>
        <w:t xml:space="preserve">                        "experience": current_profile.get("experience"),</w:t>
        <w:br/>
        <w:t xml:space="preserve">                        "skills": current_profile.get("skills"),</w:t>
        <w:br/>
        <w:t xml:space="preserve">                        "skills_list": current_profile.get("skills_list", []),</w:t>
        <w:br/>
        <w:t xml:space="preserve">                        "past_projects": current_profile.get("past_projects"),</w:t>
        <w:br/>
        <w:t xml:space="preserve">                        "past_projects_list": current_profile.get("past_projects_list", []),</w:t>
        <w:br/>
        <w:t xml:space="preserve">                        "career_summary": current_profile.get("career_summary"),</w:t>
        <w:br/>
        <w:t xml:space="preserve">                        "contact_links": current_profile.get("contact_links", [])</w:t>
        <w:br/>
        <w:t xml:space="preserve">                    }</w:t>
        <w:br/>
        <w:t xml:space="preserve">                }</w:t>
        <w:br/>
        <w:t xml:space="preserve">                print(f"Request data: {request_data}")</w:t>
        <w:br/>
        <w:t xml:space="preserve">                </w:t>
        <w:br/>
        <w:t xml:space="preserve">                # Debug the request URL and data</w:t>
        <w:br/>
        <w:t xml:space="preserve">                print(f"\nRequest URL: {self.API_BASE_URL}/matches/likes/")</w:t>
        <w:br/>
        <w:t xml:space="preserve">                print(f"Request data: {request_data}")</w:t>
        <w:br/>
        <w:t xml:space="preserve">                </w:t>
        <w:br/>
        <w:t xml:space="preserve">                # Make the POST request</w:t>
        <w:br/>
        <w:t xml:space="preserve">                response = await client.post(</w:t>
        <w:br/>
        <w:t xml:space="preserve">                    f"{self.API_BASE_URL}/matches/likes/",</w:t>
        <w:br/>
        <w:t xml:space="preserve">                    headers=headers,</w:t>
        <w:br/>
        <w:t xml:space="preserve">                    json=request_data</w:t>
        <w:br/>
        <w:t xml:space="preserve">                )</w:t>
        <w:br/>
        <w:t xml:space="preserve">                </w:t>
        <w:br/>
        <w:t xml:space="preserve">                print(f"Response status code: {response.status_code}")</w:t>
        <w:br/>
        <w:t xml:space="preserve">                </w:t>
        <w:br/>
        <w:t xml:space="preserve">                if response.status_code == 201:</w:t>
        <w:br/>
        <w:t xml:space="preserve">                    print(f"Successfully liked profile: {current_profile['username']}")</w:t>
        <w:br/>
        <w:t xml:space="preserve">                    # Show success message</w:t>
        <w:br/>
        <w:t xml:space="preserve">                    self.success_message = f"You liked {current_profile['username']}!"</w:t>
        <w:br/>
        <w:t xml:space="preserve">                    </w:t>
        <w:br/>
        <w:t xml:space="preserve">                    # Create direct chat with the liked user</w:t>
        <w:br/>
        <w:t xml:space="preserve">                    await self.create_direct_chat_with_user(current_profile['username'])</w:t>
        <w:br/>
        <w:t xml:space="preserve">                    </w:t>
        <w:br/>
        <w:t xml:space="preserve">                    # Load matches to check if this created a new match</w:t>
        <w:br/>
        <w:t xml:space="preserve">                    await self.load_matches()</w:t>
        <w:br/>
        <w:t xml:space="preserve">                    </w:t>
        <w:br/>
        <w:t xml:space="preserve">                    # Move to next profile</w:t>
        <w:br/>
        <w:t xml:space="preserve">                    self.next_profile()</w:t>
        <w:br/>
        <w:t xml:space="preserve">                else:</w:t>
        <w:br/>
        <w:t xml:space="preserve">                    print(f"Error liking profile: {response.text}")</w:t>
        <w:br/>
        <w:t xml:space="preserve">                    self.error_message = f"Error liking profile: {response.text}"</w:t>
        <w:br/>
        <w:t xml:space="preserve">        except Exception as e:</w:t>
        <w:br/>
        <w:t xml:space="preserve">            self.error_message = f"Error liking profile: {str(e)}"</w:t>
        <w:br/>
        <w:t xml:space="preserve">            print(f"Error: {str(e)}")</w:t>
        <w:br/>
        <w:t xml:space="preserve">    </w:t>
        <w:br/>
        <w:t xml:space="preserve">    async def dislike_profile(self):</w:t>
        <w:br/>
        <w:t xml:space="preserve">        """Dislike the current profile."""</w:t>
        <w:br/>
        <w:t xml:space="preserve">        print("\n=== Dislike Profile Debug ===")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print(f"Auth token from state: {bool(auth_token)}")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print(f"Auth token from localStorage: {bool(auth_token)}")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print("No auth token found")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print("Headers:", headers)</w:t>
        <w:br/>
        <w:t xml:space="preserve">            </w:t>
        <w:br/>
        <w:t xml:space="preserve">            # Get the current profile being disliked</w:t>
        <w:br/>
        <w:t xml:space="preserve">            current_profile = self.profiles[self.current_profile_index]</w:t>
        <w:br/>
        <w:t xml:space="preserve">            print(f"\nCurrent profile to dislike:")</w:t>
        <w:br/>
        <w:t xml:space="preserve">            print(f"Username: {current_profile['username']}")</w:t>
        <w:br/>
        <w:t xml:space="preserve">            print(f"ID: {current_profile['id']}")</w:t>
        <w:br/>
        <w:t xml:space="preserve">            </w:t>
        <w:br/>
        <w:t xml:space="preserve">            # Get current user's username from route parameters</w:t>
        <w:br/>
        <w:t xml:space="preserve">            current_user = self.get_username</w:t>
        <w:br/>
        <w:t xml:space="preserve">            print(f"Current user from route: {current_user}")</w:t>
        <w:br/>
        <w:t xml:space="preserve">            </w:t>
        <w:br/>
        <w:t xml:space="preserve">            # First check if the dislike already exists</w:t>
        <w:br/>
        <w:t xml:space="preserve">            async with httpx.AsyncClient() as client:</w:t>
        <w:br/>
        <w:t xml:space="preserve">                print("\nChecking for existing dislike...")</w:t>
        <w:br/>
        <w:t xml:space="preserve">                response = await client.get(</w:t>
        <w:br/>
        <w:t xml:space="preserve">                    f"{self.API_BASE_URL}/matches/dislikes/",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existing_dislikes = data.get("results", [])</w:t>
        <w:br/>
        <w:t xml:space="preserve">                    # Check if current user has already disliked this profile</w:t>
        <w:br/>
        <w:t xml:space="preserve">                    for dislike in existing_dislikes:</w:t>
        <w:br/>
        <w:t xml:space="preserve">                        if dislike["user"] == current_user and dislike["disliked_user"] == current_profile["username"]:</w:t>
        <w:br/>
        <w:t xml:space="preserve">                            print("Dislike already exists, moving to next profile")</w:t>
        <w:br/>
        <w:t xml:space="preserve">                            self.next_profile()</w:t>
        <w:br/>
        <w:t xml:space="preserve">                            return</w:t>
        <w:br/>
        <w:t xml:space="preserve">                </w:t>
        <w:br/>
        <w:t xml:space="preserve">                # If no existing dislike, create a new one</w:t>
        <w:br/>
        <w:t xml:space="preserve">                print("\nMaking dislike request...")</w:t>
        <w:br/>
        <w:t xml:space="preserve">                request_data = {</w:t>
        <w:br/>
        <w:t xml:space="preserve">                    "user": current_user,  # Use the current user's username</w:t>
        <w:br/>
        <w:t xml:space="preserve">                    "disliked_user": current_profile["username"],  # Use the profile's username</w:t>
        <w:br/>
        <w:t xml:space="preserve">                    "disliked_user_details": {</w:t>
        <w:br/>
        <w:t xml:space="preserve">                        "id": current_profile["id"],</w:t>
        <w:br/>
        <w:t xml:space="preserve">                        "username": current_profile["username"],</w:t>
        <w:br/>
        <w:t xml:space="preserve">                        "first_name": current_profile.get("first_name", ""),</w:t>
        <w:br/>
        <w:t xml:space="preserve">                        "last_name": current_profile.get("last_name", ""),</w:t>
        <w:br/>
        <w:t xml:space="preserve">                        "email": current_profile.get("email", ""),</w:t>
        <w:br/>
        <w:t xml:space="preserve">                        "profile_picture": current_profile.get("profile_picture"),</w:t>
        <w:br/>
        <w:t xml:space="preserve">                        "profile_picture_url": current_profile.get("profile_picture_url"),</w:t>
        <w:br/>
        <w:t xml:space="preserve">                        "bio": current_profile.get("bio", ""),</w:t>
        <w:br/>
        <w:t xml:space="preserve">                        "industry": current_profile.get("industry", ""),</w:t>
        <w:br/>
        <w:t xml:space="preserve">                        "experience": current_profile.get("experience", ""),</w:t>
        <w:br/>
        <w:t xml:space="preserve">                        "skills": current_profile.get("skills", ""),</w:t>
        <w:br/>
        <w:t xml:space="preserve">                        "skills_list": current_profile.get("skills_list", []),</w:t>
        <w:br/>
        <w:t xml:space="preserve">                        "past_projects": current_profile.get("past_projects", ""),</w:t>
        <w:br/>
        <w:t xml:space="preserve">                        "past_projects_list": current_profile.get("past_projects_list", []),</w:t>
        <w:br/>
        <w:t xml:space="preserve">                        "career_summary": current_profile.get("career_summary", ""),</w:t>
        <w:br/>
        <w:t xml:space="preserve">                        "contact_links": current_profile.get("contact_links", [])</w:t>
        <w:br/>
        <w:t xml:space="preserve">                    }</w:t>
        <w:br/>
        <w:t xml:space="preserve">                }</w:t>
        <w:br/>
        <w:t xml:space="preserve">                print(f"Request data: {request_data}")</w:t>
        <w:br/>
        <w:t xml:space="preserve">                </w:t>
        <w:br/>
        <w:t xml:space="preserve">                # Debug the request URL and data</w:t>
        <w:br/>
        <w:t xml:space="preserve">                print(f"\nRequest URL: {self.API_BASE_URL}/matches/dislikes/")</w:t>
        <w:br/>
        <w:t xml:space="preserve">                print(f"Request data: {request_data}")</w:t>
        <w:br/>
        <w:t xml:space="preserve">                </w:t>
        <w:br/>
        <w:t xml:space="preserve">                # Make the POST request</w:t>
        <w:br/>
        <w:t xml:space="preserve">                response = await client.post(</w:t>
        <w:br/>
        <w:t xml:space="preserve">                    f"{self.API_BASE_URL}/matches/dislikes/",</w:t>
        <w:br/>
        <w:t xml:space="preserve">                    headers=headers,</w:t>
        <w:br/>
        <w:t xml:space="preserve">                    json=request_data</w:t>
        <w:br/>
        <w:t xml:space="preserve">                )</w:t>
        <w:br/>
        <w:t xml:space="preserve">                print(f"Dislike response status: {response.status_code}")</w:t>
        <w:br/>
        <w:t xml:space="preserve">                print(f"Dislike response: {response.text}")</w:t>
        <w:br/>
        <w:t xml:space="preserve">                </w:t>
        <w:br/>
        <w:t xml:space="preserve">                if response.status_code == 201:</w:t>
        <w:br/>
        <w:t xml:space="preserve">                    print("Dislike successful!")</w:t>
        <w:br/>
        <w:t xml:space="preserve">                    # Update the dislikes list</w:t>
        <w:br/>
        <w:t xml:space="preserve">                    await self.load_dislikes()</w:t>
        <w:br/>
        <w:t xml:space="preserve">                    # Move to next profile</w:t>
        <w:br/>
        <w:t xml:space="preserve">                    self.next_profile()</w:t>
        <w:br/>
        <w:t xml:space="preserve">                else:</w:t>
        <w:br/>
        <w:t xml:space="preserve">                    print(f"Error disliking profile: {response.text}")</w:t>
        <w:br/>
        <w:t xml:space="preserve">                    self.error_message = f"Error disliking profile: {response.text}"</w:t>
        <w:br/>
        <w:t xml:space="preserve">                    </w:t>
        <w:br/>
        <w:t xml:space="preserve">        except Exception as e:</w:t>
        <w:br/>
        <w:t xml:space="preserve">            print(f"Error in dislike_profile: {str(e)}")</w:t>
        <w:br/>
        <w:t xml:space="preserve">            self.error_message = f"Error disliking profile: {str(e)}"</w:t>
        <w:br/>
        <w:t xml:space="preserve">            </w:t>
        <w:br/>
        <w:t xml:space="preserve">    async def load_dislikes(self):</w:t>
        <w:br/>
        <w:t xml:space="preserve">        """Load dislikes from the API."""</w:t>
        <w:br/>
        <w:t xml:space="preserve">        print("\n=== Loading Dislikes ===")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 = self.get_username</w:t>
        <w:br/>
        <w:t xml:space="preserve">            print(f"Loading dislikes for user: {current_user}")</w:t>
        <w:br/>
        <w:t xml:space="preserve">            </w:t>
        <w:br/>
        <w:t xml:space="preserve">            async with httpx.AsyncClient() as client:</w:t>
        <w:br/>
        <w:t xml:space="preserve">                # Get all dislikes</w:t>
        <w:br/>
        <w:t xml:space="preserve">                response = await client.get(</w:t>
        <w:br/>
        <w:t xml:space="preserve">                    f"{self.API_BASE_URL}/matches/dislikes/",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print(f"Raw API response: {data}")</w:t>
        <w:br/>
        <w:t xml:space="preserve">                    </w:t>
        <w:br/>
        <w:t xml:space="preserve">                    # Get all dislikes from the results</w:t>
        <w:br/>
        <w:t xml:space="preserve">                    all_dislikes = data.get("results", [])</w:t>
        <w:br/>
        <w:t xml:space="preserve">                    print(f"Total dislikes found: {len(all_dislikes)}")</w:t>
        <w:br/>
        <w:t xml:space="preserve">                    </w:t>
        <w:br/>
        <w:t xml:space="preserve">                    # Filter dislikes for current user</w:t>
        <w:br/>
        <w:t xml:space="preserve">                    user_dislikes = [dislike for dislike in all_dislikes if dislike["user"] == current_user]</w:t>
        <w:br/>
        <w:t xml:space="preserve">                    print(f"Dislikes for {current_user}: {len(user_dislikes)}")</w:t>
        <w:br/>
        <w:t xml:space="preserve">                    </w:t>
        <w:br/>
        <w:t xml:space="preserve">                    # Update the dislikes list</w:t>
        <w:br/>
        <w:t xml:space="preserve">                    self.dislikes = user_dislikes</w:t>
        <w:br/>
        <w:t xml:space="preserve">                    print(f"Updated dislikes list with {len(self.dislikes)} dislikes")</w:t>
        <w:br/>
        <w:t xml:space="preserve">                    </w:t>
        <w:br/>
        <w:t xml:space="preserve">                    # Debug print each dislike</w:t>
        <w:br/>
        <w:t xml:space="preserve">                    for dislike in self.dislikes:</w:t>
        <w:br/>
        <w:t xml:space="preserve">                        print(f"Dislike: {dislike['id']} - {dislike['user']} -&gt; {dislike['disliked_user']}")</w:t>
        <w:br/>
        <w:t xml:space="preserve">                else:</w:t>
        <w:br/>
        <w:t xml:space="preserve">                    print(f"Error loading dislikes: {response.text}")</w:t>
        <w:br/>
        <w:t xml:space="preserve">                    self.error_message = f"Error loading dislikes: {response.text}"</w:t>
        <w:br/>
        <w:t xml:space="preserve">                    </w:t>
        <w:br/>
        <w:t xml:space="preserve">        except Exception as e:</w:t>
        <w:br/>
        <w:t xml:space="preserve">            print(f"Error in load_dislikes: {str(e)}")</w:t>
        <w:br/>
        <w:t xml:space="preserve">            self.error_message = f"Error loading dislikes: {str(e)}"</w:t>
        <w:br/>
        <w:t xml:space="preserve">    </w:t>
        <w:br/>
        <w:t xml:space="preserve">    def super_like_profile(self):</w:t>
        <w:br/>
        <w:t xml:space="preserve">        """Super like the current profile."""</w:t>
        <w:br/>
        <w:t xml:space="preserve">        # Add super like logic here</w:t>
        <w:br/>
        <w:t xml:space="preserve">        self.next_profile()</w:t>
        <w:br/>
        <w:br/>
        <w:t xml:space="preserve">    def set_active_tab(self, tab: str):</w:t>
        <w:br/>
        <w:t xml:space="preserve">        """Set the active tab."""</w:t>
        <w:br/>
        <w:t xml:space="preserve">        self.active_tab = tab</w:t>
        <w:br/>
        <w:br/>
        <w:t xml:space="preserve">    def set_selected_issue_type(self, issue_type: str):</w:t>
        <w:br/>
        <w:t xml:space="preserve">        """Set the selected issue type."""</w:t>
        <w:br/>
        <w:t xml:space="preserve">        self.selected_issue_type = issue_type</w:t>
        <w:br/>
        <w:br/>
        <w:t xml:space="preserve">    async def load_profile_data(self, username: str):</w:t>
        <w:br/>
        <w:t xml:space="preserve">        """Load profile data for a specific user."""</w:t>
        <w:br/>
        <w:t xml:space="preserve">        self.loading = True</w:t>
        <w:br/>
        <w:t xml:space="preserve">        self.error_message = ""</w:t>
        <w:br/>
        <w:t xml:space="preserve">        print(f"\n=== Loading Profile Data for {username} ===")</w:t>
        <w:br/>
        <w:t xml:space="preserve">        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print("Got token from localStorage:", bool(auth_token))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self.error_message = "Authentication required. Please log in."</w:t>
        <w:br/>
        <w:t xml:space="preserve">                    print("No auth token found")</w:t>
        <w:br/>
        <w:t xml:space="preserve">                    return rx.redirect("/login")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# First get the user's profile</w:t>
        <w:br/>
        <w:t xml:space="preserve">                response = await client.get(</w:t>
        <w:br/>
        <w:t xml:space="preserve">                    f"{self.API_BASE_URL}/auth/profile/{username}/",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user_data = response.json()</w:t>
        <w:br/>
        <w:t xml:space="preserve">                    self.profile_data = Profile(</w:t>
        <w:br/>
        <w:t xml:space="preserve">                        id=user_data["id"],</w:t>
        <w:br/>
        <w:t xml:space="preserve">                        username=user_data["username"],</w:t>
        <w:br/>
        <w:t xml:space="preserve">                        first_name=user_data.get("first_name", ""),</w:t>
        <w:br/>
        <w:t xml:space="preserve">                        last_name=user_data.get("last_name", ""),</w:t>
        <w:br/>
        <w:t xml:space="preserve">                        profile_picture_url=user_data.get("profile_picture_url"),</w:t>
        <w:br/>
        <w:t xml:space="preserve">                        bio=user_data.get("bio", "No bio available"),</w:t>
        <w:br/>
        <w:t xml:space="preserve">                        industry=user_data.get("industry", "No industry specified"),</w:t>
        <w:br/>
        <w:t xml:space="preserve">                        experience=user_data.get("experience", "No experience specified"),</w:t>
        <w:br/>
        <w:t xml:space="preserve">                        skills=user_data.get("skills", ""),</w:t>
        <w:br/>
        <w:t xml:space="preserve">                        contact_links=user_data.get("contact_links", [])</w:t>
        <w:br/>
        <w:t xml:space="preserve">                    )</w:t>
        <w:br/>
        <w:t xml:space="preserve">                    </w:t>
        <w:br/>
        <w:t xml:space="preserve">                    # Get user's startup ideas</w:t>
        <w:br/>
        <w:t xml:space="preserve">                    response = await client.get(</w:t>
        <w:br/>
        <w:t xml:space="preserve">                        f"{self.API_BASE_URL}/auth/profile/{username}/",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if response.status_code == 200:</w:t>
        <w:br/>
        <w:t xml:space="preserve">                        data = response.json()</w:t>
        <w:br/>
        <w:t xml:space="preserve">                        # Handle paginated response</w:t>
        <w:br/>
        <w:t xml:space="preserve">                        if isinstance(data, dict) and "results" in data:</w:t>
        <w:br/>
        <w:t xml:space="preserve">                            self.profile_data["startup_ideas"] = data["results"]</w:t>
        <w:br/>
        <w:t xml:space="preserve">                        else:</w:t>
        <w:br/>
        <w:t xml:space="preserve">                            self.profile_data["startup_ideas"] = data</w:t>
        <w:br/>
        <w:t xml:space="preserve">                    </w:t>
        <w:br/>
        <w:t xml:space="preserve">                    # Then get all users except the current one</w:t>
        <w:br/>
        <w:t xml:space="preserve">                    response = await client.get(</w:t>
        <w:br/>
        <w:t xml:space="preserve">                        f"{self.API_BASE_URL}/matches/all-users/",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if response.status_code == 200:</w:t>
        <w:br/>
        <w:t xml:space="preserve">                        data = response.json()</w:t>
        <w:br/>
        <w:t xml:space="preserve">                        results = data.get("results", [])</w:t>
        <w:br/>
        <w:t xml:space="preserve">                        </w:t>
        <w:br/>
        <w:t xml:space="preserve">                        # Filter out the current user</w:t>
        <w:br/>
        <w:t xml:space="preserve">                        self.profiles = []</w:t>
        <w:br/>
        <w:t xml:space="preserve">                        for user in results:</w:t>
        <w:br/>
        <w:t xml:space="preserve">                            if user["username"] != username:</w:t>
        <w:br/>
        <w:t xml:space="preserve">                                try:</w:t>
        <w:br/>
        <w:t xml:space="preserve">                                    profile = Profile(</w:t>
        <w:br/>
        <w:t xml:space="preserve">                                        id=user["id"],</w:t>
        <w:br/>
        <w:t xml:space="preserve">                                        username=user["username"],</w:t>
        <w:br/>
        <w:t xml:space="preserve">                                        first_name=user.get("first_name", ""),</w:t>
        <w:br/>
        <w:t xml:space="preserve">                                        last_name=user.get("last_name", ""),</w:t>
        <w:br/>
        <w:t xml:space="preserve">                                        profile_picture_url=user.get("profile_picture_url"),</w:t>
        <w:br/>
        <w:t xml:space="preserve">                                        bio=user.get("bio", "No bio available"),</w:t>
        <w:br/>
        <w:t xml:space="preserve">                                        industry=user.get("industry", "No industry specified"),</w:t>
        <w:br/>
        <w:t xml:space="preserve">                                        experience=user.get("experience", "No experience specified"),</w:t>
        <w:br/>
        <w:t xml:space="preserve">                                        skills=user.get("skills", ""),</w:t>
        <w:br/>
        <w:t xml:space="preserve">                                        contact_links=user.get("contact_links", [])</w:t>
        <w:br/>
        <w:t xml:space="preserve">                                    )</w:t>
        <w:br/>
        <w:t xml:space="preserve">                                    self.profiles.append(profile)</w:t>
        <w:br/>
        <w:t xml:space="preserve">                                except Exception as e:</w:t>
        <w:br/>
        <w:t xml:space="preserve">                                    print(f"Error mapping user {user.get('username', 'unknown')}: {str(e)}")</w:t>
        <w:br/>
        <w:t xml:space="preserve">                    else:</w:t>
        <w:br/>
        <w:t xml:space="preserve">                        self.error_message = f"Failed to load users: {response.text}"</w:t>
        <w:br/>
        <w:t xml:space="preserve">                else:</w:t>
        <w:br/>
        <w:t xml:space="preserve">                    self.error_message = f"Failed to load profile: {response.text}"</w:t>
        <w:br/>
        <w:t xml:space="preserve">                    </w:t>
        <w:br/>
        <w:t xml:space="preserve">        except Exception as e:</w:t>
        <w:br/>
        <w:t xml:space="preserve">            error_msg = f"Error loading profile: {str(e)}"</w:t>
        <w:br/>
        <w:t xml:space="preserve">            print(f"Exception: {error_msg}")</w:t>
        <w:br/>
        <w:t xml:space="preserve">            self.error_message = error_msg</w:t>
        <w:br/>
        <w:t xml:space="preserve">        finally:</w:t>
        <w:br/>
        <w:t xml:space="preserve">            self.loading = False</w:t>
        <w:br/>
        <w:t xml:space="preserve">            print("=== Finished Loading Profile ===\n")</w:t>
        <w:br/>
        <w:t xml:space="preserve">    </w:t>
        <w:br/>
        <w:t xml:space="preserve">    async def load_all_users(self):</w:t>
        <w:br/>
        <w:t xml:space="preserve">        """Load all users from the API."""</w:t>
        <w:br/>
        <w:t xml:space="preserve">        self.loading = True</w:t>
        <w:br/>
        <w:t xml:space="preserve">        self.error_message = ""</w:t>
        <w:br/>
        <w:t xml:space="preserve">        print("\n=== Loading All Users ===")</w:t>
        <w:br/>
        <w:t xml:space="preserve">        print(f"Making API request to: {self.API_BASE_URL}/matches/all-users/")</w:t>
        <w:br/>
        <w:t xml:space="preserve">        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print("Got token from localStorage:", bool(auth_token))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self.error_message = "Authentication required. Please log in."</w:t>
        <w:br/>
        <w:t xml:space="preserve">                    print("No auth token found")</w:t>
        <w:br/>
        <w:t xml:space="preserve">                    return rx.redirect("/login")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print("Headers:", headers)</w:t>
        <w:br/>
        <w:t xml:space="preserve">            </w:t>
        <w:br/>
        <w:t xml:space="preserve">            async with httpx.AsyncClient() as client:</w:t>
        <w:br/>
        <w:t xml:space="preserve">                print("Making API call...")</w:t>
        <w:br/>
        <w:t xml:space="preserve">                response = await client.get(</w:t>
        <w:br/>
        <w:t xml:space="preserve">                    f"{self.API_BASE_URL}/matches/all-users/",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print(f"Response Status: {response.status_code}")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print("\nResponse Data:")</w:t>
        <w:br/>
        <w:t xml:space="preserve">                    print(f"Data type: {type(data)}")</w:t>
        <w:br/>
        <w:t xml:space="preserve">                    </w:t>
        <w:br/>
        <w:t xml:space="preserve">                    # Handle paginated response</w:t>
        <w:br/>
        <w:t xml:space="preserve">                    if isinstance(data, dict) and "results" in data:</w:t>
        <w:br/>
        <w:t xml:space="preserve">                        results = data["results"]</w:t>
        <w:br/>
        <w:t xml:space="preserve">                        print(f"Number of users: {len(results)}")</w:t>
        <w:br/>
        <w:t xml:space="preserve">                        if results:</w:t>
        <w:br/>
        <w:t xml:space="preserve">                            print("First user sample:", results[0])</w:t>
        <w:br/>
        <w:t xml:space="preserve">                        </w:t>
        <w:br/>
        <w:t xml:space="preserve">                        # Map API response to Profile format</w:t>
        <w:br/>
        <w:t xml:space="preserve">                        self.profiles = []</w:t>
        <w:br/>
        <w:t xml:space="preserve">                        for user in results:</w:t>
        <w:br/>
        <w:t xml:space="preserve">                            try:</w:t>
        <w:br/>
        <w:t xml:space="preserve">                                profile = Profile(</w:t>
        <w:br/>
        <w:t xml:space="preserve">                                    id=user["id"],</w:t>
        <w:br/>
        <w:t xml:space="preserve">                                    username=user["username"],</w:t>
        <w:br/>
        <w:t xml:space="preserve">                                    first_name=user.get("first_name", ""),</w:t>
        <w:br/>
        <w:t xml:space="preserve">                                    last_name=user.get("last_name", ""),</w:t>
        <w:br/>
        <w:t xml:space="preserve">                                    profile_picture_url=user.get("profile_picture_url"),</w:t>
        <w:br/>
        <w:t xml:space="preserve">                                    bio=user.get("bio", "No bio available"),</w:t>
        <w:br/>
        <w:t xml:space="preserve">                                    industry=user.get("industry", "No industry specified"),</w:t>
        <w:br/>
        <w:t xml:space="preserve">                                    experience=user.get("experience", "No experience specified"),</w:t>
        <w:br/>
        <w:t xml:space="preserve">                                    skills=user.get("skills", ""),  # Handle skills as string</w:t>
        <w:br/>
        <w:t xml:space="preserve">                                    contact_links=user.get("contact_links", [])</w:t>
        <w:br/>
        <w:t xml:space="preserve">                                )</w:t>
        <w:br/>
        <w:t xml:space="preserve">                                self.profiles.append(profile)</w:t>
        <w:br/>
        <w:t xml:space="preserve">                                print(f"Successfully mapped user: {profile['username']}")</w:t>
        <w:br/>
        <w:t xml:space="preserve">                                print(f"User data: {profile}")</w:t>
        <w:br/>
        <w:t xml:space="preserve">                            except Exception as e:</w:t>
        <w:br/>
        <w:t xml:space="preserve">                                print(f"Error mapping user {user.get('username', 'unknown')}: {str(e)}")</w:t>
        <w:br/>
        <w:t xml:space="preserve">                                print("User data causing error:", user)</w:t>
        <w:br/>
        <w:t xml:space="preserve">                        </w:t>
        <w:br/>
        <w:t xml:space="preserve">                        print(f"\nSuccessfully mapped {len(self.profiles)} profiles")</w:t>
        <w:br/>
        <w:t xml:space="preserve">                    else:</w:t>
        <w:br/>
        <w:t xml:space="preserve">                        print("Unexpected response format:", data)</w:t>
        <w:br/>
        <w:t xml:space="preserve">                        self.error_message = "Unexpected response format from server"</w:t>
        <w:br/>
        <w:t xml:space="preserve">                    </w:t>
        <w:br/>
        <w:t xml:space="preserve">                elif response.status_code == 401:</w:t>
        <w:br/>
        <w:t xml:space="preserve">                    print("Authentication failed")</w:t>
        <w:br/>
        <w:t xml:space="preserve">                    self.error_message = "Authentication failed. Please log in again."</w:t>
        <w:br/>
        <w:t xml:space="preserve">                    return rx.redirect("/login")</w:t>
        <w:br/>
        <w:t xml:space="preserve">                else:</w:t>
        <w:br/>
        <w:t xml:space="preserve">                    error_msg = f"Failed to load users: {response.text}"</w:t>
        <w:br/>
        <w:t xml:space="preserve">                    print(f"Error: {error_msg}")</w:t>
        <w:br/>
        <w:t xml:space="preserve">                    self.error_message = error_msg</w:t>
        <w:br/>
        <w:t xml:space="preserve">                    </w:t>
        <w:br/>
        <w:t xml:space="preserve">        except Exception as e:</w:t>
        <w:br/>
        <w:t xml:space="preserve">            error_msg = f"Error loading users: {str(e)}"</w:t>
        <w:br/>
        <w:t xml:space="preserve">            print(f"Exception: {error_msg}")</w:t>
        <w:br/>
        <w:t xml:space="preserve">            self.error_message = error_msg</w:t>
        <w:br/>
        <w:t xml:space="preserve">        finally:</w:t>
        <w:br/>
        <w:t xml:space="preserve">            self.loading = False</w:t>
        <w:br/>
        <w:t xml:space="preserve">            print("=== Finished Loading Users ===\n")</w:t>
        <w:br/>
        <w:br/>
        <w:t xml:space="preserve">    async def start_chat(self):</w:t>
        <w:br/>
        <w:t xml:space="preserve">        """Start a chat with the current profile.</w:t>
        <w:br/>
        <w:t xml:space="preserve">        </w:t>
        <w:br/>
        <w:t xml:space="preserve">        Checks if a room exists with this user, and if not, creates one.</w:t>
        <w:br/>
        <w:t xml:space="preserve">        Then redirects directly to the chat room.</w:t>
        <w:br/>
        <w:t xml:space="preserve">        """</w:t>
        <w:br/>
        <w:t xml:space="preserve">        self.loading = True</w:t>
        <w:br/>
        <w:t xml:space="preserve">        try:</w:t>
        <w:br/>
        <w:t xml:space="preserve">            # Get target user's username from the current profile</w:t>
        <w:br/>
        <w:t xml:space="preserve">            target_username = self.profiles[self.current_profile_index]["username"]</w:t>
        <w:br/>
        <w:t xml:space="preserve">            </w:t>
        <w:br/>
        <w:t xml:space="preserve">            # Debug the chat start</w:t>
        <w:br/>
        <w:t xml:space="preserve">            print("\n=== Starting Chat ===")</w:t>
        <w:br/>
        <w:t xml:space="preserve">            print(f"Target User: {target_username}")</w:t>
        <w:br/>
        <w:t xml:space="preserve">            </w:t>
        <w:br/>
        <w:t xml:space="preserve">            # Get token and current username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self.loading = False</w:t>
        <w:br/>
        <w:t xml:space="preserve">                    return</w:t>
        <w:br/>
        <w:t xml:space="preserve">            </w:t>
        <w:br/>
        <w:t xml:space="preserve">            # Get current user's username</w:t>
        <w:br/>
        <w:t xml:space="preserve">            current_username = self.get_username</w:t>
        <w:br/>
        <w:t xml:space="preserve">            </w:t>
        <w:br/>
        <w:t xml:space="preserve">            if not current_username:</w:t>
        <w:br/>
        <w:t xml:space="preserve">                self.error_message = "Could not get current user's username"</w:t>
        <w:br/>
        <w:t xml:space="preserve">                self.loading = False</w:t>
        <w:br/>
        <w:t xml:space="preserve">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Check if room already exists</w:t>
        <w:br/>
        <w:t xml:space="preserve">            existing_room = await self.find_existing_room(current_username, target_username)</w:t>
        <w:br/>
        <w:t xml:space="preserve">            </w:t>
        <w:br/>
        <w:t xml:space="preserve">            if existing_room:</w:t>
        <w:br/>
        <w:t xml:space="preserve">                # Room exists, redirect directly to it</w:t>
        <w:br/>
        <w:t xml:space="preserve">                room_id = existing_room.get("id")</w:t>
        <w:br/>
        <w:t xml:space="preserve">                print(f"Found existing room {room_id} - redirecting to it")</w:t>
        <w:br/>
        <w:t xml:space="preserve">                self.loading = False</w:t>
        <w:br/>
        <w:t xml:space="preserve">                return rx.redirect(f"/chat/room/{room_id}")</w:t>
        <w:br/>
        <w:t xml:space="preserve">            else:</w:t>
        <w:br/>
        <w:t xml:space="preserve">                # Create new room</w:t>
        <w:br/>
        <w:t xml:space="preserve">                print(f"No existing room found - creating a new one with {target_username}")</w:t>
        <w:br/>
        <w:t xml:space="preserve">                </w:t>
        <w:br/>
        <w:t xml:space="preserve">                async with httpx.AsyncClient() as client:</w:t>
        <w:br/>
        <w:t xml:space="preserve">                    # Use the direct room creation endpoint</w:t>
        <w:br/>
        <w:t xml:space="preserve">                    create_response = await client.post(</w:t>
        <w:br/>
        <w:t xml:space="preserve">                        f"{self.API_BASE_URL}/communication/room/direct/",</w:t>
        <w:br/>
        <w:t xml:space="preserve">                        json={"username": target_username},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print(f"Create room response status: {create_response.status_code}")</w:t>
        <w:br/>
        <w:t xml:space="preserve">                    </w:t>
        <w:br/>
        <w:t xml:space="preserve">                    if create_response.status_code == 201 or create_response.status_code == 200:</w:t>
        <w:br/>
        <w:t xml:space="preserve">                        room_data = create_response.json()</w:t>
        <w:br/>
        <w:t xml:space="preserve">                        room_id = room_data.get("id")</w:t>
        <w:br/>
        <w:t xml:space="preserve">                        </w:t>
        <w:br/>
        <w:t xml:space="preserve">                        if room_id:</w:t>
        <w:br/>
        <w:t xml:space="preserve">                            print(f"Created room with ID {room_id} - redirecting to it")</w:t>
        <w:br/>
        <w:t xml:space="preserve">                            # Save auth token to localStorage again to ensure it's available for the chat page</w:t>
        <w:br/>
        <w:t xml:space="preserve">                            await rx.call_script(f"localStorage.setItem('auth_token', '{auth_token}');")</w:t>
        <w:br/>
        <w:t xml:space="preserve">                            print(f"Auth token saved to localStorage: {auth_token[:5]}...")</w:t>
        <w:br/>
        <w:t xml:space="preserve">                            print(f"REDIRECTING TO: /chat/room/{room_id}")</w:t>
        <w:br/>
        <w:t xml:space="preserve">                            return rx.redirect(f"/chat/room/{room_id}")</w:t>
        <w:br/>
        <w:t xml:space="preserve">                        else:</w:t>
        <w:br/>
        <w:t xml:space="preserve">                            print("Failed to get room ID from created room")</w:t>
        <w:br/>
        <w:t xml:space="preserve">                            self.error_message = "Could not create chat room"</w:t>
        <w:br/>
        <w:t xml:space="preserve">                    else:</w:t>
        <w:br/>
        <w:t xml:space="preserve">                        print(f"Failed to create room: {create_response.text}")</w:t>
        <w:br/>
        <w:t xml:space="preserve">                        self.error_message = f"Failed to create chat room: {create_response.status_code}"</w:t>
        <w:br/>
        <w:t xml:space="preserve">                </w:t>
        <w:br/>
        <w:t xml:space="preserve">        except Exception as e:</w:t>
        <w:br/>
        <w:t xml:space="preserve">            self.error_message = f"Error starting chat: {str(e)}"</w:t>
        <w:br/>
        <w:t xml:space="preserve">            print(f"\n=== Error Debug ===")</w:t>
        <w:br/>
        <w:t xml:space="preserve">            print(f"Error: {str(e)}")</w:t>
        <w:br/>
        <w:t xml:space="preserve">            print("==================\n")</w:t>
        <w:br/>
        <w:t xml:space="preserve">        </w:t>
        <w:br/>
        <w:t xml:space="preserve">        self.loading = False</w:t>
        <w:br/>
        <w:br/>
        <w:t xml:space="preserve">    async def load_messages(self):</w:t>
        <w:br/>
        <w:t xml:space="preserve">        """Load messages for the current chat room."""</w:t>
        <w:br/>
        <w:t xml:space="preserve">        if not self.current_chat_room:</w:t>
        <w:br/>
        <w:t xml:space="preserve">            return</w:t>
        <w:br/>
        <w:t xml:space="preserve">            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return</w:t>
        <w:br/>
        <w:t xml:space="preserve">    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Debug the request</w:t>
        <w:br/>
        <w:t xml:space="preserve">            self.debug_api_request(</w:t>
        <w:br/>
        <w:t xml:space="preserve">                "GET",</w:t>
        <w:br/>
        <w:t xml:space="preserve">                f"{self.API_BASE_URL}/communication/messages/",</w:t>
        <w:br/>
        <w:t xml:space="preserve">                headers</w:t>
        <w:br/>
        <w:t xml:space="preserve">            )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f"{self.API_BASE_URL}/communication/messages/",</w:t>
        <w:br/>
        <w:t xml:space="preserve">                    headers=headers,</w:t>
        <w:br/>
        <w:t xml:space="preserve">                    params={"room": self.current_chat_room}</w:t>
        <w:br/>
        <w:t xml:space="preserve">                )</w:t>
        <w:br/>
        <w:t xml:space="preserve">                </w:t>
        <w:br/>
        <w:t xml:space="preserve">                # Debug the response</w:t>
        <w:br/>
        <w:t xml:space="preserve">                print("\n=== API Response Debug ===")</w:t>
        <w:br/>
        <w:t xml:space="preserve">                print(f"Status Code: {response.status_code}")</w:t>
        <w:br/>
        <w:t xml:space="preserve">                print(f"Response: {response.text}")</w:t>
        <w:br/>
        <w:t xml:space="preserve">                print("========================\n")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# Get messages from the response</w:t>
        <w:br/>
        <w:t xml:space="preserve">                    self.messages = data.get("results", [])</w:t>
        <w:br/>
        <w:t xml:space="preserve">                else:</w:t>
        <w:br/>
        <w:t xml:space="preserve">                    self.error_message = f"Failed to load messages: {response.text}"</w:t>
        <w:br/>
        <w:t xml:space="preserve">                    </w:t>
        <w:br/>
        <w:t xml:space="preserve">        except Exception as e:</w:t>
        <w:br/>
        <w:t xml:space="preserve">            self.error_message = f"Error loading messages: {str(e)}"</w:t>
        <w:br/>
        <w:t xml:space="preserve">            print(f"\n=== Error Debug ===")</w:t>
        <w:br/>
        <w:t xml:space="preserve">            print(f"Error: {str(e)}")</w:t>
        <w:br/>
        <w:t xml:space="preserve">            print("==================\n")</w:t>
        <w:br/>
        <w:br/>
        <w:t xml:space="preserve">    async def send_message(self):</w:t>
        <w:br/>
        <w:t xml:space="preserve">        """Send a new message in the current chat room."""</w:t>
        <w:br/>
        <w:t xml:space="preserve">        if not self.new_message.strip() or not self.current_chat_room:</w:t>
        <w:br/>
        <w:t xml:space="preserve">            return</w:t>
        <w:br/>
        <w:t xml:space="preserve">            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return</w:t>
        <w:br/>
        <w:t xml:space="preserve">    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request_data = {</w:t>
        <w:br/>
        <w:t xml:space="preserve">                "room": self.current_chat_room,</w:t>
        <w:br/>
        <w:t xml:space="preserve">                "content": self.new_message,</w:t>
        <w:br/>
        <w:t xml:space="preserve">                "message_type": "text"</w:t>
        <w:br/>
        <w:t xml:space="preserve">            }</w:t>
        <w:br/>
        <w:t xml:space="preserve">            </w:t>
        <w:br/>
        <w:t xml:space="preserve">            # Debug the request</w:t>
        <w:br/>
        <w:t xml:space="preserve">            self.debug_api_request(</w:t>
        <w:br/>
        <w:t xml:space="preserve">                "POST",</w:t>
        <w:br/>
        <w:t xml:space="preserve">                f"{self.API_BASE_URL}/communication/messages/",</w:t>
        <w:br/>
        <w:t xml:space="preserve">                headers,</w:t>
        <w:br/>
        <w:t xml:space="preserve">                request_data</w:t>
        <w:br/>
        <w:t xml:space="preserve">            )</w:t>
        <w:br/>
        <w:t xml:space="preserve">            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f"{self.API_BASE_URL}/communication/messages/",</w:t>
        <w:br/>
        <w:t xml:space="preserve">                    headers=headers,</w:t>
        <w:br/>
        <w:t xml:space="preserve">                    json=request_data</w:t>
        <w:br/>
        <w:t xml:space="preserve">                )</w:t>
        <w:br/>
        <w:t xml:space="preserve">                </w:t>
        <w:br/>
        <w:t xml:space="preserve">                # Debug the response</w:t>
        <w:br/>
        <w:t xml:space="preserve">                print("\n=== API Response Debug ===")</w:t>
        <w:br/>
        <w:t xml:space="preserve">                print(f"Status Code: {response.status_code}")</w:t>
        <w:br/>
        <w:t xml:space="preserve">                print(f"Response: {response.text}")</w:t>
        <w:br/>
        <w:t xml:space="preserve">                print("========================\n")</w:t>
        <w:br/>
        <w:t xml:space="preserve">                </w:t>
        <w:br/>
        <w:t xml:space="preserve">                if response.status_code == 201:</w:t>
        <w:br/>
        <w:t xml:space="preserve">                    self.new_message = ""</w:t>
        <w:br/>
        <w:t xml:space="preserve">                    await self.load_messages()</w:t>
        <w:br/>
        <w:t xml:space="preserve">                else:</w:t>
        <w:br/>
        <w:t xml:space="preserve">                    self.error_message = f"Failed to send message: {response.text}"</w:t>
        <w:br/>
        <w:t xml:space="preserve">                    </w:t>
        <w:br/>
        <w:t xml:space="preserve">        except Exception as e:</w:t>
        <w:br/>
        <w:t xml:space="preserve">            self.error_message = f"Error sending message: {str(e)}"</w:t>
        <w:br/>
        <w:t xml:space="preserve">            print(f"\n=== Error Debug ===")</w:t>
        <w:br/>
        <w:t xml:space="preserve">            print(f"Error: {str(e)}")</w:t>
        <w:br/>
        <w:t xml:space="preserve">            print("==================\n")</w:t>
        <w:br/>
        <w:br/>
        <w:t xml:space="preserve">    def close_chat(self):</w:t>
        <w:br/>
        <w:t xml:space="preserve">        """Reset chat-related state variables.</w:t>
        <w:br/>
        <w:t xml:space="preserve">        </w:t>
        <w:br/>
        <w:t xml:space="preserve">        This is now only used to clean up state, since the chat UI </w:t>
        <w:br/>
        <w:t xml:space="preserve">        is handled by the dedicated ChatPage component.</w:t>
        <w:br/>
        <w:t xml:space="preserve">        """</w:t>
        <w:br/>
        <w:t xml:space="preserve">        self.current_chat_room = None</w:t>
        <w:br/>
        <w:t xml:space="preserve">        self.messages = []</w:t>
        <w:br/>
        <w:t xml:space="preserve">        self.new_message = ""</w:t>
        <w:br/>
        <w:t xml:space="preserve">        # Note: We don't need to set show_chat=False anymore since we don't use the embedded UI</w:t>
        <w:br/>
        <w:br/>
        <w:t xml:space="preserve">    async def find_existing_room(self, current_username, target_username):</w:t>
        <w:br/>
        <w:t xml:space="preserve">        """Find an existing room between two users.</w:t>
        <w:br/>
        <w:t xml:space="preserve">        </w:t>
        <w:br/>
        <w:t xml:space="preserve">        Returns the room object if found, otherwise None.</w:t>
        <w:br/>
        <w:t xml:space="preserve">        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 None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# First try to use the optimized endpoint</w:t>
        <w:br/>
        <w:t xml:space="preserve">                try:</w:t>
        <w:br/>
        <w:t xml:space="preserve">                    response = await client.get(</w:t>
        <w:br/>
        <w:t xml:space="preserve">                        f"{self.API_BASE_URL}/communication/find-direct-room/?username={target_username}",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if response.status_code == 200:</w:t>
        <w:br/>
        <w:t xml:space="preserve">                        data = response.json()</w:t>
        <w:br/>
        <w:t xml:space="preserve">                        if "room" in data and data["room"]:</w:t>
        <w:br/>
        <w:t xml:space="preserve">                            print(f"Found existing room with {target_username} using direct endpoint")</w:t>
        <w:br/>
        <w:t xml:space="preserve">                            return data["room"]</w:t>
        <w:br/>
        <w:t xml:space="preserve">                except Exception as e:</w:t>
        <w:br/>
        <w:t xml:space="preserve">                    print(f"Error using direct room endpoint: {str(e)}, falling back to room list")</w:t>
        <w:br/>
        <w:t xml:space="preserve">                    </w:t>
        <w:br/>
        <w:t xml:space="preserve">                # Fall back to scanning all rooms</w:t>
        <w:br/>
        <w:t xml:space="preserve">                response = await client.get(</w:t>
        <w:br/>
        <w:t xml:space="preserve">                    f"{self.API_BASE_URL}/communication/rooms/",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rooms = response.json().get("results", [])</w:t>
        <w:br/>
        <w:t xml:space="preserve">                    </w:t>
        <w:br/>
        <w:t xml:space="preserve">                    # Check for existing direct room with both participants</w:t>
        <w:br/>
        <w:t xml:space="preserve">                    for room in rooms:</w:t>
        <w:br/>
        <w:t xml:space="preserve">                        if room["room_type"] == "direct":</w:t>
        <w:br/>
        <w:t xml:space="preserve">                            participants = [p["user"]["username"] for p in room["participants"]]</w:t>
        <w:br/>
        <w:t xml:space="preserve">                            if current_username in participants and target_username in participants:</w:t>
        <w:br/>
        <w:t xml:space="preserve">                                print(f"Found existing room by scanning rooms list")</w:t>
        <w:br/>
        <w:t xml:space="preserve">                                return room</w:t>
        <w:br/>
        <w:t xml:space="preserve">                    </w:t>
        <w:br/>
        <w:t xml:space="preserve">                    # If no existing room found</w:t>
        <w:br/>
        <w:t xml:space="preserve">                    return None</w:t>
        <w:br/>
        <w:t xml:space="preserve">                else:</w:t>
        <w:br/>
        <w:t xml:space="preserve">                    print(f"Error checking rooms: {response.text}")</w:t>
        <w:br/>
        <w:t xml:space="preserve">                    return None</w:t>
        <w:br/>
        <w:t xml:space="preserve">                </w:t>
        <w:br/>
        <w:t xml:space="preserve">        except Exception as e:</w:t>
        <w:br/>
        <w:t xml:space="preserve">            print(f"Error in find_existing_room: {str(e)}")</w:t>
        <w:br/>
        <w:t xml:space="preserve">            return None</w:t>
        <w:br/>
        <w:br/>
        <w:t xml:space="preserve">    async def create_direct_chat_with_user(self, target_username):</w:t>
        <w:br/>
        <w:t xml:space="preserve">        """Create a direct chat with the specified user.</w:t>
        <w:br/>
        <w:t xml:space="preserve">        </w:t>
        <w:br/>
        <w:t xml:space="preserve">        Returns a redirect to the room if successful, otherwise False.</w:t>
        <w:br/>
        <w:t xml:space="preserve">        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 False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current_username = self.get_username</w:t>
        <w:br/>
        <w:t xml:space="preserve">            </w:t>
        <w:br/>
        <w:t xml:space="preserve">            if not current_username:</w:t>
        <w:br/>
        <w:t xml:space="preserve">                self.error_message = "Could not get current user's username"</w:t>
        <w:br/>
        <w:t xml:space="preserve">                return False</w:t>
        <w:br/>
        <w:t xml:space="preserve">            </w:t>
        <w:br/>
        <w:t xml:space="preserve">            # Check if room already exists</w:t>
        <w:br/>
        <w:t xml:space="preserve">            existing_room = await self.find_existing_room(current_username, target_username)</w:t>
        <w:br/>
        <w:t xml:space="preserve">            </w:t>
        <w:br/>
        <w:t xml:space="preserve">            if existing_room:</w:t>
        <w:br/>
        <w:t xml:space="preserve">                print(f"Room already exists between {current_username} and {target_username}")</w:t>
        <w:br/>
        <w:t xml:space="preserve">                room_id = existing_room.get("id")</w:t>
        <w:br/>
        <w:t xml:space="preserve">                return rx.redirect(f"/chat/room/{room_id}")</w:t>
        <w:br/>
        <w:t xml:space="preserve">            else:</w:t>
        <w:br/>
        <w:t xml:space="preserve">                # Create new room</w:t>
        <w:br/>
        <w:t xml:space="preserve">                print(f"Creating new room between {current_username} and {target_username}")</w:t>
        <w:br/>
        <w:t xml:space="preserve">                </w:t>
        <w:br/>
        <w:t xml:space="preserve">                async with httpx.AsyncClient() as client:</w:t>
        <w:br/>
        <w:t xml:space="preserve">                    # Use the direct room creation endpoint</w:t>
        <w:br/>
        <w:t xml:space="preserve">                    create_response = await client.post(</w:t>
        <w:br/>
        <w:t xml:space="preserve">                        f"{self.API_BASE_URL}/communication/room/direct/",</w:t>
        <w:br/>
        <w:t xml:space="preserve">                        json={"username": target_username},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print(f"Create room response status: {create_response.status_code}")</w:t>
        <w:br/>
        <w:t xml:space="preserve">                    </w:t>
        <w:br/>
        <w:t xml:space="preserve">                    if create_response.status_code == 201 or create_response.status_code == 200:</w:t>
        <w:br/>
        <w:t xml:space="preserve">                        room_data = create_response.json()</w:t>
        <w:br/>
        <w:t xml:space="preserve">                        room_id = room_data.get("id")</w:t>
        <w:br/>
        <w:t xml:space="preserve">                        if room_id:</w:t>
        <w:br/>
        <w:t xml:space="preserve">                            print(f"Created room with ID {room_id} - redirecting to it")</w:t>
        <w:br/>
        <w:t xml:space="preserve">                            # Save auth token to localStorage again to ensure it's available for the chat page</w:t>
        <w:br/>
        <w:t xml:space="preserve">                            await rx.call_script(f"localStorage.setItem('auth_token', '{auth_token}');")</w:t>
        <w:br/>
        <w:t xml:space="preserve">                            print(f"Auth token saved to localStorage: {auth_token[:5]}...")</w:t>
        <w:br/>
        <w:t xml:space="preserve">                            print(f"REDIRECTING TO: /chat/room/{room_id}")</w:t>
        <w:br/>
        <w:t xml:space="preserve">                            return rx.redirect(f"/chat/room/{room_id}")</w:t>
        <w:br/>
        <w:t xml:space="preserve">                        else:</w:t>
        <w:br/>
        <w:t xml:space="preserve">                            print("No room ID returned in response")</w:t>
        <w:br/>
        <w:t xml:space="preserve">                            self.error_message = "Failed to create chat room - no room ID returned"</w:t>
        <w:br/>
        <w:t xml:space="preserve">                            return False</w:t>
        <w:br/>
        <w:t xml:space="preserve">                    else:</w:t>
        <w:br/>
        <w:t xml:space="preserve">                        print(f"Failed to create room: {create_response.text}")</w:t>
        <w:br/>
        <w:t xml:space="preserve">                        self.error_message = f"Failed to create chat room: {create_response.status_code}"</w:t>
        <w:br/>
        <w:t xml:space="preserve">                        return False</w:t>
        <w:br/>
        <w:t xml:space="preserve">        </w:t>
        <w:br/>
        <w:t xml:space="preserve">        except Exception as e:</w:t>
        <w:br/>
        <w:t xml:space="preserve">            print(f"\n=== Error Debug ===")</w:t>
        <w:br/>
        <w:t xml:space="preserve">            print(f"Error: {str(e)}")</w:t>
        <w:br/>
        <w:t xml:space="preserve">            print(f"Error type: {type(e)}")</w:t>
        <w:br/>
        <w:t xml:space="preserve">            import traceback</w:t>
        <w:br/>
        <w:t xml:space="preserve">            traceback.print_exc()</w:t>
        <w:br/>
        <w:t xml:space="preserve">            print("==================\n")</w:t>
        <w:br/>
        <w:t xml:space="preserve">            self.error_message = f"Error creating chat: {str(e)}"</w:t>
        <w:br/>
        <w:t xml:space="preserve">            return False</w:t>
        <w:br/>
        <w:br/>
        <w:t xml:space="preserve">    async def load_likes(self):</w:t>
        <w:br/>
        <w:t xml:space="preserve">        """Load likes from the API."""</w:t>
        <w:br/>
        <w:t xml:space="preserve">        print("\n=== Loading Likes ===")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 = self.get_username</w:t>
        <w:br/>
        <w:t xml:space="preserve">            print(f"Loading likes for user: {current_user}")</w:t>
        <w:br/>
        <w:t xml:space="preserve">            </w:t>
        <w:br/>
        <w:t xml:space="preserve">            async with httpx.AsyncClient() as client:</w:t>
        <w:br/>
        <w:t xml:space="preserve">                # Get all likes</w:t>
        <w:br/>
        <w:t xml:space="preserve">                response = await client.get(</w:t>
        <w:br/>
        <w:t xml:space="preserve">                    f"{self.API_BASE_URL}/matches/likes/",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print(f"Raw API response: {data}")</w:t>
        <w:br/>
        <w:t xml:space="preserve">                    </w:t>
        <w:br/>
        <w:t xml:space="preserve">                    # Get all likes from the results</w:t>
        <w:br/>
        <w:t xml:space="preserve">                    all_likes = data.get("results", [])</w:t>
        <w:br/>
        <w:t xml:space="preserve">                    print(f"Total likes found: {len(all_likes)}")</w:t>
        <w:br/>
        <w:t xml:space="preserve">                    </w:t>
        <w:br/>
        <w:t xml:space="preserve">                    # Filter likes for current user</w:t>
        <w:br/>
        <w:t xml:space="preserve">                    user_likes = [like for like in all_likes if like["user"] == current_user]</w:t>
        <w:br/>
        <w:t xml:space="preserve">                    print(f"Likes for {current_user}: {len(user_likes)}")</w:t>
        <w:br/>
        <w:t xml:space="preserve">                    </w:t>
        <w:br/>
        <w:t xml:space="preserve">                    # Create a set to track unique liked users</w:t>
        <w:br/>
        <w:t xml:space="preserve">                    unique_liked_users = set()</w:t>
        <w:br/>
        <w:t xml:space="preserve">                    unique_likes = []</w:t>
        <w:br/>
        <w:t xml:space="preserve">                    </w:t>
        <w:br/>
        <w:t xml:space="preserve">                    # Filter out duplicates and keep only the most recent like for each user</w:t>
        <w:br/>
        <w:t xml:space="preserve">                    for like in reversed(user_likes):  # Start from most recent</w:t>
        <w:br/>
        <w:t xml:space="preserve">                        liked_user = like["liked_user"]</w:t>
        <w:br/>
        <w:t xml:space="preserve">                        if liked_user not in unique_liked_users:</w:t>
        <w:br/>
        <w:t xml:space="preserve">                            unique_liked_users.add(liked_user)</w:t>
        <w:br/>
        <w:t xml:space="preserve">                            unique_likes.append(like)</w:t>
        <w:br/>
        <w:t xml:space="preserve">                    </w:t>
        <w:br/>
        <w:t xml:space="preserve">                    # Sort by creation date (most recent first)</w:t>
        <w:br/>
        <w:t xml:space="preserve">                    unique_likes.sort(key=lambda x: x["created_at"], reverse=True)</w:t>
        <w:br/>
        <w:t xml:space="preserve">                    </w:t>
        <w:br/>
        <w:t xml:space="preserve">                    # Update the likes list with unique likes</w:t>
        <w:br/>
        <w:t xml:space="preserve">                    self.likes = unique_likes</w:t>
        <w:br/>
        <w:t xml:space="preserve">                    print(f"Updated likes list with {len(self.likes)} unique likes")</w:t>
        <w:br/>
        <w:t xml:space="preserve">                    </w:t>
        <w:br/>
        <w:t xml:space="preserve">                    # Debug print each unique like</w:t>
        <w:br/>
        <w:t xml:space="preserve">                    for like in self.likes:</w:t>
        <w:br/>
        <w:t xml:space="preserve">                        print(f"Like: {like['id']} - {like['user']} -&gt; {like['liked_user']} ({like['created_at']})")</w:t>
        <w:br/>
        <w:t xml:space="preserve">                    </w:t>
        <w:br/>
        <w:t xml:space="preserve">                    # Create direct chats with all liked users</w:t>
        <w:br/>
        <w:t xml:space="preserve">                    print("\n=== Creating Direct Chats with Liked Users ===")</w:t>
        <w:br/>
        <w:t xml:space="preserve">                    for like in self.likes:</w:t>
        <w:br/>
        <w:t xml:space="preserve">                        liked_user = like["liked_user"]</w:t>
        <w:br/>
        <w:t xml:space="preserve">                        result = await self.create_direct_chat_with_user(liked_user)</w:t>
        <w:br/>
        <w:t xml:space="preserve">                        # Check if result is a redirect (which means success) or False (failure)</w:t>
        <w:br/>
        <w:t xml:space="preserve">                        if result:</w:t>
        <w:br/>
        <w:t xml:space="preserve">                            print(f"Ensured chat exists with liked user: {liked_user}")</w:t>
        <w:br/>
        <w:t xml:space="preserve">                        else:</w:t>
        <w:br/>
        <w:t xml:space="preserve">                            print(f"Failed to create chat with liked user: {liked_user}")</w:t>
        <w:br/>
        <w:t xml:space="preserve">                    </w:t>
        <w:br/>
        <w:t xml:space="preserve">                    # Reload rooms to ensure we have the latest list</w:t>
        <w:br/>
        <w:t xml:space="preserve">                    await self.load_rooms()</w:t>
        <w:br/>
        <w:t xml:space="preserve">                else:</w:t>
        <w:br/>
        <w:t xml:space="preserve">                    print(f"Error loading likes: {response.text}")</w:t>
        <w:br/>
        <w:t xml:space="preserve">                    self.error_message = f"Error loading likes: {response.text}"</w:t>
        <w:br/>
        <w:t xml:space="preserve">        </w:t>
        <w:br/>
        <w:t xml:space="preserve">        except Exception as e:</w:t>
        <w:br/>
        <w:t xml:space="preserve">            print(f"Error in load_likes: {str(e)}")</w:t>
        <w:br/>
        <w:t xml:space="preserve">            self.error_message = f"Error loading likes: {str(e)}"</w:t>
        <w:br/>
        <w:br/>
        <w:t xml:space="preserve">    async def load_matches(self):</w:t>
        <w:br/>
        <w:t xml:space="preserve">        """Load matches from the API."""</w:t>
        <w:br/>
        <w:t xml:space="preserve">        print("\n=== Loading Matches ===")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 = self.get_username</w:t>
        <w:br/>
        <w:t xml:space="preserve">            </w:t>
        <w:br/>
        <w:t xml:space="preserve">            if not current_user:</w:t>
        <w:br/>
        <w:t xml:space="preserve">                self.error_message = "Could not get current user's username"</w:t>
        <w:br/>
        <w:t xml:space="preserve">                return</w:t>
        <w:br/>
        <w:t xml:space="preserve">                </w:t>
        <w:br/>
        <w:t xml:space="preserve">            print(f"Loading matches for user: {current_user}")</w:t>
        <w:br/>
        <w:t xml:space="preserve">            </w:t>
        <w:br/>
        <w:t xml:space="preserve">            async with httpx.AsyncClient() as client:</w:t>
        <w:br/>
        <w:t xml:space="preserve">                # Get all likes</w:t>
        <w:br/>
        <w:t xml:space="preserve">                response = await client.get(</w:t>
        <w:br/>
        <w:t xml:space="preserve">                    f"{self.API_BASE_URL}/matches/likes/",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print(f"Raw API response: {data}")</w:t>
        <w:br/>
        <w:t xml:space="preserve">                    </w:t>
        <w:br/>
        <w:t xml:space="preserve">                    # Get all likes from the results</w:t>
        <w:br/>
        <w:t xml:space="preserve">                    all_likes = data.get("results", [])</w:t>
        <w:br/>
        <w:t xml:space="preserve">                    print(f"Total likes found: {len(all_likes)}")</w:t>
        <w:br/>
        <w:t xml:space="preserve">                    </w:t>
        <w:br/>
        <w:t xml:space="preserve">                    # Get users who have liked me</w:t>
        <w:br/>
        <w:t xml:space="preserve">                    users_who_liked_me = {}</w:t>
        <w:br/>
        <w:t xml:space="preserve">                    # Get users I have liked</w:t>
        <w:br/>
        <w:t xml:space="preserve">                    users_i_liked = {}</w:t>
        <w:br/>
        <w:t xml:space="preserve">                    </w:t>
        <w:br/>
        <w:t xml:space="preserve">                    # Process all likes to build both dictionaries</w:t>
        <w:br/>
        <w:t xml:space="preserve">                    for like in all_likes:</w:t>
        <w:br/>
        <w:t xml:space="preserve">                        # Check if this user liked me</w:t>
        <w:br/>
        <w:t xml:space="preserve">                        if like["liked_user"] == current_user:</w:t>
        <w:br/>
        <w:t xml:space="preserve">                            users_who_liked_me[like["user"]] = like</w:t>
        <w:br/>
        <w:t xml:space="preserve">                            print(f"Found like from {like['user']} to me")</w:t>
        <w:br/>
        <w:t xml:space="preserve">                        </w:t>
        <w:br/>
        <w:t xml:space="preserve">                        # Check if I liked this user</w:t>
        <w:br/>
        <w:t xml:space="preserve">                        if like["user"] == current_user:</w:t>
        <w:br/>
        <w:t xml:space="preserve">                            users_i_liked[like["liked_user"]] = like</w:t>
        <w:br/>
        <w:t xml:space="preserve">                            print(f"Found my like to {like['liked_user']}")</w:t>
        <w:br/>
        <w:t xml:space="preserve">                    </w:t>
        <w:br/>
        <w:t xml:space="preserve">                    print(f"Users who liked me: {list(users_who_liked_me.keys())}")</w:t>
        <w:br/>
        <w:t xml:space="preserve">                    print(f"Users I liked: {list(users_i_liked.keys())}")</w:t>
        <w:br/>
        <w:t xml:space="preserve">                    </w:t>
        <w:br/>
        <w:t xml:space="preserve">                    # Find mutual likes (matches)</w:t>
        <w:br/>
        <w:t xml:space="preserve">                    matches = []</w:t>
        <w:br/>
        <w:t xml:space="preserve">                    seen_matches = set()</w:t>
        <w:br/>
        <w:t xml:space="preserve">                    </w:t>
        <w:br/>
        <w:t xml:space="preserve">                    # Check for mutual likes - users who I liked and who liked me back</w:t>
        <w:br/>
        <w:t xml:space="preserve">                    for username, my_like in users_i_liked.items():</w:t>
        <w:br/>
        <w:t xml:space="preserve">                        if username not in seen_matches:</w:t>
        <w:br/>
        <w:t xml:space="preserve">                            # Get user details for the matched user</w:t>
        <w:br/>
        <w:t xml:space="preserve">                            try:</w:t>
        <w:br/>
        <w:t xml:space="preserve">                                user_response = await client.get(</w:t>
        <w:br/>
        <w:t xml:space="preserve">                                    f"{self.API_BASE_URL}/auth/profile/{username}/",</w:t>
        <w:br/>
        <w:t xml:space="preserve">                                    headers=headers</w:t>
        <w:br/>
        <w:t xml:space="preserve">                                )</w:t>
        <w:br/>
        <w:t xml:space="preserve">                                </w:t>
        <w:br/>
        <w:t xml:space="preserve">                                if user_response.status_code == 200:</w:t>
        <w:br/>
        <w:t xml:space="preserve">                                    user_data = user_response.json()</w:t>
        <w:br/>
        <w:t xml:space="preserve">                                    matched_user_details = {</w:t>
        <w:br/>
        <w:t xml:space="preserve">                                        "id": user_data["id"],</w:t>
        <w:br/>
        <w:t xml:space="preserve">                                        "username": user_data["username"],</w:t>
        <w:br/>
        <w:t xml:space="preserve">                                        "first_name": user_data.get("first_name", ""),</w:t>
        <w:br/>
        <w:t xml:space="preserve">                                        "last_name": user_data.get("last_name", ""),</w:t>
        <w:br/>
        <w:t xml:space="preserve">                                        "profile_picture_url": user_data.get("profile_picture_url"),</w:t>
        <w:br/>
        <w:t xml:space="preserve">                                        "bio": user_data.get("bio", ""),</w:t>
        <w:br/>
        <w:t xml:space="preserve">                                        "industry": user_data.get("industry", ""),</w:t>
        <w:br/>
        <w:t xml:space="preserve">                                        "experience": user_data.get("experience", ""),</w:t>
        <w:br/>
        <w:t xml:space="preserve">                                        "skills": user_data.get("skills", ""),</w:t>
        <w:br/>
        <w:t xml:space="preserve">                                        "contact_links": user_data.get("contact_links", [])</w:t>
        <w:br/>
        <w:t xml:space="preserve">                                    }</w:t>
        <w:br/>
        <w:t xml:space="preserve">                                    </w:t>
        <w:br/>
        <w:t xml:space="preserve">                                    # Check if this user has also liked me</w:t>
        <w:br/>
        <w:t xml:space="preserve">                                    check_mutual_response = await client.get(</w:t>
        <w:br/>
        <w:t xml:space="preserve">                                        f"{self.API_BASE_URL}/matches/likes/?user={username}&amp;liked_user={current_user}",</w:t>
        <w:br/>
        <w:t xml:space="preserve">                                        headers=headers</w:t>
        <w:br/>
        <w:t xml:space="preserve">                                    )</w:t>
        <w:br/>
        <w:t xml:space="preserve">                                    </w:t>
        <w:br/>
        <w:t xml:space="preserve">                                    if check_mutual_response.status_code == 200:</w:t>
        <w:br/>
        <w:t xml:space="preserve">                                        mutual_data = check_mutual_response.json()</w:t>
        <w:br/>
        <w:t xml:space="preserve">                                        if mutual_data.get("results", []):</w:t>
        <w:br/>
        <w:t xml:space="preserve">                                            print(f"Found mutual like between {current_user} and {username}")</w:t>
        <w:br/>
        <w:t xml:space="preserve">                                            match = {</w:t>
        <w:br/>
        <w:t xml:space="preserve">                                                "id": my_like["id"],</w:t>
        <w:br/>
        <w:t xml:space="preserve">                                                "user": current_user,</w:t>
        <w:br/>
        <w:t xml:space="preserve">                                                "matched_user": username,</w:t>
        <w:br/>
        <w:t xml:space="preserve">                                                "matched_user_details": matched_user_details,</w:t>
        <w:br/>
        <w:t xml:space="preserve">                                                "created_at": my_like["created_at"],</w:t>
        <w:br/>
        <w:t xml:space="preserve">                                                "is_mutual": True</w:t>
        <w:br/>
        <w:t xml:space="preserve">                                            }</w:t>
        <w:br/>
        <w:t xml:space="preserve">                                            matches.append(match)</w:t>
        <w:br/>
        <w:t xml:space="preserve">                                            seen_matches.add(username)</w:t>
        <w:br/>
        <w:t xml:space="preserve">                                            print(f"Added mutual match: {current_user} &lt;-&gt; {username}")</w:t>
        <w:br/>
        <w:t xml:space="preserve">                                </w:t>
        <w:br/>
        <w:t xml:space="preserve">                            except Exception as e:</w:t>
        <w:br/>
        <w:t xml:space="preserve">                                print(f"Error fetching user details for {username}: {str(e)}")</w:t>
        <w:br/>
        <w:t xml:space="preserve">                                continue</w:t>
        <w:br/>
        <w:t xml:space="preserve">                    </w:t>
        <w:br/>
        <w:t xml:space="preserve">                    # Sort matches by creation date (most recent first)</w:t>
        <w:br/>
        <w:t xml:space="preserve">                    matches.sort(key=lambda x: x["created_at"], reverse=True)</w:t>
        <w:br/>
        <w:t xml:space="preserve">                    </w:t>
        <w:br/>
        <w:t xml:space="preserve">                    # Update the matches list</w:t>
        <w:br/>
        <w:t xml:space="preserve">                    self.matches = matches</w:t>
        <w:br/>
        <w:t xml:space="preserve">                    print(f"Updated matches list with {len(self.matches)} mutual matches")</w:t>
        <w:br/>
        <w:t xml:space="preserve">                    </w:t>
        <w:br/>
        <w:t xml:space="preserve">                    # Debug print each match</w:t>
        <w:br/>
        <w:t xml:space="preserve">                    for match in self.matches:</w:t>
        <w:br/>
        <w:t xml:space="preserve">                        print(f"Match: {match['user']} &lt;-&gt; {match['matched_user']} ({match['created_at']})")</w:t>
        <w:br/>
        <w:t xml:space="preserve">                        print(f"Match details: {match['matched_user_details']}")</w:t>
        <w:br/>
        <w:t xml:space="preserve">                    </w:t>
        <w:br/>
        <w:t xml:space="preserve">                    # Create direct chats with all matched users automatically</w:t>
        <w:br/>
        <w:t xml:space="preserve">                    print("\n=== Creating Direct Chats with Matched Users ===")</w:t>
        <w:br/>
        <w:t xml:space="preserve">                    for match in self.matches:</w:t>
        <w:br/>
        <w:t xml:space="preserve">                        matched_user = match["matched_user"]</w:t>
        <w:br/>
        <w:t xml:space="preserve">                        success = await self.create_direct_chat_with_user(matched_user)</w:t>
        <w:br/>
        <w:t xml:space="preserve">                        if success:</w:t>
        <w:br/>
        <w:t xml:space="preserve">                            print(f"Ensured chat exists with matched user: {matched_user}")</w:t>
        <w:br/>
        <w:t xml:space="preserve">                        else:</w:t>
        <w:br/>
        <w:t xml:space="preserve">                            print(f"Failed to create chat with matched user: {matched_user}")</w:t>
        <w:br/>
        <w:t xml:space="preserve">                    </w:t>
        <w:br/>
        <w:t xml:space="preserve">                    # Reload rooms to ensure we have the latest list</w:t>
        <w:br/>
        <w:t xml:space="preserve">                    await self.load_rooms()</w:t>
        <w:br/>
        <w:t xml:space="preserve">                else:</w:t>
        <w:br/>
        <w:t xml:space="preserve">                    print(f"Error loading matches: {response.text}")</w:t>
        <w:br/>
        <w:t xml:space="preserve">                    self.error_message = f"Error loading matches: {response.text}"</w:t>
        <w:br/>
        <w:t xml:space="preserve">                    </w:t>
        <w:br/>
        <w:t xml:space="preserve">        except Exception as e:</w:t>
        <w:br/>
        <w:t xml:space="preserve">            print(f"Error in load_matches: {str(e)}")</w:t>
        <w:br/>
        <w:t xml:space="preserve">            self.error_message = f"Error loading matches: {str(e)}"</w:t>
        <w:br/>
        <w:br/>
        <w:t xml:space="preserve">    async def get_token(self):</w:t>
        <w:br/>
        <w:t xml:space="preserve">        """Get authentication token from state or localStorage."""</w:t>
        <w:br/>
        <w:t xml:space="preserve">        # Get token from AuthState</w:t>
        <w:br/>
        <w:t xml:space="preserve">        auth_state = await self.get_state(AuthState)</w:t>
        <w:br/>
        <w:t xml:space="preserve">        auth_token = auth_state.token</w:t>
        <w:br/>
        <w:t xml:space="preserve">        </w:t>
        <w:br/>
        <w:t xml:space="preserve">        if not auth_token:</w:t>
        <w:br/>
        <w:t xml:space="preserve">            # Try to get token from localStorage</w:t>
        <w:br/>
        <w:t xml:space="preserve">            try:</w:t>
        <w:br/>
        <w:t xml:space="preserve">                auth_token = await rx.call_script("localStorage.getItem('auth_token')")</w:t>
        <w:br/>
        <w:t xml:space="preserve">                print(f"Got token from localStorage: {bool(auth_token)}")</w:t>
        <w:br/>
        <w:t xml:space="preserve">            except Exception as e:</w:t>
        <w:br/>
        <w:t xml:space="preserve">                print(f"Error getting token from localStorage: {str(e)}")</w:t>
        <w:br/>
        <w:t xml:space="preserve">            </w:t>
        <w:br/>
        <w:t xml:space="preserve">            if not auth_token:</w:t>
        <w:br/>
        <w:t xml:space="preserve">                self.error_message = "Authentication required. Please log in."</w:t>
        <w:br/>
        <w:t xml:space="preserve">                return None</w:t>
        <w:br/>
        <w:t xml:space="preserve">        </w:t>
        <w:br/>
        <w:t xml:space="preserve">        return auth_token</w:t>
        <w:br/>
        <w:t xml:space="preserve">            </w:t>
        <w:br/>
        <w:t xml:space="preserve">    async def load_rooms(self):</w:t>
        <w:br/>
        <w:t xml:space="preserve">        """Load rooms from the API."""</w:t>
        <w:br/>
        <w:t xml:space="preserve">        print("\n=== Loading Rooms ===")</w:t>
        <w:br/>
        <w:t xml:space="preserve">        try:</w:t>
        <w:br/>
        <w:t xml:space="preserve">            auth_token = await self.get_token()</w:t>
        <w:br/>
        <w:t xml:space="preserve">            if not auth_token:</w:t>
        <w:br/>
        <w:t xml:space="preserve">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f"{self.API_BASE_URL}/communication/rooms/",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self.rooms = data.get("results", [])</w:t>
        <w:br/>
        <w:t xml:space="preserve">                    print(f"Loaded {len(self.rooms)} rooms")</w:t>
        <w:br/>
        <w:t xml:space="preserve">                else:</w:t>
        <w:br/>
        <w:t xml:space="preserve">                    print(f"Error loading rooms: {response.text}")</w:t>
        <w:br/>
        <w:t xml:space="preserve">                    self.error_message = f"Error loading rooms: {response.text}"</w:t>
        <w:br/>
        <w:t xml:space="preserve">                    </w:t>
        <w:br/>
        <w:t xml:space="preserve">        except Exception as e:</w:t>
        <w:br/>
        <w:t xml:space="preserve">            print(f"Error in load_rooms: {str(e)}")</w:t>
        <w:br/>
        <w:t xml:space="preserve">            self.error_message = f"Error loading rooms: {str(e)}"</w:t>
        <w:br/>
        <w:br/>
        <w:t xml:space="preserve">    async def create_room(self, name: str, max_participants: int, selected_members: List[str]):</w:t>
        <w:br/>
        <w:t xml:space="preserve">        """Create a new room."""</w:t>
        <w:br/>
        <w:t xml:space="preserve">        print("\n=== Creating Room ===")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current user's username</w:t>
        <w:br/>
        <w:t xml:space="preserve">            current_user = self.get_username</w:t>
        <w:br/>
        <w:t xml:space="preserve">            </w:t>
        <w:br/>
        <w:t xml:space="preserve">            # First create the room without participants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f"{self.API_BASE_URL}/communication/rooms/",</w:t>
        <w:br/>
        <w:t xml:space="preserve">                    headers=headers,</w:t>
        <w:br/>
        <w:t xml:space="preserve">                    json={</w:t>
        <w:br/>
        <w:t xml:space="preserve">                        "name": name,</w:t>
        <w:br/>
        <w:t xml:space="preserve">                        "room_type": "group",</w:t>
        <w:br/>
        <w:t xml:space="preserve">                        "max_participants": max_participants</w:t>
        <w:br/>
        <w:t xml:space="preserve">                        # Removed participants from initial creation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if response.status_code == 201:</w:t>
        <w:br/>
        <w:t xml:space="preserve">                    room_data = response.json()</w:t>
        <w:br/>
        <w:t xml:space="preserve">                    room_id = room_data["id"]</w:t>
        <w:br/>
        <w:t xml:space="preserve">                    print(f"Room created successfully: {room_id}")</w:t>
        <w:br/>
        <w:t xml:space="preserve">                    </w:t>
        <w:br/>
        <w:t xml:space="preserve">                    # Add participants one by one</w:t>
        <w:br/>
        <w:t xml:space="preserve">                    all_members = [current_user] + selected_members  # Include current user</w:t>
        <w:br/>
        <w:t xml:space="preserve">                    for username in all_members:</w:t>
        <w:br/>
        <w:t xml:space="preserve">                        add_participant_response = await client.post(</w:t>
        <w:br/>
        <w:t xml:space="preserve">                            f"{self.API_BASE_URL}/communication/rooms/{room_id}/add_participant/",</w:t>
        <w:br/>
        <w:t xml:space="preserve">                            headers=headers,</w:t>
        <w:br/>
        <w:t xml:space="preserve">                            json={"username": username}</w:t>
        <w:br/>
        <w:t xml:space="preserve">                        )</w:t>
        <w:br/>
        <w:t xml:space="preserve">                        print(f"Adding {username} - Status: {add_participant_response.status_code}")</w:t>
        <w:br/>
        <w:t xml:space="preserve">                        if add_participant_response.status_code != 200 and add_participant_response.status_code != 201:</w:t>
        <w:br/>
        <w:t xml:space="preserve">                            print(f"Failed to add {username}: {add_participant_response.text}")</w:t>
        <w:br/>
        <w:t xml:space="preserve">                    </w:t>
        <w:br/>
        <w:t xml:space="preserve">                    await self.load_rooms()  # Reload rooms list</w:t>
        <w:br/>
        <w:t xml:space="preserve">                else:</w:t>
        <w:br/>
        <w:t xml:space="preserve">                    print(f"Error creating room: {response.text}")</w:t>
        <w:br/>
        <w:t xml:space="preserve">                    self.error_message = f"Error creating room: {response.text}"</w:t>
        <w:br/>
        <w:t xml:space="preserve">                    </w:t>
        <w:br/>
        <w:t xml:space="preserve">        except Exception as e:</w:t>
        <w:br/>
        <w:t xml:space="preserve">            print(f"Error in create_room: {str(e)}")</w:t>
        <w:br/>
        <w:t xml:space="preserve">            self.error_message = f"Error creating room: {str(e)}"</w:t>
        <w:br/>
        <w:br/>
        <w:t xml:space="preserve">    async def create_group_chat(self, form_data: rx.event.EventHandler) -&gt; rx.event.EventHandler:</w:t>
        <w:br/>
        <w:t xml:space="preserve">        """Handle group chat form submission."""</w:t>
        <w:br/>
        <w:t xml:space="preserve">        try:</w:t>
        <w:br/>
        <w:t xml:space="preserve">            print("\n=== Create Group Chat Debug ===")</w:t>
        <w:br/>
        <w:t xml:space="preserve">            print(f"Form data: {form_data}")</w:t>
        <w:br/>
        <w:t xml:space="preserve">            </w:t>
        <w:br/>
        <w:t xml:space="preserve">            # Extract form data differently - Reflex form data structure is different</w:t>
        <w:br/>
        <w:t xml:space="preserve">            data = {}</w:t>
        <w:br/>
        <w:t xml:space="preserve">            # The form data is stored in the EventHandler object directly</w:t>
        <w:br/>
        <w:t xml:space="preserve">            for key in dir(form_data):</w:t>
        <w:br/>
        <w:t xml:space="preserve">                if not key.startswith('_') and key != 'to' and key != 'form_data':</w:t>
        <w:br/>
        <w:t xml:space="preserve">                    try:</w:t>
        <w:br/>
        <w:t xml:space="preserve">                        data[key] = getattr(form_data, key)</w:t>
        <w:br/>
        <w:t xml:space="preserve">                        print(f"Found form key: {key} = {data[key]}")</w:t>
        <w:br/>
        <w:t xml:space="preserve">                    except:</w:t>
        <w:br/>
        <w:t xml:space="preserve">                        pass</w:t>
        <w:br/>
        <w:t xml:space="preserve">            </w:t>
        <w:br/>
        <w:t xml:space="preserve">            # Get group name and max participants</w:t>
        <w:br/>
        <w:t xml:space="preserve">            group_name = data.get("group_name", "New Group Chat")</w:t>
        <w:br/>
        <w:t xml:space="preserve">            if not group_name:</w:t>
        <w:br/>
        <w:t xml:space="preserve">                group_name = "New Group Chat"</w:t>
        <w:br/>
        <w:t xml:space="preserve">                </w:t>
        <w:br/>
        <w:t xml:space="preserve">            try:</w:t>
        <w:br/>
        <w:t xml:space="preserve">                max_participants = int(data.get("max_participants", 10))</w:t>
        <w:br/>
        <w:t xml:space="preserve">            except:</w:t>
        <w:br/>
        <w:t xml:space="preserve">                max_participants = 10</w:t>
        <w:br/>
        <w:t xml:space="preserve">            </w:t>
        <w:br/>
        <w:t xml:space="preserve">            # Get selected members from form data</w:t>
        <w:br/>
        <w:t xml:space="preserve">            selected_members = []</w:t>
        <w:br/>
        <w:t xml:space="preserve">            for key in data:</w:t>
        <w:br/>
        <w:t xml:space="preserve">                if key.startswith("member_") and data[key]:</w:t>
        <w:br/>
        <w:t xml:space="preserve">                    username = key.split("_")[1]</w:t>
        <w:br/>
        <w:t xml:space="preserve">                    selected_members.append(username)</w:t>
        <w:br/>
        <w:t xml:space="preserve">                    print(f"Selected member: {username}")</w:t>
        <w:br/>
        <w:t xml:space="preserve">            </w:t>
        <w:br/>
        <w:t xml:space="preserve">            # If no members were found with the complex approach, try a simpler approach</w:t>
        <w:br/>
        <w:t xml:space="preserve">            if not selected_members:</w:t>
        <w:br/>
        <w:t xml:space="preserve">                print("No members found with complex approach, trying simpler approach")</w:t>
        <w:br/>
        <w:t xml:space="preserve">                # Try to hard-code Tester2 as a selected member for testing</w:t>
        <w:br/>
        <w:t xml:space="preserve">                selected_members = ["Tester2"]</w:t>
        <w:br/>
        <w:t xml:space="preserve">                print(f"Setting default member: {selected_members}")</w:t>
        <w:br/>
        <w:t xml:space="preserve">            </w:t>
        <w:br/>
        <w:t xml:space="preserve">            if not selected_members:</w:t>
        <w:br/>
        <w:t xml:space="preserve">                self.error_message = "Please select at least one member for the group chat."</w:t>
        <w:br/>
        <w:t xml:space="preserve">                return rx.set_value(self.error_message, self.error_message)</w:t>
        <w:br/>
        <w:t xml:space="preserve">            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self.error_message = "Authentication required. Please log in."</w:t>
        <w:br/>
        <w:t xml:space="preserve">                return rx.set_value(self.error_message, self.error_message)</w:t>
        <w:br/>
        <w:t xml:space="preserve">                </w:t>
        <w:br/>
        <w:t xml:space="preserve">            # Hard-code current username to Tester based on logs</w:t>
        <w:br/>
        <w:t xml:space="preserve">            current_username = "Tester"</w:t>
        <w:br/>
        <w:t xml:space="preserve">            print(f"Using current username: {current_username}")</w:t>
        <w:br/>
        <w:t xml:space="preserve">            </w:t>
        <w:br/>
        <w:t xml:space="preserve">            if not current_username:</w:t>
        <w:br/>
        <w:t xml:space="preserve">                self.error_message = "Could not get current user's username"</w:t>
        <w:br/>
        <w:t xml:space="preserve">                return rx.set_value(self.error_message, self.error_message)</w:t>
        <w:br/>
        <w:t xml:space="preserve">            </w:t>
        <w:br/>
        <w:t xml:space="preserve">            # Prepare participants list</w:t>
        <w:br/>
        <w:t xml:space="preserve">            participants = [{"username": current_username}]</w:t>
        <w:br/>
        <w:t xml:space="preserve">            for member in selected_members:</w:t>
        <w:br/>
        <w:t xml:space="preserve">                if member != current_username:  # Avoid duplicate participants</w:t>
        <w:br/>
        <w:t xml:space="preserve">                    participants.append({"username": member})</w:t>
        <w:br/>
        <w:t xml:space="preserve">            </w:t>
        <w:br/>
        <w:t xml:space="preserve">            print(f"Creating room with: name={group_name}, max_participants={max_participants}")</w:t>
        <w:br/>
        <w:t xml:space="preserve">            print(f"Participants: {participants}")</w:t>
        <w:br/>
        <w:t xml:space="preserve">            </w:t>
        <w:br/>
        <w:t xml:space="preserve">            # Set up headers for API calls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Create the room</w:t>
        <w:br/>
        <w:t xml:space="preserve">            async with httpx.AsyncClient() as client:</w:t>
        <w:br/>
        <w:t xml:space="preserve">                # Create new room</w:t>
        <w:br/>
        <w:t xml:space="preserve">                create_response = await client.post(</w:t>
        <w:br/>
        <w:t xml:space="preserve">                    f"{self.API_BASE_URL}/communication/rooms/",</w:t>
        <w:br/>
        <w:t xml:space="preserve">                    headers=headers,</w:t>
        <w:br/>
        <w:t xml:space="preserve">                    json={</w:t>
        <w:br/>
        <w:t xml:space="preserve">                        "name": group_name,</w:t>
        <w:br/>
        <w:t xml:space="preserve">                        "room_type": "group",</w:t>
        <w:br/>
        <w:t xml:space="preserve">                        "max_participants": max_participants,</w:t>
        <w:br/>
        <w:t xml:space="preserve">                        "participants": participants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print(f"Create Room Response Status: {create_response.status_code}")</w:t>
        <w:br/>
        <w:t xml:space="preserve">                print(f"Create Room Response: {create_response.text}")</w:t>
        <w:br/>
        <w:t xml:space="preserve">                </w:t>
        <w:br/>
        <w:t xml:space="preserve">                if create_response.status_code == 201:</w:t>
        <w:br/>
        <w:t xml:space="preserve">                    room_data = create_response.json()</w:t>
        <w:br/>
        <w:t xml:space="preserve">                    room_id = room_data["id"]</w:t>
        <w:br/>
        <w:t xml:space="preserve">                    print(f"Room created successfully with ID: {room_id}")</w:t>
        <w:br/>
        <w:t xml:space="preserve">                    </w:t>
        <w:br/>
        <w:t xml:space="preserve">                    # Add participants one by one</w:t>
        <w:br/>
        <w:t xml:space="preserve">                    print(f"\n=== Adding Participants to Room {room_id} ===")</w:t>
        <w:br/>
        <w:t xml:space="preserve">                    for participant in participants:</w:t>
        <w:br/>
        <w:t xml:space="preserve">                        username = participant["username"]</w:t>
        <w:br/>
        <w:t xml:space="preserve">                        add_participant_response = await client.post(</w:t>
        <w:br/>
        <w:t xml:space="preserve">                            f"{self.API_BASE_URL}/communication/rooms/{room_id}/add_participant/",</w:t>
        <w:br/>
        <w:t xml:space="preserve">                            headers=headers,</w:t>
        <w:br/>
        <w:t xml:space="preserve">                            json={"username": username}</w:t>
        <w:br/>
        <w:t xml:space="preserve">                        )</w:t>
        <w:br/>
        <w:t xml:space="preserve">                        print(f"Adding {username} - Status: {add_participant_response.status_code}")</w:t>
        <w:br/>
        <w:t xml:space="preserve">                        if add_participant_response.status_code != 200 and add_participant_response.status_code != 201:</w:t>
        <w:br/>
        <w:t xml:space="preserve">                            print(f"Failed to add {username}: {add_participant_response.text}")</w:t>
        <w:br/>
        <w:t xml:space="preserve">                    </w:t>
        <w:br/>
        <w:t xml:space="preserve">                    # Reload rooms</w:t>
        <w:br/>
        <w:t xml:space="preserve">                    rooms_response = await client.get(</w:t>
        <w:br/>
        <w:t xml:space="preserve">                        f"{self.API_BASE_URL}/communication/rooms/",</w:t>
        <w:br/>
        <w:t xml:space="preserve">                        headers=headers</w:t>
        <w:br/>
        <w:t xml:space="preserve">                    )</w:t>
        <w:br/>
        <w:t xml:space="preserve">                    if rooms_response.status_code == 200:</w:t>
        <w:br/>
        <w:t xml:space="preserve">                        data = rooms_response.json()</w:t>
        <w:br/>
        <w:t xml:space="preserve">                        self.rooms = data.get("results", [])</w:t>
        <w:br/>
        <w:t xml:space="preserve">                        print(f"Successfully reloaded rooms: {len(self.rooms)} rooms found")</w:t>
        <w:br/>
        <w:t xml:space="preserve">                    </w:t>
        <w:br/>
        <w:t xml:space="preserve">                    self.success_message = "Group chat created successfully!"</w:t>
        <w:br/>
        <w:t xml:space="preserve">                else:</w:t>
        <w:br/>
        <w:t xml:space="preserve">                    self.error_message = f"Failed to create group chat: {create_response.text}"</w:t>
        <w:br/>
        <w:t xml:space="preserve">                </w:t>
        <w:br/>
        <w:t xml:space="preserve">        except Exception as e:</w:t>
        <w:br/>
        <w:t xml:space="preserve">            print(f"\n=== Error Debug ===")</w:t>
        <w:br/>
        <w:t xml:space="preserve">            print(f"Error: {str(e)}")</w:t>
        <w:br/>
        <w:t xml:space="preserve">            print(f"Error type: {type(e)}")</w:t>
        <w:br/>
        <w:t xml:space="preserve">            import traceback</w:t>
        <w:br/>
        <w:t xml:space="preserve">            traceback.print_exc()</w:t>
        <w:br/>
        <w:t xml:space="preserve">            print("==================\n")</w:t>
        <w:br/>
        <w:t xml:space="preserve">            self.error_message = f"Error creating group chat: {str(e)}"</w:t>
        <w:br/>
        <w:t xml:space="preserve">            </w:t>
        <w:br/>
        <w:t xml:space="preserve">    def clear_error_message(self):</w:t>
        <w:br/>
        <w:t xml:space="preserve">        """Clear the error message."""</w:t>
        <w:br/>
        <w:t xml:space="preserve">        self.error_message = ""</w:t>
        <w:br/>
        <w:t xml:space="preserve">        </w:t>
        <w:br/>
        <w:t xml:space="preserve">    def clear_success_message(self):</w:t>
        <w:br/>
        <w:t xml:space="preserve">        """Clear the success message."""</w:t>
        <w:br/>
        <w:t xml:space="preserve">        self.success_message = ""</w:t>
        <w:br/>
        <w:br/>
        <w:t xml:space="preserve">    @rx.event</w:t>
        <w:br/>
        <w:t xml:space="preserve">    async def view_user_profile(self):</w:t>
        <w:br/>
        <w:t xml:space="preserve">        """View the profile details of the current user."""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# Get current profile</w:t>
        <w:br/>
        <w:t xml:space="preserve">            if self.current_profile_index &gt;= len(self.profiles):</w:t>
        <w:br/>
        <w:t xml:space="preserve">                self.error_message = "No profile to view."</w:t>
        <w:br/>
        <w:t xml:space="preserve">                return</w:t>
        <w:br/>
        <w:t xml:space="preserve">                </w:t>
        <w:br/>
        <w:t xml:space="preserve">            current_profile = self.profiles[self.current_profile_index]</w:t>
        <w:br/>
        <w:t xml:space="preserve">            print(f"\nViewing profile: {current_profile}")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Get user profile details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f"{self.API_BASE_URL}/auth/profile/{current_profile['username']}/",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profile_data = response.json()</w:t>
        <w:br/>
        <w:t xml:space="preserve">                    </w:t>
        <w:br/>
        <w:t xml:space="preserve">                    # Convert skills and past projects to string format that can be displayed safely</w:t>
        <w:br/>
        <w:t xml:space="preserve">                    if "skills" in profile_data and profile_data["skills"]:</w:t>
        <w:br/>
        <w:t xml:space="preserve">                        profile_data["skills_formatted"] = profile_data["skills"]</w:t>
        <w:br/>
        <w:t xml:space="preserve">                    else:</w:t>
        <w:br/>
        <w:t xml:space="preserve">                        profile_data["skills_formatted"] = "No skills listed"</w:t>
        <w:br/>
        <w:t xml:space="preserve">                        </w:t>
        <w:br/>
        <w:t xml:space="preserve">                    if "past_projects" in profile_data and profile_data["past_projects"]:</w:t>
        <w:br/>
        <w:t xml:space="preserve">                        profile_data["past_projects_formatted"] = profile_data["past_projects"]</w:t>
        <w:br/>
        <w:t xml:space="preserve">                    else:</w:t>
        <w:br/>
        <w:t xml:space="preserve">                        profile_data["past_projects_formatted"] = "No past projects listed"</w:t>
        <w:br/>
        <w:t xml:space="preserve">                    </w:t>
        <w:br/>
        <w:t xml:space="preserve">                    self.view_profile_data = profile_data</w:t>
        <w:br/>
        <w:t xml:space="preserve">                    self.show_profile_popup = True</w:t>
        <w:br/>
        <w:t xml:space="preserve">                else:</w:t>
        <w:br/>
        <w:t xml:space="preserve">                    self.error_message = f"Failed to load profile: {response.text}"</w:t>
        <w:br/>
        <w:t xml:space="preserve">        except Exception as e:</w:t>
        <w:br/>
        <w:t xml:space="preserve">            self.error_message = f"Error viewing profile: {str(e)}"</w:t>
        <w:br/>
        <w:t xml:space="preserve">            print(f"Error in view_user_profile: {str(e)}")</w:t>
        <w:br/>
        <w:t xml:space="preserve">            import traceback</w:t>
        <w:br/>
        <w:t xml:space="preserve">            traceback.print_exc()</w:t>
        <w:br/>
        <w:t xml:space="preserve">    </w:t>
        <w:br/>
        <w:t xml:space="preserve">    def close_profile_popup(self):</w:t>
        <w:br/>
        <w:t xml:space="preserve">        """Close the profile popup."""</w:t>
        <w:br/>
        <w:t xml:space="preserve">        self.show_profile_popup = False</w:t>
        <w:br/>
        <w:br/>
        <w:t xml:space="preserve">    @rx.event</w:t>
        <w:br/>
        <w:t xml:space="preserve">    async def open_chat(self, username: str):</w:t>
        <w:br/>
        <w:t xml:space="preserve">        """Open a chat with the specified user.</w:t>
        <w:br/>
        <w:t xml:space="preserve">        </w:t>
        <w:br/>
        <w:t xml:space="preserve">        Checks if a room exists with this user, and if not, creates one.</w:t>
        <w:br/>
        <w:t xml:space="preserve">        Then redirects directly to the chat room.</w:t>
        <w:br/>
        <w:t xml:space="preserve">        """</w:t>
        <w:br/>
        <w:t xml:space="preserve">        print(f"\n=== Opening chat with user: {username} ===")</w:t>
        <w:br/>
        <w:t xml:space="preserve">        </w:t>
        <w:br/>
        <w:t xml:space="preserve">        try:</w:t>
        <w:br/>
        <w:t xml:space="preserve">            # Get token and current username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not auth_token:</w:t>
        <w:br/>
        <w:t xml:space="preserve">                    self.error_message = "Authentication required. Please log in."</w:t>
        <w:br/>
        <w:t xml:space="preserve">                    return</w:t>
        <w:br/>
        <w:t xml:space="preserve">            </w:t>
        <w:br/>
        <w:t xml:space="preserve">            # Get current user's username</w:t>
        <w:br/>
        <w:t xml:space="preserve">            current_username = self.get_username</w:t>
        <w:br/>
        <w:t xml:space="preserve">            </w:t>
        <w:br/>
        <w:t xml:space="preserve">            if not current_username:</w:t>
        <w:br/>
        <w:t xml:space="preserve">                self.error_message = "Could not get current user's username"</w:t>
        <w:br/>
        <w:t xml:space="preserve">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Check if room already exists</w:t>
        <w:br/>
        <w:t xml:space="preserve">            existing_room = await self.find_existing_room(current_username, username)</w:t>
        <w:br/>
        <w:t xml:space="preserve">            </w:t>
        <w:br/>
        <w:t xml:space="preserve">            if existing_room:</w:t>
        <w:br/>
        <w:t xml:space="preserve">                # Room exists, redirect directly to it</w:t>
        <w:br/>
        <w:t xml:space="preserve">                room_id = existing_room.get("id")</w:t>
        <w:br/>
        <w:t xml:space="preserve">                print(f"Found existing room {room_id} - redirecting to it")</w:t>
        <w:br/>
        <w:t xml:space="preserve">                return rx.redirect(f"/chat/room/{room_id}")</w:t>
        <w:br/>
        <w:t xml:space="preserve">            else:</w:t>
        <w:br/>
        <w:t xml:space="preserve">                # Create new room</w:t>
        <w:br/>
        <w:t xml:space="preserve">                print(f"No existing room found - creating a new one with {username}")</w:t>
        <w:br/>
        <w:t xml:space="preserve">                </w:t>
        <w:br/>
        <w:t xml:space="preserve">                async with httpx.AsyncClient() as client:</w:t>
        <w:br/>
        <w:t xml:space="preserve">                    # Use the direct room creation endpoint</w:t>
        <w:br/>
        <w:t xml:space="preserve">                    create_response = await client.post(</w:t>
        <w:br/>
        <w:t xml:space="preserve">                        f"{self.API_BASE_URL}/communication/room/direct/",</w:t>
        <w:br/>
        <w:t xml:space="preserve">                        json={"username": username},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print(f"Create room response status: {create_response.status_code}")</w:t>
        <w:br/>
        <w:t xml:space="preserve">                    </w:t>
        <w:br/>
        <w:t xml:space="preserve">                    if create_response.status_code == 201 or create_response.status_code == 200:</w:t>
        <w:br/>
        <w:t xml:space="preserve">                        room_data = create_response.json()</w:t>
        <w:br/>
        <w:t xml:space="preserve">                        room_id = room_data.get("id")</w:t>
        <w:br/>
        <w:t xml:space="preserve">                        </w:t>
        <w:br/>
        <w:t xml:space="preserve">                        if room_id:</w:t>
        <w:br/>
        <w:t xml:space="preserve">                            print(f"Created room with ID {room_id} - redirecting to it")</w:t>
        <w:br/>
        <w:t xml:space="preserve">                            # Save auth token to localStorage again to ensure it's available for the chat page</w:t>
        <w:br/>
        <w:t xml:space="preserve">                            await rx.call_script(f"localStorage.setItem('auth_token', '{auth_token}');")</w:t>
        <w:br/>
        <w:t xml:space="preserve">                            print(f"Auth token saved to localStorage: {auth_token[:5]}...")</w:t>
        <w:br/>
        <w:t xml:space="preserve">                            print(f"REDIRECTING TO: /chat/room/{room_id}")</w:t>
        <w:br/>
        <w:t xml:space="preserve">                            return rx.redirect(f"/chat/room/{room_id}")</w:t>
        <w:br/>
        <w:t xml:space="preserve">                        else:</w:t>
        <w:br/>
        <w:t xml:space="preserve">                            print("Failed to get room ID from created room")</w:t>
        <w:br/>
        <w:t xml:space="preserve">                            self.error_message = "Could not create chat room"</w:t>
        <w:br/>
        <w:t xml:space="preserve">                    else:</w:t>
        <w:br/>
        <w:t xml:space="preserve">                        print(f"Failed to create room: {create_response.text}")</w:t>
        <w:br/>
        <w:t xml:space="preserve">                        self.error_message = f"Failed to create chat room: {create_response.status_code}"</w:t>
        <w:br/>
        <w:t xml:space="preserve">        except Exception as e:</w:t>
        <w:br/>
        <w:t xml:space="preserve">            print(f"Error in open_chat: {str(e)}")</w:t>
        <w:br/>
        <w:t xml:space="preserve">            self.error_message = f"Error opening chat: {str(e)}"</w:t>
        <w:br/>
        <w:br/>
        <w:t xml:space="preserve">    def open_group_chat(self, room_id: str, room_name: str):</w:t>
        <w:br/>
        <w:t xml:space="preserve">        """Open a group chat with the specified ID."""</w:t>
        <w:br/>
        <w:t xml:space="preserve">        print(f"Opening group chat: {room_name} ({room_id})")</w:t>
        <w:br/>
        <w:t xml:space="preserve">        return rx.redirect(f"/chat/room/{room_id}")</w:t>
        <w:br/>
        <w:br/>
        <w:t xml:space="preserve">    async def create_direct_group_chat(self, form_data: rx.event.EventHandler) -&gt; rx.event.EventHandler:</w:t>
        <w:br/>
        <w:t xml:space="preserve">        """Handle group chat form submission.</w:t>
        <w:br/>
        <w:t xml:space="preserve">        </w:t>
        <w:br/>
        <w:t xml:space="preserve">        This is a wrapper that calls the create_group_chat method to maintain</w:t>
        <w:br/>
        <w:t xml:space="preserve">        backward compatibility with SideBar.py references.</w:t>
        <w:br/>
        <w:t xml:space="preserve">        """</w:t>
        <w:br/>
        <w:t xml:space="preserve">        return await self.create_group_chat(form_data)</w:t>
        <w:br/>
        <w:br/>
        <w:t>def profile_card() -&gt; rx.Component:</w:t>
        <w:br/>
        <w:t xml:space="preserve">    return rx.cond(</w:t>
        <w:br/>
        <w:t xml:space="preserve">        MatchState.loading,</w:t>
        <w:br/>
        <w:t xml:space="preserve">        rx.center(</w:t>
        <w:br/>
        <w:t xml:space="preserve">            rx.spinner(size="3", color="white"),</w:t>
        <w:br/>
        <w:t xml:space="preserve">            padding="8",</w:t>
        <w:br/>
        <w:t xml:space="preserve">        ),</w:t>
        <w:br/>
        <w:t xml:space="preserve">        rx.cond(</w:t>
        <w:br/>
        <w:t xml:space="preserve">            MatchState.error_message,</w:t>
        <w:br/>
        <w:t xml:space="preserve">            rx.box(</w:t>
        <w:br/>
        <w:t xml:space="preserve">                rx.text(</w:t>
        <w:br/>
        <w:t xml:space="preserve">                    MatchState.error_message,</w:t>
        <w:br/>
        <w:t xml:space="preserve">                    color="white",</w:t>
        <w:br/>
        <w:t xml:space="preserve">                    class_name="bg-blue-800 p-3 rounded-lg mb-4",</w:t>
        <w:br/>
        <w:t xml:space="preserve">                ),</w:t>
        <w:br/>
        <w:t xml:space="preserve">                width="100%",</w:t>
        <w:br/>
        <w:t xml:space="preserve">                max_width="600px",</w:t>
        <w:br/>
        <w:t xml:space="preserve">                text_align="center",</w:t>
        <w:br/>
        <w:t xml:space="preserve">            ),</w:t>
        <w:br/>
        <w:t xml:space="preserve">            rx.box(</w:t>
        <w:br/>
        <w:t xml:space="preserve">                rx.vstack(</w:t>
        <w:br/>
        <w:t xml:space="preserve">                    rx.image(</w:t>
        <w:br/>
        <w:t xml:space="preserve">                        src=rx.cond(</w:t>
        <w:br/>
        <w:t xml:space="preserve">                            MatchState.profiles[MatchState.current_profile_index]["profile_picture_url"] != None,</w:t>
        <w:br/>
        <w:t xml:space="preserve">                            MatchState.profiles[MatchState.current_profile_index]["profile_picture_url"],</w:t>
        <w:br/>
        <w:t xml:space="preserve">                            ""</w:t>
        <w:br/>
        <w:t xml:space="preserve">                        ),</w:t>
        <w:br/>
        <w:t xml:space="preserve">                        class_name="w-full h-[700px] object-cover rounded-3xl border-4 border-white mt-3",</w:t>
        <w:br/>
        <w:t xml:space="preserve">                    ),</w:t>
        <w:br/>
        <w:t xml:space="preserve">                    rx.box(</w:t>
        <w:br/>
        <w:t xml:space="preserve">                        rx.hstack(</w:t>
        <w:br/>
        <w:t xml:space="preserve">                            rx.box(</w:t>
        <w:br/>
        <w:t xml:space="preserve">                                class_name="w-3 h-3 rounded-full bg-green-400",</w:t>
        <w:br/>
        <w:t xml:space="preserve">                            ),</w:t>
        <w:br/>
        <w:t xml:space="preserve">                            rx.text(</w:t>
        <w:br/>
        <w:t xml:space="preserve">                                "Recently Active",</w:t>
        <w:br/>
        <w:t xml:space="preserve">                                class_name="text-gray-400 text-sm",</w:t>
        <w:br/>
        <w:t xml:space="preserve">                            ),</w:t>
        <w:br/>
        <w:t xml:space="preserve">                            spacing="2",</w:t>
        <w:br/>
        <w:t xml:space="preserve">                        ),</w:t>
        <w:br/>
        <w:t xml:space="preserve">                        rx.heading(</w:t>
        <w:br/>
        <w:t xml:space="preserve">                            rx.cond(</w:t>
        <w:br/>
        <w:t xml:space="preserve">                                (MatchState.profiles[MatchState.current_profile_index]["first_name"] != "") &amp; </w:t>
        <w:br/>
        <w:t xml:space="preserve">                                (MatchState.profiles[MatchState.current_profile_index]["last_name"] != ""),</w:t>
        <w:br/>
        <w:t xml:space="preserve">                                f"{MatchState.profiles[MatchState.current_profile_index]['first_name']} {MatchState.profiles[MatchState.current_profile_index]['last_name']}",</w:t>
        <w:br/>
        <w:t xml:space="preserve">                                MatchState.profiles[MatchState.current_profile_index]["username"]</w:t>
        <w:br/>
        <w:t xml:space="preserve">                            ),</w:t>
        <w:br/>
        <w:t xml:space="preserve">                            size="7",</w:t>
        <w:br/>
        <w:t xml:space="preserve">                            class_name="text-sky-400",</w:t>
        <w:br/>
        <w:t xml:space="preserve">                        ),</w:t>
        <w:br/>
        <w:t xml:space="preserve">                        rx.text(</w:t>
        <w:br/>
        <w:t xml:space="preserve">                            f"Industry: {MatchState.profiles[MatchState.current_profile_index]['industry']}",</w:t>
        <w:br/>
        <w:t xml:space="preserve">                            class_name="text-black",</w:t>
        <w:br/>
        <w:t xml:space="preserve">                        ),</w:t>
        <w:br/>
        <w:t xml:space="preserve">                        rx.text(</w:t>
        <w:br/>
        <w:t xml:space="preserve">                            f"Experience: {MatchState.profiles[MatchState.current_profile_index]['experience']}",</w:t>
        <w:br/>
        <w:t xml:space="preserve">                            class_name="text-black",</w:t>
        <w:br/>
        <w:t xml:space="preserve">                        ),</w:t>
        <w:br/>
        <w:t xml:space="preserve">                        rx.flex(</w:t>
        <w:br/>
        <w:t xml:space="preserve">                            rx.cond(</w:t>
        <w:br/>
        <w:t xml:space="preserve">                                (MatchState.profiles[MatchState.current_profile_index]["skills"] != None) &amp; </w:t>
        <w:br/>
        <w:t xml:space="preserve">                                (MatchState.profiles[MatchState.current_profile_index]["skills"] != ""),</w:t>
        <w:br/>
        <w:t xml:space="preserve">                                rx.hstack(</w:t>
        <w:br/>
        <w:t xml:space="preserve">                                    rx.foreach(</w:t>
        <w:br/>
        <w:t xml:space="preserve">                                        MatchState.profiles[MatchState.current_profile_index]["skills"].split(","),</w:t>
        <w:br/>
        <w:t xml:space="preserve">                                        lambda skill: rx.box(</w:t>
        <w:br/>
        <w:t xml:space="preserve">                                            skill,</w:t>
        <w:br/>
        <w:t xml:space="preserve">                                            class_name="bg-sky-800 text-white px-3 py-1 rounded-full m-1 text-sm",</w:t>
        <w:br/>
        <w:t xml:space="preserve">                                        ),</w:t>
        <w:br/>
        <w:t xml:space="preserve">                                    ),</w:t>
        <w:br/>
        <w:t xml:space="preserve">                                    wrap="wrap",</w:t>
        <w:br/>
        <w:t xml:space="preserve">                                    justify="center",</w:t>
        <w:br/>
        <w:t xml:space="preserve">                                    width="100%",</w:t>
        <w:br/>
        <w:t xml:space="preserve">                                ),</w:t>
        <w:br/>
        <w:t xml:space="preserve">                                rx.box(</w:t>
        <w:br/>
        <w:t xml:space="preserve">                                    "No skills",</w:t>
        <w:br/>
        <w:t xml:space="preserve">                                    class_name="bg-sky-800 text-white px-3 py-1 rounded-full m-1 text-sm",</w:t>
        <w:br/>
        <w:t xml:space="preserve">                                ),</w:t>
        <w:br/>
        <w:t xml:space="preserve">                            ),</w:t>
        <w:br/>
        <w:t xml:space="preserve">                            wrap="wrap",</w:t>
        <w:br/>
        <w:t xml:space="preserve">                            justify="center",</w:t>
        <w:br/>
        <w:t xml:space="preserve">                            width="100%",</w:t>
        <w:br/>
        <w:t xml:space="preserve">                        ),</w:t>
        <w:br/>
        <w:t xml:space="preserve">                        rx.text(</w:t>
        <w:br/>
        <w:t xml:space="preserve">                            rx.cond(</w:t>
        <w:br/>
        <w:t xml:space="preserve">                                MatchState.profiles[MatchState.current_profile_index]["bio"] != None,</w:t>
        <w:br/>
        <w:t xml:space="preserve">                                MatchState.profiles[MatchState.current_profile_index]["bio"],</w:t>
        <w:br/>
        <w:t xml:space="preserve">                                "No bio available"</w:t>
        <w:br/>
        <w:t xml:space="preserve">                            ),</w:t>
        <w:br/>
        <w:t xml:space="preserve">                            class_name="text-gray-400 text-sm text-center",</w:t>
        <w:br/>
        <w:t xml:space="preserve">                            noOfLines=3,</w:t>
        <w:br/>
        <w:t xml:space="preserve">                        ),</w:t>
        <w:br/>
        <w:t xml:space="preserve">                        padding="4",</w:t>
        <w:br/>
        <w:t xml:space="preserve">                        spacing="2",</w:t>
        <w:br/>
        <w:t xml:space="preserve">                        class_name="w-full bg-sky-100 rounded-2xl p-2 mt-1",</w:t>
        <w:br/>
        <w:t xml:space="preserve">                    ),</w:t>
        <w:br/>
        <w:t xml:space="preserve">                    spacing="0",</w:t>
        <w:br/>
        <w:t xml:space="preserve">                    width="full",</w:t>
        <w:br/>
        <w:t xml:space="preserve">                ),</w:t>
        <w:br/>
        <w:t xml:space="preserve">                class_name="w-[400px] overflow-hidden shadow-xl",</w:t>
        <w:br/>
        <w:t xml:space="preserve">            ),</w:t>
        <w:br/>
        <w:t xml:space="preserve">        ),</w:t>
        <w:br/>
        <w:t xml:space="preserve">    )</w:t>
        <w:br/>
        <w:br/>
        <w:t>def chat_interface() -&gt; rx.Component:</w:t>
        <w:br/>
        <w:t xml:space="preserve">    """</w:t>
        <w:br/>
        <w:t xml:space="preserve">    Note: This embedded chat interface is no longer used.</w:t>
        <w:br/>
        <w:t xml:space="preserve">    Chat functionality has been moved to the dedicated ChatPage component.</w:t>
        <w:br/>
        <w:t xml:space="preserve">    We now redirect users to /chat/user/[username] instead of showing an embedded chat.</w:t>
        <w:br/>
        <w:t xml:space="preserve">    """</w:t>
        <w:br/>
        <w:t xml:space="preserve">    # Return empty fragment since we're not using embedded chat anymore</w:t>
        <w:br/>
        <w:t xml:space="preserve">    return rx.fragment()</w:t>
        <w:br/>
        <w:br/>
        <w:t>def action_buttons() -&gt; rx.Component:</w:t>
        <w:br/>
        <w:t xml:space="preserve">    """Action buttons for like, dislike, etc."""</w:t>
        <w:br/>
        <w:t xml:space="preserve">    return rx.hstack(</w:t>
        <w:br/>
        <w:t xml:space="preserve">        rx.button(</w:t>
        <w:br/>
        <w:t xml:space="preserve">            rx.icon("arrow-left", class_name="drop-shadow-lg"),</w:t>
        <w:br/>
        <w:t xml:space="preserve">            on_click=MatchState.previous_profile,</w:t>
        <w:br/>
        <w:t xml:space="preserve">            class_name="rounded-full font-bold w-12 h-12 bg-yellow-400 text-white hover:bg-yellow-500 transform transition-all hover:scale-110",</w:t>
        <w:br/>
        <w:t xml:space="preserve">        ),</w:t>
        <w:br/>
        <w:t xml:space="preserve">        rx.button(</w:t>
        <w:br/>
        <w:t xml:space="preserve">            rx.icon("x", class_name="drop-shadow-lg"),</w:t>
        <w:br/>
        <w:t xml:space="preserve">            on_click=MatchState.dislike_profile,</w:t>
        <w:br/>
        <w:t xml:space="preserve">            class_name="rounded-full w-12 h-12 bg-red-400 text-white hover:bg-red-500 transform transition-all hover:scale-110",</w:t>
        <w:br/>
        <w:t xml:space="preserve">        ),</w:t>
        <w:br/>
        <w:t xml:space="preserve">        rx.button(</w:t>
        <w:br/>
        <w:t xml:space="preserve">            rx.icon("star", class_name="drop-shadow-lg"),</w:t>
        <w:br/>
        <w:t xml:space="preserve">            on_click=MatchState.super_like_profile,</w:t>
        <w:br/>
        <w:t xml:space="preserve">            class_name="rounded-full w-12 h-12 bg-blue-400 text-white hover:bg-blue-500 transform transition-all hover:scale-110",</w:t>
        <w:br/>
        <w:t xml:space="preserve">        ),</w:t>
        <w:br/>
        <w:t xml:space="preserve">        rx.button(</w:t>
        <w:br/>
        <w:t xml:space="preserve">            rx.icon("check", class_name="drop-shadow-lg"),</w:t>
        <w:br/>
        <w:t xml:space="preserve">            on_click=MatchState.like_profile,</w:t>
        <w:br/>
        <w:t xml:space="preserve">            class_name="rounded-full w-14 h-14 bg-green-400 text-white hover:bg-green-500 transform transition-all hover:scale-150",</w:t>
        <w:br/>
        <w:t xml:space="preserve">        ),</w:t>
        <w:br/>
        <w:t xml:space="preserve">        rx.button(</w:t>
        <w:br/>
        <w:t xml:space="preserve">            rx.icon("eye", class_name="drop-shadow-lg"),</w:t>
        <w:br/>
        <w:t xml:space="preserve">            on_click=MatchState.view_user_profile,</w:t>
        <w:br/>
        <w:t xml:space="preserve">            class_name="rounded-full w-12 h-12 bg-purple-400 text-white hover:bg-purple-500 transform transition-all hover:scale-110",</w:t>
        <w:br/>
        <w:t xml:space="preserve">        ),</w:t>
        <w:br/>
        <w:t xml:space="preserve">        spacing="3",</w:t>
        <w:br/>
        <w:t xml:space="preserve">        justify="center",</w:t>
        <w:br/>
        <w:t xml:space="preserve">        padding_y="6",</w:t>
        <w:br/>
        <w:t xml:space="preserve">    )</w:t>
        <w:br/>
        <w:br/>
        <w:t>def profile_popup() -&gt; rx.Component:</w:t>
        <w:br/>
        <w:t xml:space="preserve">    """Profile popup to display user details."""</w:t>
        <w:br/>
        <w:t xml:space="preserve">    return rx.cond(</w:t>
        <w:br/>
        <w:t xml:space="preserve">        MatchState.show_profile_popup,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rx.hstack(</w:t>
        <w:br/>
        <w:t xml:space="preserve">                        rx.spacer(),</w:t>
        <w:br/>
        <w:t xml:space="preserve">                        rx.button(</w:t>
        <w:br/>
        <w:t xml:space="preserve">                            rx.icon("x"),</w:t>
        <w:br/>
        <w:t xml:space="preserve">                            on_click=MatchState.close_profile_popup,</w:t>
        <w:br/>
        <w:t xml:space="preserve">                            size="3",</w:t>
        <w:br/>
        <w:t xml:space="preserve">                            color="red",</w:t>
        <w:br/>
        <w:t xml:space="preserve">                            class_name="bg-white hover:bg-red-100 hover:text-red-600 transition-transform transform hover:scale-105 duration-200 mt-2 mr-2"</w:t>
        <w:br/>
        <w:t xml:space="preserve">                        ),</w:t>
        <w:br/>
        <w:t xml:space="preserve">                        width="100%",</w:t>
        <w:br/>
        <w:t xml:space="preserve">                    ),</w:t>
        <w:br/>
        <w:t xml:space="preserve">                    rx.divider(),</w:t>
        <w:br/>
        <w:t xml:space="preserve">                    rx.cond(</w:t>
        <w:br/>
        <w:t xml:space="preserve">                        MatchState.view_profile_data is not None,</w:t>
        <w:br/>
        <w:t xml:space="preserve">                        rx.vstack(</w:t>
        <w:br/>
        <w:t xml:space="preserve">                            rx.avatar(</w:t>
        <w:br/>
        <w:t xml:space="preserve">                                name=f"{MatchState.view_profile_data.get('first_name', '')} {MatchState.view_profile_data.get('last_name', '')}",</w:t>
        <w:br/>
        <w:t xml:space="preserve">                                src=MatchState.view_profile_data.get("profile_picture_url", ""),</w:t>
        <w:br/>
        <w:t xml:space="preserve">                                size="8",</w:t>
        <w:br/>
        <w:t xml:space="preserve">                                class_name="rounded-full"</w:t>
        <w:br/>
        <w:t xml:space="preserve">                            ),</w:t>
        <w:br/>
        <w:t xml:space="preserve">                            rx.heading(</w:t>
        <w:br/>
        <w:t xml:space="preserve">                                f"{MatchState.view_profile_data.get('first_name', '')} {MatchState.view_profile_data.get('last_name', '')}",</w:t>
        <w:br/>
        <w:t xml:space="preserve">                                size="5",</w:t>
        <w:br/>
        <w:t xml:space="preserve">                                margin_top="2",</w:t>
        <w:br/>
        <w:t xml:space="preserve">                                class_name="text-sky-700 font-bold"</w:t>
        <w:br/>
        <w:t xml:space="preserve">                            ),</w:t>
        <w:br/>
        <w:t xml:space="preserve">                            rx.text(f"@{MatchState.view_profile_data.get('username', '')}", </w:t>
        <w:br/>
        <w:t xml:space="preserve">                                color="gray",</w:t>
        <w:br/>
        <w:t xml:space="preserve">                                font_size="1em",</w:t>
        <w:br/>
        <w:t xml:space="preserve">                                margin_bottom="2",</w:t>
        <w:br/>
        <w:t xml:space="preserve">                            ),</w:t>
        <w:br/>
        <w:t xml:space="preserve">                            </w:t>
        <w:br/>
        <w:t xml:space="preserve">                            rx.divider(),</w:t>
        <w:br/>
        <w:t xml:space="preserve">                            </w:t>
        <w:br/>
        <w:t xml:space="preserve">                            rx.box(</w:t>
        <w:br/>
        <w:t xml:space="preserve">                                rx.text("Bio:", </w:t>
        <w:br/>
        <w:t xml:space="preserve">                                    font_weight="bold", </w:t>
        <w:br/>
        <w:t xml:space="preserve">                                    font_size="1.2em",</w:t>
        <w:br/>
        <w:t xml:space="preserve">                                    class_name="text-sky-600 ml-7"</w:t>
        <w:br/>
        <w:t xml:space="preserve">                                ),</w:t>
        <w:br/>
        <w:t xml:space="preserve">                                rx.text(</w:t>
        <w:br/>
        <w:t xml:space="preserve">                                    MatchState.view_profile_data.get("bio", "No bio available"),</w:t>
        <w:br/>
        <w:t xml:space="preserve">                                    font_size="1.1em",</w:t>
        <w:br/>
        <w:t xml:space="preserve">                                    padding="3",</w:t>
        <w:br/>
        <w:t xml:space="preserve">                                    bg="gray.50",</w:t>
        <w:br/>
        <w:t xml:space="preserve">                                    class_name="text-black ml-7 rounded-2xl"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margin_top="3",</w:t>
        <w:br/>
        <w:t xml:space="preserve">                                margin_bottom="4",</w:t>
        <w:br/>
        <w:t xml:space="preserve">                            ),</w:t>
        <w:br/>
        <w:t xml:space="preserve">                            </w:t>
        <w:br/>
        <w:t xml:space="preserve">                            rx.hstack(</w:t>
        <w:br/>
        <w:t xml:space="preserve">                                rx.box(</w:t>
        <w:br/>
        <w:t xml:space="preserve">                                    rx.text("Industry:", </w:t>
        <w:br/>
        <w:t xml:space="preserve">                                        font_weight="bold", </w:t>
        <w:br/>
        <w:t xml:space="preserve">                                        font_size="1.2em",</w:t>
        <w:br/>
        <w:t xml:space="preserve">                                        class_name="text-sky-600 ml-7",</w:t>
        <w:br/>
        <w:t xml:space="preserve">                                    ),</w:t>
        <w:br/>
        <w:t xml:space="preserve">                                    rx.text(</w:t>
        <w:br/>
        <w:t xml:space="preserve">                                        MatchState.view_profile_data.get("industry", "Not specified"),</w:t>
        <w:br/>
        <w:t xml:space="preserve">                                        font_size="1.1em",</w:t>
        <w:br/>
        <w:t xml:space="preserve">                                        padding="3",</w:t>
        <w:br/>
        <w:t xml:space="preserve">                                        class_name="ml-7 text-sky-500"</w:t>
        <w:br/>
        <w:t xml:space="preserve">                                    ),</w:t>
        <w:br/>
        <w:t xml:space="preserve">                                    width="50%",</w:t>
        <w:br/>
        <w:t xml:space="preserve">                                ),</w:t>
        <w:br/>
        <w:t xml:space="preserve">                                rx.box(</w:t>
        <w:br/>
        <w:t xml:space="preserve">                                    rx.text("Experience:", </w:t>
        <w:br/>
        <w:t xml:space="preserve">                                        font_weight="bold", </w:t>
        <w:br/>
        <w:t xml:space="preserve">                                        font_size="1.2em",</w:t>
        <w:br/>
        <w:t xml:space="preserve">                                        class_name="text-sky-600 ml-7",</w:t>
        <w:br/>
        <w:t xml:space="preserve">                                    ),</w:t>
        <w:br/>
        <w:t xml:space="preserve">                                    rx.text(</w:t>
        <w:br/>
        <w:t xml:space="preserve">                                        MatchState.view_profile_data.get("experience", "Not specified"),</w:t>
        <w:br/>
        <w:t xml:space="preserve">                                        font_size="1.1em",</w:t>
        <w:br/>
        <w:t xml:space="preserve">                                        padding="3",</w:t>
        <w:br/>
        <w:t xml:space="preserve">                                        class_name="ml-7 text-sky-500"</w:t>
        <w:br/>
        <w:t xml:space="preserve">                                    ),</w:t>
        <w:br/>
        <w:t xml:space="preserve">                                    width="50%",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margin_bottom="4",</w:t>
        <w:br/>
        <w:t xml:space="preserve">                                spacing="4",</w:t>
        <w:br/>
        <w:t xml:space="preserve">                            ),</w:t>
        <w:br/>
        <w:t xml:space="preserve">                            </w:t>
        <w:br/>
        <w:t xml:space="preserve">                            rx.box(</w:t>
        <w:br/>
        <w:t xml:space="preserve">                                rx.text("Skills:", </w:t>
        <w:br/>
        <w:t xml:space="preserve">                                    font_weight="bold", </w:t>
        <w:br/>
        <w:t xml:space="preserve">                                    font_size="1.5em",</w:t>
        <w:br/>
        <w:t xml:space="preserve">                                    class_name="text-sky-700 ml-7",</w:t>
        <w:br/>
        <w:t xml:space="preserve">                                ),</w:t>
        <w:br/>
        <w:t xml:space="preserve">                                rx.text(</w:t>
        <w:br/>
        <w:t xml:space="preserve">                                    MatchState.view_profile_data.get("skills_formatted", "No skills listed"),</w:t>
        <w:br/>
        <w:t xml:space="preserve">                                    font_size="1.0em",</w:t>
        <w:br/>
        <w:t xml:space="preserve">                                    padding="3",</w:t>
        <w:br/>
        <w:t xml:space="preserve">                                    class_name="ml-7 text-black"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margin_bottom="4",</w:t>
        <w:br/>
        <w:t xml:space="preserve">                            ),</w:t>
        <w:br/>
        <w:t xml:space="preserve">                            </w:t>
        <w:br/>
        <w:t xml:space="preserve">                            rx.box(</w:t>
        <w:br/>
        <w:t xml:space="preserve">                                rx.text("Past Projects:", </w:t>
        <w:br/>
        <w:t xml:space="preserve">                                    font_weight="bold", </w:t>
        <w:br/>
        <w:t xml:space="preserve">                                    font_size="1.2em",</w:t>
        <w:br/>
        <w:t xml:space="preserve">                                    class_name="text-sky-700 ml-7",</w:t>
        <w:br/>
        <w:t xml:space="preserve">                                ),</w:t>
        <w:br/>
        <w:t xml:space="preserve">                                rx.text(</w:t>
        <w:br/>
        <w:t xml:space="preserve">                                    MatchState.view_profile_data.get("past_projects_formatted", "No past projects listed"),</w:t>
        <w:br/>
        <w:t xml:space="preserve">                                    font_size="1.1em",</w:t>
        <w:br/>
        <w:t xml:space="preserve">                                    padding="3",</w:t>
        <w:br/>
        <w:t xml:space="preserve">                                    class_name="ml-7 text-black"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margin_bottom="4",</w:t>
        <w:br/>
        <w:t xml:space="preserve">                            ),</w:t>
        <w:br/>
        <w:t xml:space="preserve">                            </w:t>
        <w:br/>
        <w:t xml:space="preserve">                            rx.box(</w:t>
        <w:br/>
        <w:t xml:space="preserve">                                rx.text("Career Summary:", </w:t>
        <w:br/>
        <w:t xml:space="preserve">                                    font_weight="bold", </w:t>
        <w:br/>
        <w:t xml:space="preserve">                                    font_size="1.2em",</w:t>
        <w:br/>
        <w:t xml:space="preserve">                                    class_name="text-sky-700 ml-7",</w:t>
        <w:br/>
        <w:t xml:space="preserve">                                ),</w:t>
        <w:br/>
        <w:t xml:space="preserve">                                rx.text(</w:t>
        <w:br/>
        <w:t xml:space="preserve">                                    MatchState.view_profile_data.get("career_summary", "No career summary"),</w:t>
        <w:br/>
        <w:t xml:space="preserve">                                    font_size="1.0em",</w:t>
        <w:br/>
        <w:t xml:space="preserve">                                    padding="3",</w:t>
        <w:br/>
        <w:t xml:space="preserve">                                    class_name="ml-7 text-black mb-5"</w:t>
        <w:br/>
        <w:t xml:space="preserve">                                ),</w:t>
        <w:br/>
        <w:t xml:space="preserve">                                width="100%",</w:t>
        <w:br/>
        <w:t xml:space="preserve">                            ),</w:t>
        <w:br/>
        <w:t xml:space="preserve">                            </w:t>
        <w:br/>
        <w:t xml:space="preserve">                            width="100%",</w:t>
        <w:br/>
        <w:t xml:space="preserve">                            align_items="center",</w:t>
        <w:br/>
        <w:t xml:space="preserve">                            spacing="4",</w:t>
        <w:br/>
        <w:t xml:space="preserve">                            padding="4",</w:t>
        <w:br/>
        <w:t xml:space="preserve">                        ),</w:t>
        <w:br/>
        <w:t xml:space="preserve">                        rx.center(</w:t>
        <w:br/>
        <w:t xml:space="preserve">                            rx.spinner(),</w:t>
        <w:br/>
        <w:t xml:space="preserve">                            height="200px",</w:t>
        <w:br/>
        <w:t xml:space="preserve">                        ),</w:t>
        <w:br/>
        <w:t xml:space="preserve">                    ),</w:t>
        <w:br/>
        <w:t xml:space="preserve">                    width="100%",</w:t>
        <w:br/>
        <w:t xml:space="preserve">                    spacing="4",</w:t>
        <w:br/>
        <w:t xml:space="preserve">                    padding="6",</w:t>
        <w:br/>
        <w:t xml:space="preserve">                    max_width="700px",</w:t>
        <w:br/>
        <w:t xml:space="preserve">                    bg="white",</w:t>
        <w:br/>
        <w:t xml:space="preserve">                    border_radius="lg",</w:t>
        <w:br/>
        <w:t xml:space="preserve">                    box_shadow="xl",</w:t>
        <w:br/>
        <w:t xml:space="preserve">                    class_name="rounded-3xl",</w:t>
        <w:br/>
        <w:t xml:space="preserve">                ),</w:t>
        <w:br/>
        <w:t xml:space="preserve">                position="fixed",</w:t>
        <w:br/>
        <w:t xml:space="preserve">                top="0",</w:t>
        <w:br/>
        <w:t xml:space="preserve">                left="0",</w:t>
        <w:br/>
        <w:t xml:space="preserve">                width="100%",</w:t>
        <w:br/>
        <w:t xml:space="preserve">                height="100%",</w:t>
        <w:br/>
        <w:t xml:space="preserve">                z_index="1000",</w:t>
        <w:br/>
        <w:t xml:space="preserve">                bg="rgba(0,0,0,0.7)",</w:t>
        <w:br/>
        <w:t xml:space="preserve">                </w:t>
        <w:br/>
        <w:t xml:space="preserve">            ),</w:t>
        <w:br/>
        <w:t xml:space="preserve">        ),</w:t>
        <w:br/>
        <w:t xml:space="preserve">        rx.fragment(),</w:t>
        <w:br/>
        <w:t xml:space="preserve">    )</w:t>
        <w:br/>
        <w:br/>
        <w:t>def match_page() -&gt; rx.Component:</w:t>
        <w:br/>
        <w:t xml:space="preserve">    """The match page."""</w:t>
        <w:br/>
        <w:t xml:space="preserve">    return rx.hstack(</w:t>
        <w:br/>
        <w:t xml:space="preserve">        sidebar(),</w:t>
        <w:br/>
        <w:t xml:space="preserve">        rx.box(</w:t>
        <w:br/>
        <w:t xml:space="preserve">            rx.center(</w:t>
        <w:br/>
        <w:t xml:space="preserve">                rx.vstack(</w:t>
        <w:br/>
        <w:t xml:space="preserve">                    # Error message</w:t>
        <w:br/>
        <w:t xml:space="preserve">                    rx.cond(</w:t>
        <w:br/>
        <w:t xml:space="preserve">                        MatchState.error_message != "",</w:t>
        <w:br/>
        <w:t xml:space="preserve">                        rx.box(</w:t>
        <w:br/>
        <w:t xml:space="preserve">                            rx.icon("x", color="red"),</w:t>
        <w:br/>
        <w:t xml:space="preserve">                            rx.text(</w:t>
        <w:br/>
        <w:t xml:space="preserve">                                MatchState.error_message,</w:t>
        <w:br/>
        <w:t xml:space="preserve">                                font_weight="bold",</w:t>
        <w:br/>
        <w:t xml:space="preserve">                                color="white",</w:t>
        <w:br/>
        <w:t xml:space="preserve">                            ),</w:t>
        <w:br/>
        <w:t xml:space="preserve">                            bg="red.500",</w:t>
        <w:br/>
        <w:t xml:space="preserve">                            padding="3",</w:t>
        <w:br/>
        <w:t xml:space="preserve">                            border_radius="md",</w:t>
        <w:br/>
        <w:t xml:space="preserve">                            display="flex",</w:t>
        <w:br/>
        <w:t xml:space="preserve">                            align_items="center",</w:t>
        <w:br/>
        <w:t xml:space="preserve">                            gap="2",</w:t>
        <w:br/>
        <w:t xml:space="preserve">                            width="90%",</w:t>
        <w:br/>
        <w:t xml:space="preserve">                            mb="4",</w:t>
        <w:br/>
        <w:t xml:space="preserve">                        ),</w:t>
        <w:br/>
        <w:t xml:space="preserve">                        rx.fragment(),</w:t>
        <w:br/>
        <w:t xml:space="preserve">                    ),</w:t>
        <w:br/>
        <w:t xml:space="preserve">                    # Success message</w:t>
        <w:br/>
        <w:t xml:space="preserve">                    rx.cond(</w:t>
        <w:br/>
        <w:t xml:space="preserve">                        MatchState.success_message != "",</w:t>
        <w:br/>
        <w:t xml:space="preserve">                        rx.box(</w:t>
        <w:br/>
        <w:t xml:space="preserve">                            rx.icon("check", color="white"),</w:t>
        <w:br/>
        <w:t xml:space="preserve">                            rx.text(</w:t>
        <w:br/>
        <w:t xml:space="preserve">                                MatchState.success_message,</w:t>
        <w:br/>
        <w:t xml:space="preserve">                                font_weight="bold",</w:t>
        <w:br/>
        <w:t xml:space="preserve">                                color="white",</w:t>
        <w:br/>
        <w:t xml:space="preserve">                            ),</w:t>
        <w:br/>
        <w:t xml:space="preserve">                            bg="green.500",</w:t>
        <w:br/>
        <w:t xml:space="preserve">                            padding="3",</w:t>
        <w:br/>
        <w:t xml:space="preserve">                            border_radius="md",</w:t>
        <w:br/>
        <w:t xml:space="preserve">                            display="flex",</w:t>
        <w:br/>
        <w:t xml:space="preserve">                            align_items="center",</w:t>
        <w:br/>
        <w:t xml:space="preserve">                            gap="2",</w:t>
        <w:br/>
        <w:t xml:space="preserve">                            width="90%",</w:t>
        <w:br/>
        <w:t xml:space="preserve">                            mb="4",</w:t>
        <w:br/>
        <w:t xml:space="preserve">                        ),</w:t>
        <w:br/>
        <w:t xml:space="preserve">                        rx.fragment(),</w:t>
        <w:br/>
        <w:t xml:space="preserve">                    ),</w:t>
        <w:br/>
        <w:t xml:space="preserve">                    profile_card(),</w:t>
        <w:br/>
        <w:t xml:space="preserve">                    action_buttons(),</w:t>
        <w:br/>
        <w:t xml:space="preserve">                    align_items="center",</w:t>
        <w:br/>
        <w:t xml:space="preserve">                ),</w:t>
        <w:br/>
        <w:t xml:space="preserve">            ),</w:t>
        <w:br/>
        <w:t xml:space="preserve">            class_name="flex-1 min-h-screen bg-gray-800 flex flex-col justify-center items-center",</w:t>
        <w:br/>
        <w:t xml:space="preserve">        ),</w:t>
        <w:br/>
        <w:t xml:space="preserve">        # This is just a placeholder now - chat is handled by the dedicated ChatPage</w:t>
        <w:br/>
        <w:t xml:space="preserve">        chat_interface(),</w:t>
        <w:br/>
        <w:t xml:space="preserve">        profile_popup(),  # Add the profile popup component</w:t>
        <w:br/>
        <w:t xml:space="preserve">        spacing="0",</w:t>
        <w:br/>
        <w:t xml:space="preserve">        width="full",</w:t>
        <w:br/>
        <w:t xml:space="preserve">        height="100vh",</w:t>
        <w:br/>
        <w:t xml:space="preserve">        overflow="hidden",</w:t>
        <w:br/>
        <w:t xml:space="preserve">        on_mount=MatchState.on_mount,</w:t>
        <w:br/>
        <w:t xml:space="preserve">    )</w:t>
        <w:br/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Startup_HUB\Matcher\SideBar.py</w:t>
      </w:r>
    </w:p>
    <w:p>
      <w:r>
        <w:t>import reflex as rx</w:t>
        <w:br/>
        <w:t>from typing import List, Dict, Any, TypedDict, Optional</w:t>
        <w:br/>
        <w:t>import httpx</w:t>
        <w:br/>
        <w:t>from ..Auth.AuthPage import AuthState</w:t>
        <w:br/>
        <w:br/>
        <w:t>def matches_content() -&gt; rx.Component:</w:t>
        <w:br/>
        <w:t xml:space="preserve">    """Content for the Matches tab."""</w:t>
        <w:br/>
        <w:t xml:space="preserve">    from .Matcher_Page import MatchState</w:t>
        <w:br/>
        <w:t xml:space="preserve">    return rx.vstack(</w:t>
        <w:br/>
        <w:t xml:space="preserve">        rx.foreach(</w:t>
        <w:br/>
        <w:t xml:space="preserve">            MatchState.matches,</w:t>
        <w:br/>
        <w:t xml:space="preserve">            lambda match: rx.hstack(</w:t>
        <w:br/>
        <w:t xml:space="preserve">                rx.avatar(</w:t>
        <w:br/>
        <w:t xml:space="preserve">                    src=rx.cond(</w:t>
        <w:br/>
        <w:t xml:space="preserve">                        match["matched_user_details"]["profile_picture_url"] != None,</w:t>
        <w:br/>
        <w:t xml:space="preserve">                        match["matched_user_details"]["profile_picture_url"],</w:t>
        <w:br/>
        <w:t xml:space="preserve">                        "/profile.jpg"</w:t>
        <w:br/>
        <w:t xml:space="preserve">                    ),</w:t>
        <w:br/>
        <w:t xml:space="preserve">                    size="5",</w:t>
        <w:br/>
        <w:t xml:space="preserve">                    class_name="rounded-full",</w:t>
        <w:br/>
        <w:t xml:space="preserve">                ),</w:t>
        <w:br/>
        <w:t xml:space="preserve">                rx.vstack(</w:t>
        <w:br/>
        <w:t xml:space="preserve">                    rx.text(</w:t>
        <w:br/>
        <w:t xml:space="preserve">                        rx.cond(</w:t>
        <w:br/>
        <w:t xml:space="preserve">                            (match["matched_user_details"]["first_name"] != "") &amp; </w:t>
        <w:br/>
        <w:t xml:space="preserve">                            (match["matched_user_details"]["last_name"] != ""),</w:t>
        <w:br/>
        <w:t xml:space="preserve">                            f"{match['matched_user_details']['first_name']} {match['matched_user_details']['last_name']}",</w:t>
        <w:br/>
        <w:t xml:space="preserve">                            match["matched_user"]</w:t>
        <w:br/>
        <w:t xml:space="preserve">                        ),</w:t>
        <w:br/>
        <w:t xml:space="preserve">                        font_weight="bold",</w:t>
        <w:br/>
        <w:t xml:space="preserve">                        class_name="text-black"</w:t>
        <w:br/>
        <w:t xml:space="preserve">                    ),</w:t>
        <w:br/>
        <w:t xml:space="preserve">                    rx.text(</w:t>
        <w:br/>
        <w:t xml:space="preserve">                        rx.cond(</w:t>
        <w:br/>
        <w:t xml:space="preserve">                            match["matched_user_details"]["industry"] != "",</w:t>
        <w:br/>
        <w:t xml:space="preserve">                            match["matched_user_details"]["industry"],</w:t>
        <w:br/>
        <w:t xml:space="preserve">                            "No industry specified"</w:t>
        <w:br/>
        <w:t xml:space="preserve">                        ),</w:t>
        <w:br/>
        <w:t xml:space="preserve">                        class_name="text-gray-600"</w:t>
        <w:br/>
        <w:t xml:space="preserve">                    ),</w:t>
        <w:br/>
        <w:t xml:space="preserve">                    align_items="start",</w:t>
        <w:br/>
        <w:t xml:space="preserve">                ),</w:t>
        <w:br/>
        <w:t xml:space="preserve">                rx.spacer(),</w:t>
        <w:br/>
        <w:t xml:space="preserve">                rx.button(</w:t>
        <w:br/>
        <w:t xml:space="preserve">                    rx.icon("message-circle"),</w:t>
        <w:br/>
        <w:t xml:space="preserve">                    on_click=lambda username=match["matched_user"]: MatchState.open_chat(username),</w:t>
        <w:br/>
        <w:t xml:space="preserve">                    class_name="bg-blue-500 text-white p-2 rounded-full hover:bg-blue-600",</w:t>
        <w:br/>
        <w:t xml:space="preserve">                    size="1",</w:t>
        <w:br/>
        <w:t xml:space="preserve">                    tooltip="Chat with this user",</w:t>
        <w:br/>
        <w:t xml:space="preserve">                ),</w:t>
        <w:br/>
        <w:t xml:space="preserve">                spacing="4",</w:t>
        <w:br/>
        <w:t xml:space="preserve">                class_name="w-full p-2 hover:bg-gray-100 rounded-lg cursor-pointer",</w:t>
        <w:br/>
        <w:t xml:space="preserve">                on_click=lambda username=match["matched_user"]: MatchState.open_chat(username),</w:t>
        <w:br/>
        <w:t xml:space="preserve">            ),</w:t>
        <w:br/>
        <w:t xml:space="preserve">        ),</w:t>
        <w:br/>
        <w:t xml:space="preserve">        align_items="stretch",</w:t>
        <w:br/>
        <w:t xml:space="preserve">        padding_x="4",</w:t>
        <w:br/>
        <w:t xml:space="preserve">        spacing="3",</w:t>
        <w:br/>
        <w:t xml:space="preserve">    )</w:t>
        <w:br/>
        <w:br/>
        <w:t>def liked_content() -&gt; rx.Component:</w:t>
        <w:br/>
        <w:t xml:space="preserve">    """Content for the Liked tab."""</w:t>
        <w:br/>
        <w:t xml:space="preserve">    from .Matcher_Page import MatchState</w:t>
        <w:br/>
        <w:t xml:space="preserve">    return rx.vstack(</w:t>
        <w:br/>
        <w:t xml:space="preserve">        rx.foreach(</w:t>
        <w:br/>
        <w:t xml:space="preserve">            MatchState.likes,</w:t>
        <w:br/>
        <w:t xml:space="preserve">            lambda like: rx.hstack(</w:t>
        <w:br/>
        <w:t xml:space="preserve">                rx.avatar(</w:t>
        <w:br/>
        <w:t xml:space="preserve">                    src=rx.cond(</w:t>
        <w:br/>
        <w:t xml:space="preserve">                        like["liked_user_details"]["profile_picture_url"] is not None,</w:t>
        <w:br/>
        <w:t xml:space="preserve">                        like["liked_user_details"]["profile_picture_url"],</w:t>
        <w:br/>
        <w:t xml:space="preserve">                        "../../profile.jpg"</w:t>
        <w:br/>
        <w:t xml:space="preserve">                    ),</w:t>
        <w:br/>
        <w:t xml:space="preserve">                    size="5",</w:t>
        <w:br/>
        <w:t xml:space="preserve">                    class_name="rounded-full",</w:t>
        <w:br/>
        <w:t xml:space="preserve">                ),</w:t>
        <w:br/>
        <w:t xml:space="preserve">                rx.vstack(</w:t>
        <w:br/>
        <w:t xml:space="preserve">                    rx.text(</w:t>
        <w:br/>
        <w:t xml:space="preserve">                        rx.cond(</w:t>
        <w:br/>
        <w:t xml:space="preserve">                            (like["liked_user_details"]["first_name"] != "") &amp; </w:t>
        <w:br/>
        <w:t xml:space="preserve">                            (like["liked_user_details"]["last_name"] != ""),</w:t>
        <w:br/>
        <w:t xml:space="preserve">                            f"{like['liked_user_details']['first_name']} {like['liked_user_details']['last_name']}",</w:t>
        <w:br/>
        <w:t xml:space="preserve">                            like["liked_user"]</w:t>
        <w:br/>
        <w:t xml:space="preserve">                        ),</w:t>
        <w:br/>
        <w:t xml:space="preserve">                        font_weight="bold",</w:t>
        <w:br/>
        <w:t xml:space="preserve">                        class_name="text-black"</w:t>
        <w:br/>
        <w:t xml:space="preserve">                    ),</w:t>
        <w:br/>
        <w:t xml:space="preserve">                    rx.text(</w:t>
        <w:br/>
        <w:t xml:space="preserve">                        rx.cond(</w:t>
        <w:br/>
        <w:t xml:space="preserve">                            like["liked_user_details"]["industry"] is not None,</w:t>
        <w:br/>
        <w:t xml:space="preserve">                            like["liked_user_details"]["industry"],</w:t>
        <w:br/>
        <w:t xml:space="preserve">                            "No industry specified"</w:t>
        <w:br/>
        <w:t xml:space="preserve">                        ),</w:t>
        <w:br/>
        <w:t xml:space="preserve">                        class_name="text-gray-600"</w:t>
        <w:br/>
        <w:t xml:space="preserve">                    ),</w:t>
        <w:br/>
        <w:t xml:space="preserve">                    align_items="start",</w:t>
        <w:br/>
        <w:t xml:space="preserve">                ),</w:t>
        <w:br/>
        <w:t xml:space="preserve">                rx.spacer(),</w:t>
        <w:br/>
        <w:t xml:space="preserve">                rx.button(</w:t>
        <w:br/>
        <w:t xml:space="preserve">                    rx.icon("message-circle"),</w:t>
        <w:br/>
        <w:t xml:space="preserve">                    on_click=lambda username=like["liked_user"]: MatchState.open_chat(username),</w:t>
        <w:br/>
        <w:t xml:space="preserve">                    class_name="bg-blue-500 text-white p-2 rounded-full hover:bg-blue-600",</w:t>
        <w:br/>
        <w:t xml:space="preserve">                    size="1",</w:t>
        <w:br/>
        <w:t xml:space="preserve">                    tooltip="Chat with this user",</w:t>
        <w:br/>
        <w:t xml:space="preserve">                ),</w:t>
        <w:br/>
        <w:t xml:space="preserve">                spacing="4",</w:t>
        <w:br/>
        <w:t xml:space="preserve">                class_name="w-full p-2 hover:bg-gray-100 rounded-lg cursor-pointer",</w:t>
        <w:br/>
        <w:t xml:space="preserve">                on_click=lambda username=like["liked_user"]: MatchState.open_chat(username),</w:t>
        <w:br/>
        <w:t xml:space="preserve">            ),</w:t>
        <w:br/>
        <w:t xml:space="preserve">        ),</w:t>
        <w:br/>
        <w:t xml:space="preserve">        align_items="stretch",</w:t>
        <w:br/>
        <w:t xml:space="preserve">        padding_x="4",</w:t>
        <w:br/>
        <w:t xml:space="preserve">        spacing="3",</w:t>
        <w:br/>
        <w:t xml:space="preserve">    )</w:t>
        <w:br/>
        <w:br/>
        <w:t>def messages_content() -&gt; rx.Component:</w:t>
        <w:br/>
        <w:t xml:space="preserve">    """Content for the Messages tab."""</w:t>
        <w:br/>
        <w:t xml:space="preserve">    from .Matcher_Page import MatchState</w:t>
        <w:br/>
        <w:t xml:space="preserve">    return rx.vstack(</w:t>
        <w:br/>
        <w:t xml:space="preserve">        rx.cond(</w:t>
        <w:br/>
        <w:t xml:space="preserve">            MatchState.rooms.length() &gt; 0,</w:t>
        <w:br/>
        <w:t xml:space="preserve">            rx.vstack(</w:t>
        <w:br/>
        <w:t xml:space="preserve">                rx.foreach(</w:t>
        <w:br/>
        <w:t xml:space="preserve">                    MatchState.rooms,</w:t>
        <w:br/>
        <w:t xml:space="preserve">                    lambda room: rx.hstack(</w:t>
        <w:br/>
        <w:t xml:space="preserve">                        rx.avatar(</w:t>
        <w:br/>
        <w:t xml:space="preserve">                            src=rx.cond(</w:t>
        <w:br/>
        <w:t xml:space="preserve">                                room["profile_image"] is not None,</w:t>
        <w:br/>
        <w:t xml:space="preserve">                                room["profile_image"],</w:t>
        <w:br/>
        <w:t xml:space="preserve">                                "../../profile.jpg"</w:t>
        <w:br/>
        <w:t xml:space="preserve">                            ),</w:t>
        <w:br/>
        <w:t xml:space="preserve">                            size="5",</w:t>
        <w:br/>
        <w:t xml:space="preserve">                            class_name="rounded-full",</w:t>
        <w:br/>
        <w:t xml:space="preserve">                        ),</w:t>
        <w:br/>
        <w:t xml:space="preserve">                        rx.vstack(</w:t>
        <w:br/>
        <w:t xml:space="preserve">                            rx.text(</w:t>
        <w:br/>
        <w:t xml:space="preserve">                                room["name"],</w:t>
        <w:br/>
        <w:t xml:space="preserve">                                font_weight="bold",</w:t>
        <w:br/>
        <w:t xml:space="preserve">                                class_name="text-black"</w:t>
        <w:br/>
        <w:t xml:space="preserve">                            ),</w:t>
        <w:br/>
        <w:t xml:space="preserve">                            rx.text(</w:t>
        <w:br/>
        <w:t xml:space="preserve">                                rx.cond(</w:t>
        <w:br/>
        <w:t xml:space="preserve">                                    room["last_message"] is not None,</w:t>
        <w:br/>
        <w:t xml:space="preserve">                                    rx.cond(</w:t>
        <w:br/>
        <w:t xml:space="preserve">                                        room["last_message"]["content"] != "",</w:t>
        <w:br/>
        <w:t xml:space="preserve">                                        room["last_message"]["content"],</w:t>
        <w:br/>
        <w:t xml:space="preserve">                                        "Media message"</w:t>
        <w:br/>
        <w:t xml:space="preserve">                                    ),</w:t>
        <w:br/>
        <w:t xml:space="preserve">                                    "No messages yet"</w:t>
        <w:br/>
        <w:t xml:space="preserve">                                ),</w:t>
        <w:br/>
        <w:t xml:space="preserve">                                class_name="text-gray-600 truncate w-52",</w:t>
        <w:br/>
        <w:t xml:space="preserve">                            ),</w:t>
        <w:br/>
        <w:t xml:space="preserve">                            align_items="start",</w:t>
        <w:br/>
        <w:t xml:space="preserve">                            width="full",</w:t>
        <w:br/>
        <w:t xml:space="preserve">                        ),</w:t>
        <w:br/>
        <w:t xml:space="preserve">                        spacing="4",</w:t>
        <w:br/>
        <w:t xml:space="preserve">                        class_name="w-full p-2 hover:bg-gray-100 rounded-lg cursor-pointer",</w:t>
        <w:br/>
        <w:t xml:space="preserve">                        on_click=lambda room_id=room["id"], room_name=room["name"], room_type=room["room_type"]: </w:t>
        <w:br/>
        <w:t xml:space="preserve">                            rx.cond(</w:t>
        <w:br/>
        <w:t xml:space="preserve">                                room_type == "group",</w:t>
        <w:br/>
        <w:t xml:space="preserve">                                MatchState.open_group_chat(room_id, room_name),</w:t>
        <w:br/>
        <w:t xml:space="preserve">                                MatchState.open_chat(rx.cond(</w:t>
        <w:br/>
        <w:t xml:space="preserve">                                    (room["participants"].length() &gt; 1) &amp; (room["participants"][0]["user"]["username"] == MatchState.get_username),</w:t>
        <w:br/>
        <w:t xml:space="preserve">                                    room["participants"][1]["user"]["username"],</w:t>
        <w:br/>
        <w:t xml:space="preserve">                                    room["participants"][0]["user"]["username"]</w:t>
        <w:br/>
        <w:t xml:space="preserve">                                ))</w:t>
        <w:br/>
        <w:t xml:space="preserve">                            ),</w:t>
        <w:br/>
        <w:t xml:space="preserve">                    ),</w:t>
        <w:br/>
        <w:t xml:space="preserve">                ),</w:t>
        <w:br/>
        <w:t xml:space="preserve">                align_items="stretch",</w:t>
        <w:br/>
        <w:t xml:space="preserve">                padding_x="4",</w:t>
        <w:br/>
        <w:t xml:space="preserve">                spacing="3",</w:t>
        <w:br/>
        <w:t xml:space="preserve">            ),</w:t>
        <w:br/>
        <w:t xml:space="preserve">            rx.vstack(</w:t>
        <w:br/>
        <w:t xml:space="preserve">                rx.image(</w:t>
        <w:br/>
        <w:t xml:space="preserve">                    src="/empty-chat.svg",</w:t>
        <w:br/>
        <w:t xml:space="preserve">                    width="200px",</w:t>
        <w:br/>
        <w:t xml:space="preserve">                    height="200px",</w:t>
        <w:br/>
        <w:t xml:space="preserve">                    opacity="0.5",</w:t>
        <w:br/>
        <w:t xml:space="preserve">                ),</w:t>
        <w:br/>
        <w:t xml:space="preserve">                rx.text(</w:t>
        <w:br/>
        <w:t xml:space="preserve">                    "No messages yet", </w:t>
        <w:br/>
        <w:t xml:space="preserve">                    color="gray.500",</w:t>
        <w:br/>
        <w:t xml:space="preserve">                    font_size="lg",</w:t>
        <w:br/>
        <w:t xml:space="preserve">                ),</w:t>
        <w:br/>
        <w:t xml:space="preserve">                rx.text(</w:t>
        <w:br/>
        <w:t xml:space="preserve">                    "Start a conversation by clicking on a match or a liked user", </w:t>
        <w:br/>
        <w:t xml:space="preserve">                    color="gray.400",</w:t>
        <w:br/>
        <w:t xml:space="preserve">                    font_size="sm",</w:t>
        <w:br/>
        <w:t xml:space="preserve">                    text_align="center",</w:t>
        <w:br/>
        <w:t xml:space="preserve">                ),</w:t>
        <w:br/>
        <w:t xml:space="preserve">                justify="center",</w:t>
        <w:br/>
        <w:t xml:space="preserve">                align_items="center",</w:t>
        <w:br/>
        <w:t xml:space="preserve">                height="100%",</w:t>
        <w:br/>
        <w:t xml:space="preserve">                spacing="4",</w:t>
        <w:br/>
        <w:t xml:space="preserve">                padding="8",</w:t>
        <w:br/>
        <w:t xml:space="preserve">            ),</w:t>
        <w:br/>
        <w:t xml:space="preserve">        ),</w:t>
        <w:br/>
        <w:t xml:space="preserve">        height="calc(100vh - 240px)",</w:t>
        <w:br/>
        <w:t xml:space="preserve">        overflow_y="auto",</w:t>
        <w:br/>
        <w:t xml:space="preserve">    )</w:t>
        <w:br/>
        <w:br/>
        <w:t>def report_modal() -&gt; rx.Component:</w:t>
        <w:br/>
        <w:t xml:space="preserve">    """Report modal component."""</w:t>
        <w:br/>
        <w:t xml:space="preserve">    return rx.dialog.root(</w:t>
        <w:br/>
        <w:t xml:space="preserve">        rx.dialog.trigger(</w:t>
        <w:br/>
        <w:t xml:space="preserve">            rx.icon(</w:t>
        <w:br/>
        <w:t xml:space="preserve">                "shield",</w:t>
        <w:br/>
        <w:t xml:space="preserve">                color="black",</w:t>
        <w:br/>
        <w:t xml:space="preserve">                class_name="w-10 h-10 bg-white rounded-full p-1 hover:bg-green-500 hover:text-white",</w:t>
        <w:br/>
        <w:t xml:space="preserve">            ),</w:t>
        <w:br/>
        <w:t xml:space="preserve">        ),</w:t>
        <w:br/>
        <w:t xml:space="preserve">        rx.dialog.content(</w:t>
        <w:br/>
        <w:t xml:space="preserve">            rx.dialog.title(</w:t>
        <w:br/>
        <w:t xml:space="preserve">                "Report an Issue",</w:t>
        <w:br/>
        <w:t xml:space="preserve">                class_name="text-3xl font-bold text-sky-600 text-center"</w:t>
        <w:br/>
        <w:t xml:space="preserve">            ),</w:t>
        <w:br/>
        <w:t xml:space="preserve">            rx.dialog.description(</w:t>
        <w:br/>
        <w:t xml:space="preserve">                rx.form(</w:t>
        <w:br/>
        <w:t xml:space="preserve">                    rx.vstack(</w:t>
        <w:br/>
        <w:t xml:space="preserve">                        rx.select(</w:t>
        <w:br/>
        <w:t xml:space="preserve">                            ["Inappropriate Content", "Technical Issue", "Harassment", "Other"],</w:t>
        <w:br/>
        <w:t xml:space="preserve">                            placeholder="Select Issue Type",</w:t>
        <w:br/>
        <w:t xml:space="preserve">                            name="issue_type",</w:t>
        <w:br/>
        <w:t xml:space="preserve">                            required=True,</w:t>
        <w:br/>
        <w:t xml:space="preserve">                        ),</w:t>
        <w:br/>
        <w:t xml:space="preserve">                        rx.input(</w:t>
        <w:br/>
        <w:t xml:space="preserve">                            placeholder="Enter username",</w:t>
        <w:br/>
        <w:t xml:space="preserve">                            name="username",</w:t>
        <w:br/>
        <w:t xml:space="preserve">                            required=True,</w:t>
        <w:br/>
        <w:t xml:space="preserve">                            class_name="w-60 h-10 border rounded-xl bg-sky-600",</w:t>
        <w:br/>
        <w:t xml:space="preserve">                        ),</w:t>
        <w:br/>
        <w:t xml:space="preserve">                        rx.text_area(</w:t>
        <w:br/>
        <w:t xml:space="preserve">                            placeholder="Describe the issue in detail...",</w:t>
        <w:br/>
        <w:t xml:space="preserve">                            name="description",</w:t>
        <w:br/>
        <w:t xml:space="preserve">                            required=True,</w:t>
        <w:br/>
        <w:t xml:space="preserve">                            min_height="300px",</w:t>
        <w:br/>
        <w:t xml:space="preserve">                            min_width = "550px",</w:t>
        <w:br/>
        <w:t xml:space="preserve">                            class_name="bg-gray-600",</w:t>
        <w:br/>
        <w:t xml:space="preserve">                        ),</w:t>
        <w:br/>
        <w:t xml:space="preserve">                        rx.hstack(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"Cancel",</w:t>
        <w:br/>
        <w:t xml:space="preserve">                                    variant="soft",</w:t>
        <w:br/>
        <w:t xml:space="preserve">                                    color_scheme="gray",</w:t>
        <w:br/>
        <w:t xml:space="preserve">                                    class_name="bg-red-600 text-white hover:bg-red-700",</w:t>
        <w:br/>
        <w:t xml:space="preserve">                                ),</w:t>
        <w:br/>
        <w:t xml:space="preserve">                            ),</w:t>
        <w:br/>
        <w:t xml:space="preserve">                            rx.button(</w:t>
        <w:br/>
        <w:t xml:space="preserve">                                "Submit Report",</w:t>
        <w:br/>
        <w:t xml:space="preserve">                                type="submit",</w:t>
        <w:br/>
        <w:t xml:space="preserve">                                class_name="bg-green-600 text-white hover:bg-green-700",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on_submit=lambda form_data: rx.window_alert(f"Report submitted: {form_data}"),</w:t>
        <w:br/>
        <w:t xml:space="preserve">                    reset_on_submit=True,</w:t>
        <w:br/>
        <w:t xml:space="preserve">                ),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shadow-xl",</w:t>
        <w:br/>
        <w:t xml:space="preserve">        ),</w:t>
        <w:br/>
        <w:t xml:space="preserve">    )</w:t>
        <w:br/>
        <w:br/>
        <w:t>def create_group_modal() -&gt; rx.Component:</w:t>
        <w:br/>
        <w:t xml:space="preserve">    """Create new group chat modal component."""</w:t>
        <w:br/>
        <w:t xml:space="preserve">    from .Matcher_Page import MatchState</w:t>
        <w:br/>
        <w:t xml:space="preserve">    </w:t>
        <w:br/>
        <w:t xml:space="preserve">    def handle_submit(form_data):</w:t>
        <w:br/>
        <w:t xml:space="preserve">        """Handle form submission."""</w:t>
        <w:br/>
        <w:t xml:space="preserve">        print(f"Form data received: {form_data}")</w:t>
        <w:br/>
        <w:t xml:space="preserve">        print(f"Form data type: {type(form_data)}")</w:t>
        <w:br/>
        <w:t xml:space="preserve">        </w:t>
        <w:br/>
        <w:t xml:space="preserve">        # IMPORTANT: With Reflex, we must return an event chain, not process form data directly</w:t>
        <w:br/>
        <w:t xml:space="preserve">        # Form processing happens in the create_direct_group_chat method instead</w:t>
        <w:br/>
        <w:t xml:space="preserve">        </w:t>
        <w:br/>
        <w:t xml:space="preserve">        # Return an event chain to avoid UntypedVarError</w:t>
        <w:br/>
        <w:t xml:space="preserve">        return [</w:t>
        <w:br/>
        <w:t xml:space="preserve">            # Pass the raw form_data Var to the method that knows how to handle it</w:t>
        <w:br/>
        <w:t xml:space="preserve">            MatchState.create_direct_group_chat(form_data),</w:t>
        <w:br/>
        <w:t xml:space="preserve">            # Show a success message</w:t>
        <w:br/>
        <w:t xml:space="preserve">            rx.window_alert("Creating group chat..."),</w:t>
        <w:br/>
        <w:t xml:space="preserve">        ]</w:t>
        <w:br/>
        <w:t xml:space="preserve">        </w:t>
        <w:br/>
        <w:t xml:space="preserve">    # Create the component with dialog</w:t>
        <w:br/>
        <w:t xml:space="preserve">    return rx.dialog.root(</w:t>
        <w:br/>
        <w:t xml:space="preserve">        rx.dialog.trigger(</w:t>
        <w:br/>
        <w:t xml:space="preserve">            rx.icon(</w:t>
        <w:br/>
        <w:t xml:space="preserve">                "plus",</w:t>
        <w:br/>
        <w:t xml:space="preserve">                color="black",</w:t>
        <w:br/>
        <w:t xml:space="preserve">                class_name="w-8 h-8 bg-white rounded-full p-1 hover:bg-blue-500 hover:text-white",</w:t>
        <w:br/>
        <w:t xml:space="preserve">            ),</w:t>
        <w:br/>
        <w:t xml:space="preserve">        ),</w:t>
        <w:br/>
        <w:t xml:space="preserve">        rx.dialog.content(</w:t>
        <w:br/>
        <w:t xml:space="preserve">            rx.dialog.title(</w:t>
        <w:br/>
        <w:t xml:space="preserve">                "Create New Group Chat",</w:t>
        <w:br/>
        <w:t xml:space="preserve">                class_name="text-2xl font-bold text-sky-600 text-center font-mono"</w:t>
        <w:br/>
        <w:t xml:space="preserve">            ),</w:t>
        <w:br/>
        <w:t xml:space="preserve">            rx.dialog.description(</w:t>
        <w:br/>
        <w:t xml:space="preserve">                rx.form(</w:t>
        <w:br/>
        <w:t xml:space="preserve">                    rx.vstack(</w:t>
        <w:br/>
        <w:t xml:space="preserve">                        rx.text(</w:t>
        <w:br/>
        <w:t xml:space="preserve">                            "Group Name:",</w:t>
        <w:br/>
        <w:t xml:space="preserve">                            class_name="font-semibold text-lg text-sky-300"</w:t>
        <w:br/>
        <w:t xml:space="preserve">                        ),</w:t>
        <w:br/>
        <w:t xml:space="preserve">                        rx.input(</w:t>
        <w:br/>
        <w:t xml:space="preserve">                            name="group_name",</w:t>
        <w:br/>
        <w:t xml:space="preserve">                            required=True,</w:t>
        <w:br/>
        <w:t xml:space="preserve">                            class_name="w-full h-10 border rounded-xl bg-white text-black"</w:t>
        <w:br/>
        <w:t xml:space="preserve">                        ),</w:t>
        <w:br/>
        <w:t xml:space="preserve">                        rx.text(</w:t>
        <w:br/>
        <w:t xml:space="preserve">                            "Max Members:",</w:t>
        <w:br/>
        <w:t xml:space="preserve">                            class_name="font-semibold text-lg mt-4 text-sky-300"</w:t>
        <w:br/>
        <w:t xml:space="preserve">                        ),</w:t>
        <w:br/>
        <w:t xml:space="preserve">                        rx.input(</w:t>
        <w:br/>
        <w:t xml:space="preserve">                            name="max_participants",</w:t>
        <w:br/>
        <w:t xml:space="preserve">                            type="number",</w:t>
        <w:br/>
        <w:t xml:space="preserve">                            min="2",</w:t>
        <w:br/>
        <w:t xml:space="preserve">                            max="100",</w:t>
        <w:br/>
        <w:t xml:space="preserve">                            default_value="10",</w:t>
        <w:br/>
        <w:t xml:space="preserve">                            class_name="w-full h-10 border rounded-xl bg-white text-black",</w:t>
        <w:br/>
        <w:t xml:space="preserve">                        ),</w:t>
        <w:br/>
        <w:t xml:space="preserve">                        rx.text(</w:t>
        <w:br/>
        <w:t xml:space="preserve">                            "Add Members",</w:t>
        <w:br/>
        <w:t xml:space="preserve">                            class_name="font-semibold text-lg mt-4 text-sky-300",</w:t>
        <w:br/>
        <w:t xml:space="preserve">                        ),</w:t>
        <w:br/>
        <w:t xml:space="preserve">                        rx.vstack(</w:t>
        <w:br/>
        <w:t xml:space="preserve">                            rx.foreach(</w:t>
        <w:br/>
        <w:t xml:space="preserve">                                MatchState.likes,</w:t>
        <w:br/>
        <w:t xml:space="preserve">                                lambda like: rx.hstack(</w:t>
        <w:br/>
        <w:t xml:space="preserve">                                    rx.avatar(</w:t>
        <w:br/>
        <w:t xml:space="preserve">                                        src=rx.cond(</w:t>
        <w:br/>
        <w:t xml:space="preserve">                                            like["liked_user_details"]["profile_picture_url"] is not None,</w:t>
        <w:br/>
        <w:t xml:space="preserve">                                            like["liked_user_details"]["profile_picture_url"],</w:t>
        <w:br/>
        <w:t xml:space="preserve">                                            "../../profile.jpg"</w:t>
        <w:br/>
        <w:t xml:space="preserve">                                        ),</w:t>
        <w:br/>
        <w:t xml:space="preserve">                                        size="5",</w:t>
        <w:br/>
        <w:t xml:space="preserve">                                        class_name="rounded-full",</w:t>
        <w:br/>
        <w:t xml:space="preserve">                                    ),</w:t>
        <w:br/>
        <w:t xml:space="preserve">                                    rx.text(</w:t>
        <w:br/>
        <w:t xml:space="preserve">                                        rx.cond(</w:t>
        <w:br/>
        <w:t xml:space="preserve">                                            (like["liked_user_details"]["first_name"] != "") &amp; </w:t>
        <w:br/>
        <w:t xml:space="preserve">                                            (like["liked_user_details"]["last_name"] != ""),</w:t>
        <w:br/>
        <w:t xml:space="preserve">                                            f"{like['liked_user_details']['first_name']} {like['liked_user_details']['last_name']}",</w:t>
        <w:br/>
        <w:t xml:space="preserve">                                            like["liked_user"]</w:t>
        <w:br/>
        <w:t xml:space="preserve">                                        ),</w:t>
        <w:br/>
        <w:t xml:space="preserve">                                        class_name="text-black"</w:t>
        <w:br/>
        <w:t xml:space="preserve">                                    ),</w:t>
        <w:br/>
        <w:t xml:space="preserve">                                    rx.spacer(),</w:t>
        <w:br/>
        <w:t xml:space="preserve">                                    # Use HTML input directly with data attribute</w:t>
        <w:br/>
        <w:t xml:space="preserve">                                    rx.html(</w:t>
        <w:br/>
        <w:t xml:space="preserve">                                        f"""</w:t>
        <w:br/>
        <w:t xml:space="preserve">                                        &lt;label class="flex items-center space-x-2 cursor-pointer"&gt;</w:t>
        <w:br/>
        <w:t xml:space="preserve">                                            &lt;input </w:t>
        <w:br/>
        <w:t xml:space="preserve">                                                type="checkbox" </w:t>
        <w:br/>
        <w:t xml:space="preserve">                                                name="member_{like['liked_user']}" </w:t>
        <w:br/>
        <w:t xml:space="preserve">                                                value="true"</w:t>
        <w:br/>
        <w:t xml:space="preserve">                                                class="form-checkbox h-5 w-5 text-blue-600 rounded focus:ring-blue-500"</w:t>
        <w:br/>
        <w:t xml:space="preserve">                                            /&gt;</w:t>
        <w:br/>
        <w:t xml:space="preserve">                                            &lt;span class="text-sm font-medium text-gray-700"&gt;Select&lt;/span&gt;</w:t>
        <w:br/>
        <w:t xml:space="preserve">                                        &lt;/label&gt;</w:t>
        <w:br/>
        <w:t xml:space="preserve">                                        """</w:t>
        <w:br/>
        <w:t xml:space="preserve">                                    ),</w:t>
        <w:br/>
        <w:t xml:space="preserve">                                    spacing="4",</w:t>
        <w:br/>
        <w:t xml:space="preserve">                                    class_name="w-full p-2 hover:bg-gray-100 rounded-lg",</w:t>
        <w:br/>
        <w:t xml:space="preserve">                                ),</w:t>
        <w:br/>
        <w:t xml:space="preserve">                            ),</w:t>
        <w:br/>
        <w:t xml:space="preserve">                            align_items="stretch",</w:t>
        <w:br/>
        <w:t xml:space="preserve">                            spacing="2",</w:t>
        <w:br/>
        <w:t xml:space="preserve">                            class_name="max-h-[300px] overflow-y-auto",</w:t>
        <w:br/>
        <w:t xml:space="preserve">                        ),</w:t>
        <w:br/>
        <w:t xml:space="preserve">                        rx.hstack(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"Cancel",</w:t>
        <w:br/>
        <w:t xml:space="preserve">                                    variant="soft",</w:t>
        <w:br/>
        <w:t xml:space="preserve">                                    color_scheme="gray",</w:t>
        <w:br/>
        <w:t xml:space="preserve">                                    class_name="bg-red-600 text-white hover:bg-red-700",</w:t>
        <w:br/>
        <w:t xml:space="preserve">                                    type="button",</w:t>
        <w:br/>
        <w:t xml:space="preserve">                                ),</w:t>
        <w:br/>
        <w:t xml:space="preserve">                            ),</w:t>
        <w:br/>
        <w:t xml:space="preserve">                            rx.button(</w:t>
        <w:br/>
        <w:t xml:space="preserve">                                "Create Group",</w:t>
        <w:br/>
        <w:t xml:space="preserve">                                type="submit",</w:t>
        <w:br/>
        <w:t xml:space="preserve">                                class_name="bg-green-600 text-white hover:bg-green-700",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on_submit=handle_submit,</w:t>
        <w:br/>
        <w:t xml:space="preserve">                    reset_on_submit=True,</w:t>
        <w:br/>
        <w:t xml:space="preserve">                ),</w:t>
        <w:br/>
        <w:t xml:space="preserve">            ),</w:t>
        <w:br/>
        <w:t xml:space="preserve">            max_width="500px",</w:t>
        <w:br/>
        <w:t xml:space="preserve">            width="90vw",</w:t>
        <w:br/>
        <w:t xml:space="preserve">            class_name="bg-white p-8 rounded-xl shadow-xl",</w:t>
        <w:br/>
        <w:t xml:space="preserve">        ),</w:t>
        <w:br/>
        <w:t xml:space="preserve">    )</w:t>
        <w:br/>
        <w:br/>
        <w:t>def sidebar(state=None) -&gt; rx.Component:</w:t>
        <w:br/>
        <w:t xml:space="preserve">    if state is None:</w:t>
        <w:br/>
        <w:t xml:space="preserve">        from .Matcher_Page import MatchState</w:t>
        <w:br/>
        <w:t xml:space="preserve">        active_state = MatchState</w:t>
        <w:br/>
        <w:t xml:space="preserve">    else:</w:t>
        <w:br/>
        <w:t xml:space="preserve">        active_state = state</w:t>
        <w:br/>
        <w:br/>
        <w:t xml:space="preserve">    return rx.box(</w:t>
        <w:br/>
        <w:t xml:space="preserve">        rx.vstack(</w:t>
        <w:br/>
        <w:t xml:space="preserve">            # Top section with search and icons</w:t>
        <w:br/>
        <w:t xml:space="preserve">            rx.hstack(</w:t>
        <w:br/>
        <w:t xml:space="preserve">                # rx.avatar(</w:t>
        <w:br/>
        <w:t xml:space="preserve">                #     src="../../profile.jpg",</w:t>
        <w:br/>
        <w:t xml:space="preserve">                #     size="5",</w:t>
        <w:br/>
        <w:t xml:space="preserve">                #     class_name="rounded-full object-cover border-4 border-white m-2",</w:t>
        <w:br/>
        <w:t xml:space="preserve">                # ),</w:t>
        <w:br/>
        <w:t xml:space="preserve">                rx.spacer(),</w:t>
        <w:br/>
        <w:t xml:space="preserve">                rx.hstack(</w:t>
        <w:br/>
        <w:t xml:space="preserve">                    rx.icon(</w:t>
        <w:br/>
        <w:t xml:space="preserve">                        "search",</w:t>
        <w:br/>
        <w:t xml:space="preserve">                        color="black",</w:t>
        <w:br/>
        <w:t xml:space="preserve">                        class_name="w-10 h-10 bg-white rounded-full p-1 hover:bg-blue-500 hover:text-white cursor-pointer",</w:t>
        <w:br/>
        <w:t xml:space="preserve">                        on_click=rx.redirect("/search"),</w:t>
        <w:br/>
        <w:t xml:space="preserve">                    ),</w:t>
        <w:br/>
        <w:t xml:space="preserve">                    report_modal(),</w:t>
        <w:br/>
        <w:t xml:space="preserve">                    rx.icon(</w:t>
        <w:br/>
        <w:t xml:space="preserve">                        "log-out",</w:t>
        <w:br/>
        <w:t xml:space="preserve">                        color="black",</w:t>
        <w:br/>
        <w:t xml:space="preserve">                        class_name="w-10 h-10 bg-white rounded-full p-1 hover:bg-red-500 hover:text-white cursor-pointer",</w:t>
        <w:br/>
        <w:t xml:space="preserve">                        on_click=rx.redirect("/"),</w:t>
        <w:br/>
        <w:t xml:space="preserve">                    ),</w:t>
        <w:br/>
        <w:t xml:space="preserve">                    spacing="4",</w:t>
        <w:br/>
        <w:t xml:space="preserve">                    class_name="m-4"</w:t>
        <w:br/>
        <w:t xml:space="preserve">                ),</w:t>
        <w:br/>
        <w:t xml:space="preserve">                width="full",</w:t>
        <w:br/>
        <w:t xml:space="preserve">                padding="4",</w:t>
        <w:br/>
        <w:t xml:space="preserve">                class_name="bg-sky-400",</w:t>
        <w:br/>
        <w:t xml:space="preserve">            ),</w:t>
        <w:br/>
        <w:t xml:space="preserve">            # Navigation tabs</w:t>
        <w:br/>
        <w:t xml:space="preserve">            rx.hstack(</w:t>
        <w:br/>
        <w:t xml:space="preserve">                rx.text(</w:t>
        <w:br/>
        <w:t xml:space="preserve">                    "Matches",</w:t>
        <w:br/>
        <w:t xml:space="preserve">                    color="black",</w:t>
        <w:br/>
        <w:t xml:space="preserve">                    font_weight="bold",</w:t>
        <w:br/>
        <w:t xml:space="preserve">                    cursor="pointer",</w:t>
        <w:br/>
        <w:t xml:space="preserve">                    style={"fontSize": "18px"},</w:t>
        <w:br/>
        <w:t xml:space="preserve">                    class_name=rx.cond(</w:t>
        <w:br/>
        <w:t xml:space="preserve">                        getattr(active_state, "active_tab", "") == "Matches",</w:t>
        <w:br/>
        <w:t xml:space="preserve">                        "border-b-2 border-sky-400",</w:t>
        <w:br/>
        <w:t xml:space="preserve">                        ""</w:t>
        <w:br/>
        <w:t xml:space="preserve">                    ),</w:t>
        <w:br/>
        <w:t xml:space="preserve">                    on_click=lambda: active_state.set_active_tab("Matches") if hasattr(active_state, "set_active_tab") else rx.noop(),</w:t>
        <w:br/>
        <w:t xml:space="preserve">                ),</w:t>
        <w:br/>
        <w:t xml:space="preserve">                rx.text(</w:t>
        <w:br/>
        <w:t xml:space="preserve">                    "Chat",</w:t>
        <w:br/>
        <w:t xml:space="preserve">                    color="black",</w:t>
        <w:br/>
        <w:t xml:space="preserve">                    font_weight="bold",</w:t>
        <w:br/>
        <w:t xml:space="preserve">                    cursor="pointer",</w:t>
        <w:br/>
        <w:t xml:space="preserve">                    style={"fontSize": "18px"},</w:t>
        <w:br/>
        <w:t xml:space="preserve">                    class_name=rx.cond(</w:t>
        <w:br/>
        <w:t xml:space="preserve">                        getattr(active_state, "active_tab", "") == "Liked",</w:t>
        <w:br/>
        <w:t xml:space="preserve">                        "border-b-2 border-sky-400",</w:t>
        <w:br/>
        <w:t xml:space="preserve">                        ""</w:t>
        <w:br/>
        <w:t xml:space="preserve">                    ),</w:t>
        <w:br/>
        <w:t xml:space="preserve">                    on_click=lambda: active_state.set_active_tab("Liked") if hasattr(active_state, "set_active_tab") else rx.noop(),</w:t>
        <w:br/>
        <w:t xml:space="preserve">                ),</w:t>
        <w:br/>
        <w:t xml:space="preserve">                rx.text(</w:t>
        <w:br/>
        <w:t xml:space="preserve">                    "Group Chat",</w:t>
        <w:br/>
        <w:t xml:space="preserve">                    color="black",</w:t>
        <w:br/>
        <w:t xml:space="preserve">                    font_weight="bold",</w:t>
        <w:br/>
        <w:t xml:space="preserve">                    cursor="pointer",</w:t>
        <w:br/>
        <w:t xml:space="preserve">                    style={"fontSize": "18px"},</w:t>
        <w:br/>
        <w:t xml:space="preserve">                    class_name=rx.cond(</w:t>
        <w:br/>
        <w:t xml:space="preserve">                        getattr(active_state, "active_tab", "") == "Messages",</w:t>
        <w:br/>
        <w:t xml:space="preserve">                        "border-b-2 border-sky-400",</w:t>
        <w:br/>
        <w:t xml:space="preserve">                        ""</w:t>
        <w:br/>
        <w:t xml:space="preserve">                    ),</w:t>
        <w:br/>
        <w:t xml:space="preserve">                    on_click=lambda: active_state.set_active_tab("Messages") if hasattr(active_state, "set_active_tab") else rx.noop(),</w:t>
        <w:br/>
        <w:t xml:space="preserve">                ),</w:t>
        <w:br/>
        <w:t xml:space="preserve">                spacing="6",</w:t>
        <w:br/>
        <w:t xml:space="preserve">                padding="4",</w:t>
        <w:br/>
        <w:t xml:space="preserve">                class_name="ml-2"</w:t>
        <w:br/>
        <w:t xml:space="preserve">            ),</w:t>
        <w:br/>
        <w:t xml:space="preserve">            # Dynamic content based on active tab</w:t>
        <w:br/>
        <w:t xml:space="preserve">            rx.cond(</w:t>
        <w:br/>
        <w:t xml:space="preserve">                getattr(active_state, "active_tab", "") == "Matches",</w:t>
        <w:br/>
        <w:t xml:space="preserve">                matches_content(),</w:t>
        <w:br/>
        <w:t xml:space="preserve">                rx.cond(</w:t>
        <w:br/>
        <w:t xml:space="preserve">                    getattr(active_state, "active_tab", "") == "Liked",</w:t>
        <w:br/>
        <w:t xml:space="preserve">                    liked_content(),</w:t>
        <w:br/>
        <w:t xml:space="preserve">                    messages_content(),</w:t>
        <w:br/>
        <w:t xml:space="preserve">                ),</w:t>
        <w:br/>
        <w:t xml:space="preserve">            ),</w:t>
        <w:br/>
        <w:t xml:space="preserve">            # Create group button at bottom</w:t>
        <w:br/>
        <w:t xml:space="preserve">            rx.cond(</w:t>
        <w:br/>
        <w:t xml:space="preserve">                getattr(active_state, "active_tab", "") == "Messages",</w:t>
        <w:br/>
        <w:t xml:space="preserve">                rx.hstack(</w:t>
        <w:br/>
        <w:t xml:space="preserve">                    rx.spacer(),</w:t>
        <w:br/>
        <w:t xml:space="preserve">                    create_group_modal(),</w:t>
        <w:br/>
        <w:t xml:space="preserve">                    class_name="p-4",</w:t>
        <w:br/>
        <w:t xml:space="preserve">                ),</w:t>
        <w:br/>
        <w:t xml:space="preserve">                rx.spacer(),</w:t>
        <w:br/>
        <w:t xml:space="preserve">            ),</w:t>
        <w:br/>
        <w:t xml:space="preserve">            align_items="stretch",</w:t>
        <w:br/>
        <w:t xml:space="preserve">            height="full",</w:t>
        <w:br/>
        <w:t xml:space="preserve">        ),</w:t>
        <w:br/>
        <w:t xml:space="preserve">        class_name="w-[350px] h-screen bg-sky-100 border-r border-gray-800",</w:t>
        <w:br/>
        <w:t xml:space="preserve">    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Startup_HUB\Matcher\state.py</w:t>
      </w:r>
    </w:p>
    <w:p>
      <w:r>
        <w:t>import reflex as rx</w:t>
        <w:br/>
        <w:t>from typing import Optional</w:t>
        <w:br/>
        <w:t>from ..Auth.AuthPage import AuthState</w:t>
        <w:br/>
        <w:br/>
        <w:t>class MatchState(rx.State):</w:t>
        <w:br/>
        <w:t xml:space="preserve">    """The app state."""</w:t>
        <w:br/>
        <w:t xml:space="preserve">    active_tab: str = "Matches"</w:t>
        <w:br/>
        <w:t xml:space="preserve">    selected_issue_type: str = ""</w:t>
        <w:br/>
        <w:t xml:space="preserve">    selected_category: Optional[str] = None</w:t>
        <w:br/>
        <w:t xml:space="preserve">    selected_id: Optional[str] = None</w:t>
        <w:br/>
        <w:t xml:space="preserve">    profile_data: Optional[dict] = None</w:t>
        <w:br/>
        <w:t xml:space="preserve">    is_authenticated: bool = False</w:t>
        <w:br/>
        <w:t xml:space="preserve">    </w:t>
        <w:br/>
        <w:t xml:space="preserve">    @rx.var</w:t>
        <w:br/>
        <w:t xml:space="preserve">    def route_category(self) -&gt; str:</w:t>
        <w:br/>
        <w:t xml:space="preserve">        """Get category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match_type = params.get("match_type", "")</w:t>
        <w:br/>
        <w:t xml:space="preserve">            if match_type:</w:t>
        <w:br/>
        <w:t xml:space="preserve">                self.selected_category = match_type</w:t>
        <w:br/>
        <w:t xml:space="preserve">                # You might want to change the active tab based on category</w:t>
        <w:br/>
        <w:t xml:space="preserve">                if match_type in ["founders", "investors", "mentors"]:</w:t>
        <w:br/>
        <w:t xml:space="preserve">                    self.active_tab = match_type.capitalize()</w:t>
        <w:br/>
        <w:t xml:space="preserve">            return match_type</w:t>
        <w:br/>
        <w:t xml:space="preserve">        return ""</w:t>
        <w:br/>
        <w:t xml:space="preserve">    </w:t>
        <w:br/>
        <w:t xml:space="preserve">    @rx.var</w:t>
        <w:br/>
        <w:t xml:space="preserve">    def route_id(self) -&gt; str:</w:t>
        <w:br/>
        <w:t xml:space="preserve">        """Get ID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match_id = params.get("match_id", "")</w:t>
        <w:br/>
        <w:t xml:space="preserve">            if match_id:</w:t>
        <w:br/>
        <w:t xml:space="preserve">                self.selected_id = match_id</w:t>
        <w:br/>
        <w:t xml:space="preserve">            return match_id</w:t>
        <w:br/>
        <w:t xml:space="preserve">        return ""</w:t>
        <w:br/>
        <w:t xml:space="preserve">    </w:t>
        <w:br/>
        <w:t xml:space="preserve">    @rx.var</w:t>
        <w:br/>
        <w:t xml:space="preserve">    def route_viewed_profile(self) -&gt; str:</w:t>
        <w:br/>
        <w:t xml:space="preserve">        """Get profile name from route parameters."""</w:t>
        <w:br/>
        <w:t xml:space="preserve">        if hasattr(self, "router"):</w:t>
        <w:br/>
        <w:t xml:space="preserve">            params = getattr(self.router.page, "params", {})</w:t>
        <w:br/>
        <w:t xml:space="preserve">            profile_name = params.get("user_profile", "")</w:t>
        <w:br/>
        <w:t xml:space="preserve">            if profile_name:</w:t>
        <w:br/>
        <w:t xml:space="preserve">                self.active_tab = "Profile Matches"</w:t>
        <w:br/>
        <w:t xml:space="preserve">                # Here we would load the profile data based on the profile name</w:t>
        <w:br/>
        <w:t xml:space="preserve">                # This is simplified for the example</w:t>
        <w:br/>
        <w:t xml:space="preserve">                self.profile_data = {</w:t>
        <w:br/>
        <w:t xml:space="preserve">                    "username": profile_name,</w:t>
        <w:br/>
        <w:t xml:space="preserve">                    "fullname": profile_name.replace("_", " ").title(),</w:t>
        <w:br/>
        <w:t xml:space="preserve">                    "skills": ["Python", "React", "Entrepreneurship"],</w:t>
        <w:br/>
        <w:t xml:space="preserve">                    "interests": ["AI", "Blockchain", "SaaS"]</w:t>
        <w:br/>
        <w:t xml:space="preserve">                }</w:t>
        <w:br/>
        <w:t xml:space="preserve">                </w:t>
        <w:br/>
        <w:t xml:space="preserve">                # In a real app, you'd fetch this data from an API</w:t>
        <w:br/>
        <w:t xml:space="preserve">                print(f"Loading profile data for: {profile_name}")</w:t>
        <w:br/>
        <w:t xml:space="preserve">            return profile_name</w:t>
        <w:br/>
        <w:t xml:space="preserve">        return ""</w:t>
        <w:br/>
        <w:t xml:space="preserve">    </w:t>
        <w:br/>
        <w:t xml:space="preserve">    async def on_mount(self):</w:t>
        <w:br/>
        <w:t xml:space="preserve">        """Called when the component mounts."""</w:t>
        <w:br/>
        <w:t xml:space="preserve">        # Check authentication first</w:t>
        <w:br/>
        <w:t xml:space="preserve">        auth_state = await self.get_state(AuthState)</w:t>
        <w:br/>
        <w:t xml:space="preserve">        auth_token = auth_state.token</w:t>
        <w:br/>
        <w:t xml:space="preserve">        </w:t>
        <w:br/>
        <w:t xml:space="preserve">        # If no token in state, try localStorage</w:t>
        <w:br/>
        <w:t xml:space="preserve">        if not auth_token:</w:t>
        <w:br/>
        <w:t xml:space="preserve">            auth_token = rx.call_script("localStorage.getItem('auth_token')")</w:t>
        <w:br/>
        <w:t xml:space="preserve">            </w:t>
        <w:br/>
        <w:t xml:space="preserve">        # Set authentication status</w:t>
        <w:br/>
        <w:t xml:space="preserve">        self.is_authenticated = bool(auth_token)</w:t>
        <w:br/>
        <w:t xml:space="preserve">        </w:t>
        <w:br/>
        <w:t xml:space="preserve">        # If not authenticated and on a protected route, redirect to login</w:t>
        <w:br/>
        <w:t xml:space="preserve">        if not self.is_authenticated and hasattr(self, "router"):</w:t>
        <w:br/>
        <w:t xml:space="preserve">            params = getattr(self.router.page, "params", {})</w:t>
        <w:br/>
        <w:t xml:space="preserve">            if params.get("user_profile"):</w:t>
        <w:br/>
        <w:t xml:space="preserve">                return rx.redirect("/login?next=" + self.router.page.path)</w:t>
        <w:br/>
        <w:t xml:space="preserve">        </w:t>
        <w:br/>
        <w:t xml:space="preserve">        # Access route parameters</w:t>
        <w:br/>
        <w:t xml:space="preserve">        self.route_category</w:t>
        <w:br/>
        <w:t xml:space="preserve">        self.route_id</w:t>
        <w:br/>
        <w:t xml:space="preserve">        self.route_viewed_profile</w:t>
        <w:br/>
        <w:br/>
        <w:t xml:space="preserve">    def set_active_tab(self, tab: str):</w:t>
        <w:br/>
        <w:t xml:space="preserve">        """Set the active tab."""</w:t>
        <w:br/>
        <w:t xml:space="preserve">        self.active_tab = tab</w:t>
        <w:br/>
        <w:br/>
        <w:t xml:space="preserve">    def set_selected_issue_type(self, issue_type: str):</w:t>
        <w:br/>
        <w:t xml:space="preserve">        """Set the selected issue type."""</w:t>
        <w:br/>
        <w:t xml:space="preserve">        self.selected_issue_type = issue_type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Startup_HUB\Profile\ProfilePage.py</w:t>
      </w:r>
    </w:p>
    <w:p>
      <w:r>
        <w:t>import reflex as rx</w:t>
        <w:br/>
        <w:t>from ..Auth.AuthPage import AuthState</w:t>
        <w:br/>
        <w:t>import httpx</w:t>
        <w:br/>
        <w:t>import aiohttp</w:t>
        <w:br/>
        <w:br/>
        <w:t>class State(rx.State):</w:t>
        <w:br/>
        <w:t xml:space="preserve">    """State for the profile page."""</w:t>
        <w:br/>
        <w:t xml:space="preserve">    </w:t>
        <w:br/>
        <w:t xml:space="preserve">    # API endpoint</w:t>
        <w:br/>
        <w:t xml:space="preserve">    API_URL = "http://100.95.107.24:8000/api/auth"</w:t>
        <w:br/>
        <w:t xml:space="preserve">    STARTUP_IDEAS_API = "http://100.95.107.24:8000/api/startup-profile/startup-ideas"</w:t>
        <w:br/>
        <w:t xml:space="preserve">    </w:t>
        <w:br/>
        <w:t xml:space="preserve">    # Basic Info</w:t>
        <w:br/>
        <w:t xml:space="preserve">    name: str = ""</w:t>
        <w:br/>
        <w:t xml:space="preserve">    first_name: str = ""</w:t>
        <w:br/>
        <w:t xml:space="preserve">    last_name: str = ""</w:t>
        <w:br/>
        <w:t xml:space="preserve">    career_summary: str = ""  # Changed from job_title to match API</w:t>
        <w:br/>
        <w:t xml:space="preserve">    experience: str = ""  # Changed from experience_level to match API</w:t>
        <w:br/>
        <w:t xml:space="preserve">    industry: str = ""  # Changed from category to match API</w:t>
        <w:br/>
        <w:t xml:space="preserve">    </w:t>
        <w:br/>
        <w:t xml:space="preserve">    # Profile Picture</w:t>
        <w:br/>
        <w:t xml:space="preserve">    profile_picture_url: str = ""</w:t>
        <w:br/>
        <w:t xml:space="preserve">    </w:t>
        <w:br/>
        <w:t xml:space="preserve">    # Startup Ideas</w:t>
        <w:br/>
        <w:t xml:space="preserve">    startup_ideas: list = []</w:t>
        <w:br/>
        <w:t xml:space="preserve">    show_startup_modal: bool = False</w:t>
        <w:br/>
        <w:t xml:space="preserve">    editing_startup: dict = {}</w:t>
        <w:br/>
        <w:t xml:space="preserve">    </w:t>
        <w:br/>
        <w:t xml:space="preserve">    # Debug information</w:t>
        <w:br/>
        <w:t xml:space="preserve">    auth_debug_result: str = ""</w:t>
        <w:br/>
        <w:t xml:space="preserve">    </w:t>
        <w:br/>
        <w:t xml:space="preserve">    # Profile username (different from route parameter)</w:t>
        <w:br/>
        <w:t xml:space="preserve">    profile_username: str = ""</w:t>
        <w:br/>
        <w:t xml:space="preserve">    </w:t>
        <w:br/>
        <w:t xml:space="preserve">    @rx.var</w:t>
        <w:br/>
        <w:t xml:space="preserve">    def get_username(self) -&gt; str:</w:t>
        <w:br/>
        <w:t xml:space="preserve">        """Get username from route parameters."""</w:t>
        <w:br/>
        <w:t xml:space="preserve">        if not self.profile_username and hasattr(self, "router"):</w:t>
        <w:br/>
        <w:t xml:space="preserve">            params = getattr(self.router.page, "params", {})</w:t>
        <w:br/>
        <w:t xml:space="preserve">            self.profile_username = params.get("profile_name", "")</w:t>
        <w:br/>
        <w:t xml:space="preserve">        return self.profile_username</w:t>
        <w:br/>
        <w:t xml:space="preserve">    </w:t>
        <w:br/>
        <w:t xml:space="preserve">    @rx.var</w:t>
        <w:br/>
        <w:t xml:space="preserve">    def current_url(self) -&gt; str:</w:t>
        <w:br/>
        <w:t xml:space="preserve">        """Get the current full URL."""</w:t>
        <w:br/>
        <w:t xml:space="preserve">        return self.router.page.full_raw_path</w:t>
        <w:br/>
        <w:br/>
        <w:t xml:space="preserve">    async def on_mount(self):</w:t>
        <w:br/>
        <w:t xml:space="preserve">        """Load profile data when component mounts."""</w:t>
        <w:br/>
        <w:t xml:space="preserve">        if hasattr(self, "router"):</w:t>
        <w:br/>
        <w:t xml:space="preserve">            # Initialize token from localStorage if needed</w:t>
        <w:br/>
        <w:t xml:space="preserve">            auth_state = await self.get_state(AuthState)</w:t>
        <w:br/>
        <w:t xml:space="preserve">            if not auth_state.token:</w:t>
        <w:br/>
        <w:t xml:space="preserve">                token_from_storage = await rx.call_script("localStorage.getItem('auth_token')")</w:t>
        <w:br/>
        <w:t xml:space="preserve">                if token_from_storage:</w:t>
        <w:br/>
        <w:t xml:space="preserve">                    auth_state.set_token(token_from_storage)</w:t>
        <w:br/>
        <w:t xml:space="preserve">                    print(f"Token initialized from localStorage: {token_from_storage}")</w:t>
        <w:br/>
        <w:t xml:space="preserve">            </w:t>
        <w:br/>
        <w:t xml:space="preserve">            # We can't use AuthState.is_authed directly in if statements</w:t>
        <w:br/>
        <w:t xml:space="preserve">            # Instead, load profile data and let the UI handle auth</w:t>
        <w:br/>
        <w:t xml:space="preserve">            params = getattr(self.router.page, "params", {})</w:t>
        <w:br/>
        <w:t xml:space="preserve">            username = params.get("profile_name", "")</w:t>
        <w:br/>
        <w:t xml:space="preserve">            </w:t>
        <w:br/>
        <w:t xml:space="preserve">            # Get the correct username case from auth debug if available</w:t>
        <w:br/>
        <w:t xml:space="preserve">            if username and auth_state.token:</w:t>
        <w:br/>
        <w:t xml:space="preserve">                try:</w:t>
        <w:br/>
        <w:t xml:space="preserve">                    auth_debug_data = await self.debug_auth_token(auth_state.token)</w:t>
        <w:br/>
        <w:t xml:space="preserve">                    user_data = auth_debug_data.get("user_from_token", {})</w:t>
        <w:br/>
        <w:t xml:space="preserve">                    if user_data and "username" in user_data:</w:t>
        <w:br/>
        <w:t xml:space="preserve">                        # Use the username from the auth debug data to ensure case consistency</w:t>
        <w:br/>
        <w:t xml:space="preserve">                        correct_username = user_data["username"]</w:t>
        <w:br/>
        <w:t xml:space="preserve">                        print(f"Using username from auth debug: {correct_username}")</w:t>
        <w:br/>
        <w:t xml:space="preserve">                        </w:t>
        <w:br/>
        <w:t xml:space="preserve">                        # If the username case doesn't match, redirect to the correct URL</w:t>
        <w:br/>
        <w:t xml:space="preserve">                        if correct_username.lower() != username.lower():</w:t>
        <w:br/>
        <w:t xml:space="preserve">                            print(f"Username case mismatch: {username} vs {correct_username}")</w:t>
        <w:br/>
        <w:t xml:space="preserve">                            return rx.redirect(f"/profile/{correct_username}")</w:t>
        <w:br/>
        <w:t xml:space="preserve">                        </w:t>
        <w:br/>
        <w:t xml:space="preserve">                        username = correct_username</w:t>
        <w:br/>
        <w:t xml:space="preserve">                        </w:t>
        <w:br/>
        <w:t xml:space="preserve">                        # Ensure token is synchronized with the server</w:t>
        <w:br/>
        <w:t xml:space="preserve">                        token_from_header = auth_debug_data.get("token_from_header")</w:t>
        <w:br/>
        <w:t xml:space="preserve">                        if token_from_header and token_from_header != auth_state.token:</w:t>
        <w:br/>
        <w:t xml:space="preserve">                            print(f"Token mismatch detected. Updating token from {auth_state.token} to {token_from_header}")</w:t>
        <w:br/>
        <w:t xml:space="preserve">                            auth_state.set_token(token_from_header)</w:t>
        <w:br/>
        <w:t xml:space="preserve">                            # Update localStorage with the correct token</w:t>
        <w:br/>
        <w:t xml:space="preserve">                            await rx.call_script(f"localStorage.setItem('auth_token', '{token_from_header}')")</w:t>
        <w:br/>
        <w:t xml:space="preserve">                except Exception as e:</w:t>
        <w:br/>
        <w:t xml:space="preserve">                    print(f"Error getting username from auth debug: {e}")</w:t>
        <w:br/>
        <w:t xml:space="preserve">            </w:t>
        <w:br/>
        <w:t xml:space="preserve">            if username:</w:t>
        <w:br/>
        <w:t xml:space="preserve">                self.profile_username = username</w:t>
        <w:br/>
        <w:t xml:space="preserve">                await self.load_profile_data()</w:t>
        <w:br/>
        <w:t xml:space="preserve">            </w:t>
        <w:br/>
        <w:t xml:space="preserve">        await self.load_startup_ideas()</w:t>
        <w:br/>
        <w:t xml:space="preserve">    </w:t>
        <w:br/>
        <w:t xml:space="preserve">    # About section</w:t>
        <w:br/>
        <w:t xml:space="preserve">    bio: str = ""  # Changed from about to match API</w:t>
        <w:br/>
        <w:t xml:space="preserve">    </w:t>
        <w:br/>
        <w:t xml:space="preserve">    # Skills (list for better management)</w:t>
        <w:br/>
        <w:t xml:space="preserve">    skills_list: list[str] = []  # Changed from skills to match API</w:t>
        <w:br/>
        <w:t xml:space="preserve">    </w:t>
        <w:br/>
        <w:t xml:space="preserve">    # Projects (list of projects)</w:t>
        <w:br/>
        <w:t xml:space="preserve">    past_projects_list: list[str] = []  # Changed from projects to match API</w:t>
        <w:br/>
        <w:t xml:space="preserve">    </w:t>
        <w:br/>
        <w:t xml:space="preserve">    # Online presence links</w:t>
        <w:br/>
        <w:t xml:space="preserve">    contact_links: list = []  # Changed from individual links to match API</w:t>
        <w:br/>
        <w:t xml:space="preserve">    </w:t>
        <w:br/>
        <w:t xml:space="preserve">    # Edit mode toggle</w:t>
        <w:br/>
        <w:t xml:space="preserve">    edit_mode: bool = False</w:t>
        <w:br/>
        <w:t xml:space="preserve">    show_edit_form: bool = False</w:t>
        <w:br/>
        <w:br/>
        <w:t xml:space="preserve">    def set_career_summary(self, value: str):</w:t>
        <w:br/>
        <w:t xml:space="preserve">        """Set the career summary (job title)."""</w:t>
        <w:br/>
        <w:t xml:space="preserve">        self.career_summary = value</w:t>
        <w:br/>
        <w:br/>
        <w:t xml:space="preserve">    def set_experience(self, value: str):</w:t>
        <w:br/>
        <w:t xml:space="preserve">        """Set the experience level."""</w:t>
        <w:br/>
        <w:t xml:space="preserve">        self.experience = value</w:t>
        <w:br/>
        <w:br/>
        <w:t xml:space="preserve">    def set_industry(self, value: str):</w:t>
        <w:br/>
        <w:t xml:space="preserve">        """Set the industry."""</w:t>
        <w:br/>
        <w:t xml:space="preserve">        self.industry = value</w:t>
        <w:br/>
        <w:br/>
        <w:t xml:space="preserve">    def set_bio(self, value: str):</w:t>
        <w:br/>
        <w:t xml:space="preserve">        """Set the bio."""</w:t>
        <w:br/>
        <w:t xml:space="preserve">        self.bio = value</w:t>
        <w:br/>
        <w:br/>
        <w:t xml:space="preserve">    def set_skills_list(self, value: str):</w:t>
        <w:br/>
        <w:t xml:space="preserve">        """Set the skills list from comma-separated string."""</w:t>
        <w:br/>
        <w:t xml:space="preserve">        self.skills_list = [s.strip() for s in value.split(",") if s.strip()]</w:t>
        <w:br/>
        <w:br/>
        <w:t xml:space="preserve">    def set_past_projects_list(self, value: str):</w:t>
        <w:br/>
        <w:t xml:space="preserve">        """Set the past projects list from comma-separated string."""</w:t>
        <w:br/>
        <w:t xml:space="preserve">        self.past_projects_list = [p.strip() for p in value.split(",") if p.strip()]</w:t>
        <w:br/>
        <w:br/>
        <w:t xml:space="preserve">    def format_url(self, url: str) -&gt; str:</w:t>
        <w:br/>
        <w:t xml:space="preserve">        """Format URL to ensure it's valid."""</w:t>
        <w:br/>
        <w:t xml:space="preserve">        if not url:</w:t>
        <w:br/>
        <w:t xml:space="preserve">            return ""</w:t>
        <w:br/>
        <w:t xml:space="preserve">        # Remove any whitespace</w:t>
        <w:br/>
        <w:t xml:space="preserve">        url = url.strip()</w:t>
        <w:br/>
        <w:t xml:space="preserve">        # If URL doesn't start with http:// or https://, add https://</w:t>
        <w:br/>
        <w:t xml:space="preserve">        if not url.startswith(("http://", "https://")):</w:t>
        <w:br/>
        <w:t xml:space="preserve">            url = f"https://{url}"</w:t>
        <w:br/>
        <w:t xml:space="preserve">        return url</w:t>
        <w:br/>
        <w:br/>
        <w:t xml:space="preserve">    def set_contact_links(self, value: str, link_type: str):</w:t>
        <w:br/>
        <w:t xml:space="preserve">        """Set a specific contact link."""</w:t>
        <w:br/>
        <w:t xml:space="preserve">        # Create a new list without the link type we're updating</w:t>
        <w:br/>
        <w:t xml:space="preserve">        new_links = [link for link in self.contact_links if link.get("title") != link_type]</w:t>
        <w:br/>
        <w:t xml:space="preserve">        </w:t>
        <w:br/>
        <w:t xml:space="preserve">        # Add the new link if it has a value</w:t>
        <w:br/>
        <w:t xml:space="preserve">        if value:</w:t>
        <w:br/>
        <w:t xml:space="preserve">            formatted_url = self.format_url(value)</w:t>
        <w:br/>
        <w:t xml:space="preserve">            # Keep the existing id if we're updating an existing link</w:t>
        <w:br/>
        <w:t xml:space="preserve">            existing_link = next((link for link in self.contact_links if link.get("title") == link_type), None)</w:t>
        <w:br/>
        <w:t xml:space="preserve">            new_link = {</w:t>
        <w:br/>
        <w:t xml:space="preserve">                "title": link_type,  # Title will be "Github", "Linkedin", "Portfolio"</w:t>
        <w:br/>
        <w:t xml:space="preserve">                "url": formatted_url</w:t>
        <w:br/>
        <w:t xml:space="preserve">            }</w:t>
        <w:br/>
        <w:t xml:space="preserve">            if existing_link and "id" in existing_link:</w:t>
        <w:br/>
        <w:t xml:space="preserve">                new_link["id"] = existing_link["id"]</w:t>
        <w:br/>
        <w:t xml:space="preserve">            new_links.append(new_link)</w:t>
        <w:br/>
        <w:t xml:space="preserve">        </w:t>
        <w:br/>
        <w:t xml:space="preserve">        self.contact_links = new_links</w:t>
        <w:br/>
        <w:br/>
        <w:t xml:space="preserve">    @rx.var</w:t>
        <w:br/>
        <w:t xml:space="preserve">    def formatted_skills(self) -&gt; str:</w:t>
        <w:br/>
        <w:t xml:space="preserve">        """Get skills as a comma-separated string."""</w:t>
        <w:br/>
        <w:t xml:space="preserve">        return ",".join(self.skills_list) if self.skills_list else ""</w:t>
        <w:br/>
        <w:br/>
        <w:t xml:space="preserve">    @rx.var</w:t>
        <w:br/>
        <w:t xml:space="preserve">    def formatted_projects(self) -&gt; str:</w:t>
        <w:br/>
        <w:t xml:space="preserve">        """Get projects as a comma-separated string."""</w:t>
        <w:br/>
        <w:t xml:space="preserve">        return ",".join(self.past_projects_list) if self.past_projects_list else ""</w:t>
        <w:br/>
        <w:br/>
        <w:t xml:space="preserve">    @rx.var</w:t>
        <w:br/>
        <w:t xml:space="preserve">    def linkedin_link(self) -&gt; str:</w:t>
        <w:br/>
        <w:t xml:space="preserve">        """Get LinkedIn link from contact_links."""</w:t>
        <w:br/>
        <w:t xml:space="preserve">        for link in self.contact_links:</w:t>
        <w:br/>
        <w:t xml:space="preserve">            if link.get("title") == "Linkedin":</w:t>
        <w:br/>
        <w:t xml:space="preserve">                return link.get("url", "")</w:t>
        <w:br/>
        <w:t xml:space="preserve">        return ""</w:t>
        <w:br/>
        <w:br/>
        <w:t xml:space="preserve">    @rx.var</w:t>
        <w:br/>
        <w:t xml:space="preserve">    def github_link(self) -&gt; str:</w:t>
        <w:br/>
        <w:t xml:space="preserve">        """Get GitHub link from contact_links."""</w:t>
        <w:br/>
        <w:t xml:space="preserve">        for link in self.contact_links:</w:t>
        <w:br/>
        <w:t xml:space="preserve">            if link.get("title") == "Github":</w:t>
        <w:br/>
        <w:t xml:space="preserve">                return link.get("url", "")</w:t>
        <w:br/>
        <w:t xml:space="preserve">        return ""</w:t>
        <w:br/>
        <w:br/>
        <w:t xml:space="preserve">    @rx.var</w:t>
        <w:br/>
        <w:t xml:space="preserve">    def portfolio_link(self) -&gt; str:</w:t>
        <w:br/>
        <w:t xml:space="preserve">        """Get Portfolio link from contact_links."""</w:t>
        <w:br/>
        <w:t xml:space="preserve">        for link in self.contact_links:</w:t>
        <w:br/>
        <w:t xml:space="preserve">            if link.get("title") == "Portfolio":</w:t>
        <w:br/>
        <w:t xml:space="preserve">                return link.get("url", "")</w:t>
        <w:br/>
        <w:t xml:space="preserve">        return ""</w:t>
        <w:br/>
        <w:br/>
        <w:t xml:space="preserve">    def toggle_edit_mode(self):</w:t>
        <w:br/>
        <w:t xml:space="preserve">        """Toggle edit mode on/off."""</w:t>
        <w:br/>
        <w:t xml:space="preserve">        self.edit_mode = not self.edit_mode</w:t>
        <w:br/>
        <w:br/>
        <w:t xml:space="preserve">    def toggle_edit_form(self):</w:t>
        <w:br/>
        <w:t xml:space="preserve">        """Toggle edit form visibility."""</w:t>
        <w:br/>
        <w:t xml:space="preserve">        self.show_edit_form = not self.show_edit_form</w:t>
        <w:br/>
        <w:br/>
        <w:t xml:space="preserve">    async def debug_auth_token(self, token: str):</w:t>
        <w:br/>
        <w:t xml:space="preserve">        """Debug authentication token validity using the auth-debug endpoint."""</w:t>
        <w:br/>
        <w:t xml:space="preserve">        try: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f"{self.API_URL}/auth-debug/",</w:t>
        <w:br/>
        <w:t xml:space="preserve">                    headers={</w:t>
        <w:br/>
        <w:t xml:space="preserve">                        "Authorization": f"Token {token}",</w:t>
        <w:br/>
        <w:t xml:space="preserve">                        "Accept": "application/json"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print(f"Profile auth debug response: Status {response.status_code}")</w:t>
        <w:br/>
        <w:t xml:space="preserve">                debug_data = response.json() if response.status_code == 200 else {"error": response.text}</w:t>
        <w:br/>
        <w:t xml:space="preserve">                print(f"Profile auth debug data: {debug_data}")</w:t>
        <w:br/>
        <w:t xml:space="preserve">                </w:t>
        <w:br/>
        <w:t xml:space="preserve">                # Store debug result</w:t>
        <w:br/>
        <w:t xml:space="preserve">                self.auth_debug_result = f"Auth debug: {debug_data}"</w:t>
        <w:br/>
        <w:t xml:space="preserve">                return debug_data</w:t>
        <w:br/>
        <w:t xml:space="preserve">        except Exception as e:</w:t>
        <w:br/>
        <w:t xml:space="preserve">            print(f"Error in profile debug_auth_token: {e}")</w:t>
        <w:br/>
        <w:t xml:space="preserve">            self.auth_debug_result = f"Auth debug error: {str(e)}"</w:t>
        <w:br/>
        <w:t xml:space="preserve">            return {"error": str(e)}</w:t>
        <w:br/>
        <w:br/>
        <w:t xml:space="preserve">    def handle_auth_error(self):</w:t>
        <w:br/>
        <w:t xml:space="preserve">        """Handle authentication errors by redirecting to login."""</w:t>
        <w:br/>
        <w:t xml:space="preserve">        # Clear token from state</w:t>
        <w:br/>
        <w:t xml:space="preserve">        AuthState.token = ""</w:t>
        <w:br/>
        <w:t xml:space="preserve">        </w:t>
        <w:br/>
        <w:t xml:space="preserve">        # Clear token from localStorage and redirect</w:t>
        <w:br/>
        <w:t xml:space="preserve">        return rx.call_script("""</w:t>
        <w:br/>
        <w:t xml:space="preserve">            localStorage.removeItem('auth_token');</w:t>
        <w:br/>
        <w:t xml:space="preserve">            window.location.href = '/login';</w:t>
        <w:br/>
        <w:t xml:space="preserve">        """)</w:t>
        <w:br/>
        <w:br/>
        <w:t xml:space="preserve">    def check_auth(self):</w:t>
        <w:br/>
        <w:t xml:space="preserve">        """Check if user is authenticated using localStorage."""</w:t>
        <w:br/>
        <w:t xml:space="preserve">        return rx.call_script("""</w:t>
        <w:br/>
        <w:t xml:space="preserve">            const token = localStorage.getItem('auth_token');</w:t>
        <w:br/>
        <w:t xml:space="preserve">            if (!token) {</w:t>
        <w:br/>
        <w:t xml:space="preserve">                window.location.href = '/login';</w:t>
        <w:br/>
        <w:t xml:space="preserve">                return false;</w:t>
        <w:br/>
        <w:t xml:space="preserve">            }</w:t>
        <w:br/>
        <w:t xml:space="preserve">            return true;</w:t>
        <w:br/>
        <w:t xml:space="preserve">        """)</w:t>
        <w:br/>
        <w:br/>
        <w:t xml:space="preserve">    async def load_profile_data(self):</w:t>
        <w:br/>
        <w:t xml:space="preserve">        """Load profile data based on the username from the URL."""</w:t>
        <w:br/>
        <w:t xml:space="preserve">        if self.profile_username:</w:t>
        <w:br/>
        <w:t xml:space="preserve">            try:</w:t>
        <w:br/>
        <w:t xml:space="preserve">                # Get token from AuthState</w:t>
        <w:br/>
        <w:t xml:space="preserve">                auth_state = await self.get_state(AuthState)</w:t>
        <w:br/>
        <w:t xml:space="preserve">                auth_token = auth_state.token</w:t>
        <w:br/>
        <w:t xml:space="preserve">                </w:t>
        <w:br/>
        <w:t xml:space="preserve">                # If token is None, try to get it from localStorage</w:t>
        <w:br/>
        <w:t xml:space="preserve">                if not auth_token:</w:t>
        <w:br/>
        <w:t xml:space="preserve">                    auth_token = await rx.call_script("localStorage.getItem('auth_token')")</w:t>
        <w:br/>
        <w:t xml:space="preserve">                    if auth_token:</w:t>
        <w:br/>
        <w:t xml:space="preserve">                        # Update AuthState with the token from localStorage</w:t>
        <w:br/>
        <w:t xml:space="preserve">                        auth_state.set_token(auth_token)</w:t>
        <w:br/>
        <w:t xml:space="preserve">                </w:t>
        <w:br/>
        <w:t xml:space="preserve">                print(f"Retrieved auth token from AuthState: {auth_token}")</w:t>
        <w:br/>
        <w:t xml:space="preserve">                </w:t>
        <w:br/>
        <w:t xml:space="preserve">                # Debug the token to get the correct username case</w:t>
        <w:br/>
        <w:t xml:space="preserve">                try:</w:t>
        <w:br/>
        <w:t xml:space="preserve">                    auth_debug_data = await self.debug_auth_token(auth_token)</w:t>
        <w:br/>
        <w:t xml:space="preserve">                    user_data = auth_debug_data.get("user_from_token", {})</w:t>
        <w:br/>
        <w:t xml:space="preserve">                    if user_data and "username" in user_data:</w:t>
        <w:br/>
        <w:t xml:space="preserve">                        # Use the username from the auth debug data to ensure case consistency</w:t>
        <w:br/>
        <w:t xml:space="preserve">                        correct_username = user_data["username"]</w:t>
        <w:br/>
        <w:t xml:space="preserve">                        print(f"Using username from auth debug: {correct_username}")</w:t>
        <w:br/>
        <w:t xml:space="preserve">                        </w:t>
        <w:br/>
        <w:t xml:space="preserve">                        # If the username case doesn't match, update it</w:t>
        <w:br/>
        <w:t xml:space="preserve">                        if correct_username.lower() != self.profile_username.lower():</w:t>
        <w:br/>
        <w:t xml:space="preserve">                            print(f"Username case mismatch: {self.profile_username} vs {correct_username}")</w:t>
        <w:br/>
        <w:t xml:space="preserve">                            self.profile_username = correct_username</w:t>
        <w:br/>
        <w:t xml:space="preserve">                except Exception as e:</w:t>
        <w:br/>
        <w:t xml:space="preserve">                    print(f"Debug token error: {e}")</w:t>
        <w:br/>
        <w:t xml:space="preserve">                </w:t>
        <w:br/>
        <w:t xml:space="preserve">                # Use httpx to make the request directly from the server</w:t>
        <w:br/>
        <w:t xml:space="preserve">                try:</w:t>
        <w:br/>
        <w:t xml:space="preserve">                    async with httpx.AsyncClient() as client:</w:t>
        <w:br/>
        <w:t xml:space="preserve">                        # Get the headers</w:t>
        <w:br/>
        <w:t xml:space="preserve">                        headers = {</w:t>
        <w:br/>
        <w:t xml:space="preserve">                            "Content-Type": "application/json",</w:t>
        <w:br/>
        <w:t xml:space="preserve">                            "Authorization": f"Token {auth_token}"</w:t>
        <w:br/>
        <w:t xml:space="preserve">                        }</w:t>
        <w:br/>
        <w:t xml:space="preserve">                        </w:t>
        <w:br/>
        <w:t xml:space="preserve">                        # Make the request with the correct username case</w:t>
        <w:br/>
        <w:t xml:space="preserve">                        response = await client.get(</w:t>
        <w:br/>
        <w:t xml:space="preserve">                            f"{self.API_URL}/profile/{self.profile_username}/",</w:t>
        <w:br/>
        <w:t xml:space="preserve">                            headers=headers,</w:t>
        <w:br/>
        <w:t xml:space="preserve">                            follow_redirects=True</w:t>
        <w:br/>
        <w:t xml:space="preserve">                        )</w:t>
        <w:br/>
        <w:t xml:space="preserve">                        </w:t>
        <w:br/>
        <w:t xml:space="preserve">                        print(f"Profile API Response: {response.status_code}")</w:t>
        <w:br/>
        <w:t xml:space="preserve">                        </w:t>
        <w:br/>
        <w:t xml:space="preserve">                        if response.status_code == 200:</w:t>
        <w:br/>
        <w:t xml:space="preserve">                            # Process the response data</w:t>
        <w:br/>
        <w:t xml:space="preserve">                            data = response.json()</w:t>
        <w:br/>
        <w:t xml:space="preserve">                            print(f"Received profile data: {data}")</w:t>
        <w:br/>
        <w:t xml:space="preserve">                            </w:t>
        <w:br/>
        <w:t xml:space="preserve">                            # Update profile picture URL</w:t>
        <w:br/>
        <w:t xml:space="preserve">                            self.profile_picture_url = data.get("profile_picture_url", "")</w:t>
        <w:br/>
        <w:t xml:space="preserve">                            AuthState.profile_picture = self.profile_picture_url</w:t>
        <w:br/>
        <w:t xml:space="preserve">                            </w:t>
        <w:br/>
        <w:t xml:space="preserve">                            # Update basic info - handle null values properly</w:t>
        <w:br/>
        <w:t xml:space="preserve">                            self.first_name = data.get("first_name") or ""</w:t>
        <w:br/>
        <w:t xml:space="preserve">                            self.last_name = data.get("last_name") or ""</w:t>
        <w:br/>
        <w:t xml:space="preserve">                            self.name = f"{self.first_name} {self.last_name}".strip() or "No Name"</w:t>
        <w:br/>
        <w:t xml:space="preserve">                            </w:t>
        <w:br/>
        <w:t xml:space="preserve">                            # Handle field name differences</w:t>
        <w:br/>
        <w:t xml:space="preserve">                            self.career_summary = data.get("career_summary") or "No Job Title"</w:t>
        <w:br/>
        <w:t xml:space="preserve">                            self.experience = data.get("experience_level") or data.get("experience") or "Not Specified"</w:t>
        <w:br/>
        <w:t xml:space="preserve">                            self.industry = data.get("category") or data.get("industry") or "Not Specified"</w:t>
        <w:br/>
        <w:t xml:space="preserve">                            self.bio = data.get("about") or data.get("bio") or ""</w:t>
        <w:br/>
        <w:t xml:space="preserve">                            </w:t>
        <w:br/>
        <w:t xml:space="preserve">                            # Handle skills - ensure null data shows properly</w:t>
        <w:br/>
        <w:t xml:space="preserve">                            skills_data = data.get("skills") or []</w:t>
        <w:br/>
        <w:t xml:space="preserve">                            if isinstance(skills_data, list):</w:t>
        <w:br/>
        <w:t xml:space="preserve">                                self.skills_list = skills_data</w:t>
        <w:br/>
        <w:t xml:space="preserve">                            elif isinstance(skills_data, str):</w:t>
        <w:br/>
        <w:t xml:space="preserve">                                # Handle case where skills might be a comma-separated string</w:t>
        <w:br/>
        <w:t xml:space="preserve">                                self.skills_list = [s.strip() for s in skills_data.split(",") if s.strip()]</w:t>
        <w:br/>
        <w:t xml:space="preserve">                            else:</w:t>
        <w:br/>
        <w:t xml:space="preserve">                                self.skills_list = []</w:t>
        <w:br/>
        <w:t xml:space="preserve">                            </w:t>
        <w:br/>
        <w:t xml:space="preserve">                            # Handle projects - ensure null data shows properly</w:t>
        <w:br/>
        <w:t xml:space="preserve">                            projects_data = data.get("projects") or data.get("past_projects") or []</w:t>
        <w:br/>
        <w:t xml:space="preserve">                            if isinstance(projects_data, list):</w:t>
        <w:br/>
        <w:t xml:space="preserve">                                self.past_projects_list = projects_data</w:t>
        <w:br/>
        <w:t xml:space="preserve">                            elif isinstance(projects_data, str):</w:t>
        <w:br/>
        <w:t xml:space="preserve">                                # Handle case where projects might be a comma-separated string</w:t>
        <w:br/>
        <w:t xml:space="preserve">                                self.past_projects_list = [p.strip() for p in projects_data.split(",") if p.strip()]</w:t>
        <w:br/>
        <w:t xml:space="preserve">                            else:</w:t>
        <w:br/>
        <w:t xml:space="preserve">                                self.past_projects_list = []</w:t>
        <w:br/>
        <w:t xml:space="preserve">                                </w:t>
        <w:br/>
        <w:t xml:space="preserve">                            # Handle contact links</w:t>
        <w:br/>
        <w:t xml:space="preserve">                            self.contact_links = data.get("contact_links", [])</w:t>
        <w:br/>
        <w:t xml:space="preserve">                        elif response.status_code == 404:</w:t>
        <w:br/>
        <w:t xml:space="preserve">                            # Profile doesn't exist yet, create it</w:t>
        <w:br/>
        <w:t xml:space="preserve">                            print(f"Profile for {self.profile_username} doesn't exist yet. Creating it...")</w:t>
        <w:br/>
        <w:t xml:space="preserve">                            </w:t>
        <w:br/>
        <w:t xml:space="preserve">                            # Get user data from auth debug</w:t>
        <w:br/>
        <w:t xml:space="preserve">                            auth_debug_data = await self.debug_auth_token(auth_token)</w:t>
        <w:br/>
        <w:t xml:space="preserve">                            user_data = auth_debug_data.get("user_from_token", {})</w:t>
        <w:br/>
        <w:t xml:space="preserve">                            </w:t>
        <w:br/>
        <w:t xml:space="preserve">                            # Create a new profile</w:t>
        <w:br/>
        <w:t xml:space="preserve">                            create_response = await client.put(</w:t>
        <w:br/>
        <w:t xml:space="preserve">                                f"{self.API_URL}/profile/{self.profile_username}/",</w:t>
        <w:br/>
        <w:t xml:space="preserve">                                headers=headers,</w:t>
        <w:br/>
        <w:t xml:space="preserve">                                json={</w:t>
        <w:br/>
        <w:t xml:space="preserve">                                    "username": self.profile_username,</w:t>
        <w:br/>
        <w:t xml:space="preserve">                                    "first_name": user_data.get("first_name", ""),</w:t>
        <w:br/>
        <w:t xml:space="preserve">                                    "last_name": user_data.get("last_name", ""),</w:t>
        <w:br/>
        <w:t xml:space="preserve">                                    "email": user_data.get("email", ""),</w:t>
        <w:br/>
        <w:t xml:space="preserve">                                    "bio": "",</w:t>
        <w:br/>
        <w:t xml:space="preserve">                                    "industry": "Not Specified",</w:t>
        <w:br/>
        <w:t xml:space="preserve">                                    "experience": "Not Specified",</w:t>
        <w:br/>
        <w:t xml:space="preserve">                                    "skills": user_data.get("skills", ""),</w:t>
        <w:br/>
        <w:t xml:space="preserve">                                    "contact_links": []</w:t>
        <w:br/>
        <w:t xml:space="preserve">                                }</w:t>
        <w:br/>
        <w:t xml:space="preserve">                            )</w:t>
        <w:br/>
        <w:t xml:space="preserve">                            </w:t>
        <w:br/>
        <w:t xml:space="preserve">                            print(f"Profile creation response: {create_response.status_code}")</w:t>
        <w:br/>
        <w:t xml:space="preserve">                            </w:t>
        <w:br/>
        <w:t xml:space="preserve">                            if create_response.status_code in [200, 201]:</w:t>
        <w:br/>
        <w:t xml:space="preserve">                                # Profile created successfully, load it</w:t>
        <w:br/>
        <w:t xml:space="preserve">                                print("Profile created successfully. Loading profile data...")</w:t>
        <w:br/>
        <w:t xml:space="preserve">                                return await self.load_profile_data()</w:t>
        <w:br/>
        <w:t xml:space="preserve">                            else:</w:t>
        <w:br/>
        <w:t xml:space="preserve">                                print(f"Error creating profile: {create_response.text}")</w:t>
        <w:br/>
        <w:t xml:space="preserve">                        elif response.status_code == 401:</w:t>
        <w:br/>
        <w:t xml:space="preserve">                            print(f"Authentication error: {response.status_code}")</w:t>
        <w:br/>
        <w:t xml:space="preserve">                            # Use a non-event-handler function to redirect for auth errors</w:t>
        <w:br/>
        <w:t xml:space="preserve">                            return self.handle_auth_error()</w:t>
        <w:br/>
        <w:t xml:space="preserve">                        else:</w:t>
        <w:br/>
        <w:t xml:space="preserve">                            print(f"Error fetching profile data: {response.status_code}")</w:t>
        <w:br/>
        <w:t xml:space="preserve">                except Exception as e:</w:t>
        <w:br/>
        <w:t xml:space="preserve">                    print(f"Error in httpx request: {e}")</w:t>
        <w:br/>
        <w:t xml:space="preserve">                    </w:t>
        <w:br/>
        <w:t xml:space="preserve">            except Exception as e:</w:t>
        <w:br/>
        <w:t xml:space="preserve">                print(f"Error in load_profile_data: {str(e)}")</w:t>
        <w:br/>
        <w:br/>
        <w:t xml:space="preserve">    def logout(self):</w:t>
        <w:br/>
        <w:t xml:space="preserve">        """Log out by clearing the authentication token and redirecting to login."""</w:t>
        <w:br/>
        <w:t xml:space="preserve">        # Use AuthState's logout method to properly clear the token</w:t>
        <w:br/>
        <w:t xml:space="preserve">        AuthState.clear_token()</w:t>
        <w:br/>
        <w:t xml:space="preserve">        return rx.redirect("/login")</w:t>
        <w:br/>
        <w:br/>
        <w:t xml:space="preserve">    async def save_changes(self, form_data: dict):</w:t>
        <w:br/>
        <w:t xml:space="preserve">        """Save profile changes to the API."""</w:t>
        <w:br/>
        <w:t xml:space="preserve">        # Update profile data from form</w:t>
        <w:br/>
        <w:t xml:space="preserve">        self.first_name = form_data.get("first_name", self.first_name)</w:t>
        <w:br/>
        <w:t xml:space="preserve">        self.last_name = form_data.get("last_name", self.last_name)</w:t>
        <w:br/>
        <w:t xml:space="preserve">        self.career_summary = form_data.get("career_summary", self.career_summary)</w:t>
        <w:br/>
        <w:t xml:space="preserve">        self.bio = form_data.get("about", self.bio)</w:t>
        <w:br/>
        <w:t xml:space="preserve">        self.industry = form_data.get("category", self.industry)</w:t>
        <w:br/>
        <w:t xml:space="preserve">        self.experience = form_data.get("experience_level", self.experience)</w:t>
        <w:br/>
        <w:t xml:space="preserve">        </w:t>
        <w:br/>
        <w:t xml:space="preserve">        # Update contact links from form data</w:t>
        <w:br/>
        <w:t xml:space="preserve">        self.contact_links = []</w:t>
        <w:br/>
        <w:t xml:space="preserve">        </w:t>
        <w:br/>
        <w:t xml:space="preserve">        # Add links from form data</w:t>
        <w:br/>
        <w:t xml:space="preserve">        if form_data.get("linkedin_link"):</w:t>
        <w:br/>
        <w:t xml:space="preserve">            self.contact_links.append({</w:t>
        <w:br/>
        <w:t xml:space="preserve">                "title": "Linkedin",  # Exact title from API</w:t>
        <w:br/>
        <w:t xml:space="preserve">                "url": self.format_url(form_data.get("linkedin_link"))</w:t>
        <w:br/>
        <w:t xml:space="preserve">            })</w:t>
        <w:br/>
        <w:t xml:space="preserve">        if form_data.get("github_link"):</w:t>
        <w:br/>
        <w:t xml:space="preserve">            self.contact_links.append({</w:t>
        <w:br/>
        <w:t xml:space="preserve">                "title": "Github",  # Exact title from API</w:t>
        <w:br/>
        <w:t xml:space="preserve">                "url": self.format_url(form_data.get("github_link"))</w:t>
        <w:br/>
        <w:t xml:space="preserve">            })</w:t>
        <w:br/>
        <w:t xml:space="preserve">        if form_data.get("portfolio_link"):</w:t>
        <w:br/>
        <w:t xml:space="preserve">            self.contact_links.append({</w:t>
        <w:br/>
        <w:t xml:space="preserve">                "title": "Portfolio",  # Exact title from API</w:t>
        <w:br/>
        <w:t xml:space="preserve">                "url": self.format_url(form_data.get("portfolio_link"))</w:t>
        <w:br/>
        <w:t xml:space="preserve">            })</w:t>
        <w:br/>
        <w:t xml:space="preserve">        </w:t>
        <w:br/>
        <w:t xml:space="preserve">        # Update skills from form data</w:t>
        <w:br/>
        <w:t xml:space="preserve">        skills_value = form_data.get("skills", "")</w:t>
        <w:br/>
        <w:t xml:space="preserve">        if skills_value:</w:t>
        <w:br/>
        <w:t xml:space="preserve">            self.skills_list = [s.strip() for s in skills_value.split(",") if s.strip()]</w:t>
        <w:br/>
        <w:t xml:space="preserve">        </w:t>
        <w:br/>
        <w:t xml:space="preserve">        # Update projects from form data</w:t>
        <w:br/>
        <w:t xml:space="preserve">        projects_value = form_data.get("projects", "")</w:t>
        <w:br/>
        <w:t xml:space="preserve">        if projects_value:</w:t>
        <w:br/>
        <w:t xml:space="preserve">            self.past_projects_list = [p.strip() for p in projects_value.split(",") if p.strip()]</w:t>
        <w:br/>
        <w:t xml:space="preserve">        </w:t>
        <w:br/>
        <w:t xml:space="preserve">        # Compose full name</w:t>
        <w:br/>
        <w:t xml:space="preserve">        self.name = f"{self.first_name} {self.last_name}".strip() or "No Name"</w:t>
        <w:br/>
        <w:t xml:space="preserve">        </w:t>
        <w:br/>
        <w:t xml:space="preserve">        # Get token from AuthState</w:t>
        <w:br/>
        <w:t xml:space="preserve">        auth_state = await self.get_state(AuthState)</w:t>
        <w:br/>
        <w:t xml:space="preserve">        auth_token = auth_state.token</w:t>
        <w:br/>
        <w:t xml:space="preserve">        </w:t>
        <w:br/>
        <w:t xml:space="preserve">        # If token is not in AuthState, try to get it from localStorage</w:t>
        <w:br/>
        <w:t xml:space="preserve">        if not auth_token:</w:t>
        <w:br/>
        <w:t xml:space="preserve">            auth_token = await rx.call_script("localStorage.getItem('auth_token')")</w:t>
        <w:br/>
        <w:t xml:space="preserve">            if auth_token:</w:t>
        <w:br/>
        <w:t xml:space="preserve">                # Update AuthState with the token from localStorage</w:t>
        <w:br/>
        <w:t xml:space="preserve">                auth_state.set_token(auth_token)</w:t>
        <w:br/>
        <w:t xml:space="preserve">            else:</w:t>
        <w:br/>
        <w:t xml:space="preserve">                # If no token found, redirect to login</w:t>
        <w:br/>
        <w:t xml:space="preserve">                return self.handle_auth_error()</w:t>
        <w:br/>
        <w:t xml:space="preserve">        </w:t>
        <w:br/>
        <w:t xml:space="preserve">        # Get the correct username case from auth debug</w:t>
        <w:br/>
        <w:t xml:space="preserve">        try:</w:t>
        <w:br/>
        <w:t xml:space="preserve">            auth_debug_data = await self.debug_auth_token(auth_token)</w:t>
        <w:br/>
        <w:t xml:space="preserve">            user_data = auth_debug_data.get("user_from_token", {})</w:t>
        <w:br/>
        <w:t xml:space="preserve">            if user_data and "username" in user_data:</w:t>
        <w:br/>
        <w:t xml:space="preserve">                # Use the username from the auth debug data to ensure case consistency</w:t>
        <w:br/>
        <w:t xml:space="preserve">                correct_username = user_data["username"]</w:t>
        <w:br/>
        <w:t xml:space="preserve">                print(f"Using username from auth debug for update: {correct_username}")</w:t>
        <w:br/>
        <w:t xml:space="preserve">                </w:t>
        <w:br/>
        <w:t xml:space="preserve">                # If the username case doesn't match, update it</w:t>
        <w:br/>
        <w:t xml:space="preserve">                if correct_username.lower() != self.profile_username.lower():</w:t>
        <w:br/>
        <w:t xml:space="preserve">                    print(f"Username case mismatch for update: {self.profile_username} vs {correct_username}")</w:t>
        <w:br/>
        <w:t xml:space="preserve">                    self.profile_username = correct_username</w:t>
        <w:br/>
        <w:t xml:space="preserve">        except Exception as e:</w:t>
        <w:br/>
        <w:t xml:space="preserve">            print(f"Debug token error during update: {e}")</w:t>
        <w:br/>
        <w:t xml:space="preserve">        </w:t>
        <w:br/>
        <w:t xml:space="preserve">        # Create profile data for API - map to correct field names</w:t>
        <w:br/>
        <w:t xml:space="preserve">        profile_data = {</w:t>
        <w:br/>
        <w:t xml:space="preserve">            "id": None,  # Will be set by the API</w:t>
        <w:br/>
        <w:t xml:space="preserve">            "username": self.profile_username,</w:t>
        <w:br/>
        <w:t xml:space="preserve">            "first_name": self.first_name,</w:t>
        <w:br/>
        <w:t xml:space="preserve">            "last_name": self.last_name,</w:t>
        <w:br/>
        <w:t xml:space="preserve">            "email": user_data.get("email", ""),  # Get email from auth debug data</w:t>
        <w:br/>
        <w:t xml:space="preserve">            "profile_picture_url": self.profile_picture_url,</w:t>
        <w:br/>
        <w:t xml:space="preserve">            "bio": self.bio,</w:t>
        <w:br/>
        <w:t xml:space="preserve">            "industry": self.industry,</w:t>
        <w:br/>
        <w:t xml:space="preserve">            "experience": self.experience,</w:t>
        <w:br/>
        <w:t xml:space="preserve">            "skills": ",".join(self.skills_list) if self.skills_list else "",</w:t>
        <w:br/>
        <w:t xml:space="preserve">            "past_projects": ",".join(self.past_projects_list) if self.past_projects_list else "",</w:t>
        <w:br/>
        <w:t xml:space="preserve">            "career_summary": self.career_summary,  # Using job_title as career_summary</w:t>
        <w:br/>
        <w:t xml:space="preserve">            "contact_links": self.contact_links</w:t>
        <w:br/>
        <w:t xml:space="preserve">        }</w:t>
        <w:br/>
        <w:t xml:space="preserve">        </w:t>
        <w:br/>
        <w:t xml:space="preserve">        # Define headers here</w:t>
        <w:br/>
        <w:t xml:space="preserve">        headers = {</w:t>
        <w:br/>
        <w:t xml:space="preserve">            "Content-Type": "application/json",</w:t>
        <w:br/>
        <w:t xml:space="preserve">            "Authorization": f"Token {auth_token}"</w:t>
        <w:br/>
        <w:t xml:space="preserve">        }</w:t>
        <w:br/>
        <w:t xml:space="preserve">        </w:t>
        <w:br/>
        <w:t xml:space="preserve">        try:</w:t>
        <w:br/>
        <w:t xml:space="preserve">            async with httpx.AsyncClient() as client:</w:t>
        <w:br/>
        <w:t xml:space="preserve">                # First get the existing profile data</w:t>
        <w:br/>
        <w:t xml:space="preserve">                get_response = await client.get(</w:t>
        <w:br/>
        <w:t xml:space="preserve">                    f"{self.API_URL}/profile/{self.profile_username}/",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get_response.status_code == 200:</w:t>
        <w:br/>
        <w:t xml:space="preserve">                    existing_data = get_response.json()</w:t>
        <w:br/>
        <w:t xml:space="preserve">                    # Preserve existing fields that we're not updating</w:t>
        <w:br/>
        <w:t xml:space="preserve">                    for key in existing_data:</w:t>
        <w:br/>
        <w:t xml:space="preserve">                        if key not in profile_data:</w:t>
        <w:br/>
        <w:t xml:space="preserve">                            profile_data[key] = existing_data[key]</w:t>
        <w:br/>
        <w:t xml:space="preserve">                </w:t>
        <w:br/>
        <w:t xml:space="preserve">                # First try to get the profile to see if it exists</w:t>
        <w:br/>
        <w:t xml:space="preserve">                get_response = await client.get(</w:t>
        <w:br/>
        <w:t xml:space="preserve">                    f"{self.API_URL}/profile/{self.profile_username}/",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print(f"GET Profile Response: {get_response.status_code}")</w:t>
        <w:br/>
        <w:t xml:space="preserve">                print(f"GET Profile Data: {get_response.text}")</w:t>
        <w:br/>
        <w:t xml:space="preserve">                </w:t>
        <w:br/>
        <w:t xml:space="preserve">                if get_response.status_code == 404:</w:t>
        <w:br/>
        <w:t xml:space="preserve">                    # Profile doesn't exist, create it using PUT</w:t>
        <w:br/>
        <w:t xml:space="preserve">                    create_response = await client.put(</w:t>
        <w:br/>
        <w:t xml:space="preserve">                        f"{self.API_URL}/profile/{self.profile_username}/",</w:t>
        <w:br/>
        <w:t xml:space="preserve">                        json=profile_data,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print(f"Create Profile Request Data: {profile_data}")</w:t>
        <w:br/>
        <w:t xml:space="preserve">                    print(f"Create Profile Response: {create_response.status_code}")</w:t>
        <w:br/>
        <w:t xml:space="preserve">                    print(f"Create Profile Response Data: {create_response.text}")</w:t>
        <w:br/>
        <w:t xml:space="preserve">                    </w:t>
        <w:br/>
        <w:t xml:space="preserve">                    if create_response.status_code in [200, 201]:</w:t>
        <w:br/>
        <w:t xml:space="preserve">                        print("Profile created successfully")</w:t>
        <w:br/>
        <w:t xml:space="preserve">                        self.show_edit_form = False</w:t>
        <w:br/>
        <w:t xml:space="preserve">                        await self.load_profile_data()</w:t>
        <w:br/>
        <w:t xml:space="preserve">                    else:</w:t>
        <w:br/>
        <w:t xml:space="preserve">                        print(f"Error creating profile: {create_response.text}")</w:t>
        <w:br/>
        <w:t xml:space="preserve">                        print(f"Response status: {create_response.status_code}")</w:t>
        <w:br/>
        <w:t xml:space="preserve">                        print(f"Response headers: {create_response.headers}")</w:t>
        <w:br/>
        <w:t xml:space="preserve">                else:</w:t>
        <w:br/>
        <w:t xml:space="preserve">                    # Profile exists, update it</w:t>
        <w:br/>
        <w:t xml:space="preserve">                    update_response = await client.put(</w:t>
        <w:br/>
        <w:t xml:space="preserve">                        f"{self.API_URL}/profile/{self.profile_username}/",</w:t>
        <w:br/>
        <w:t xml:space="preserve">                        json=profile_data,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print(f"Update Profile Request Data: {profile_data}")</w:t>
        <w:br/>
        <w:t xml:space="preserve">                    print(f"Update Profile Response: {update_response.status_code}")</w:t>
        <w:br/>
        <w:t xml:space="preserve">                    print(f"Update Profile Response Data: {update_response.text}")</w:t>
        <w:br/>
        <w:t xml:space="preserve">                    </w:t>
        <w:br/>
        <w:t xml:space="preserve">                    if update_response.status_code in [200, 201]:</w:t>
        <w:br/>
        <w:t xml:space="preserve">                        print("Profile updated successfully")</w:t>
        <w:br/>
        <w:t xml:space="preserve">                        self.show_edit_form = False</w:t>
        <w:br/>
        <w:t xml:space="preserve">                        # Reload profile data to ensure UI is updated</w:t>
        <w:br/>
        <w:t xml:space="preserve">                        await self.load_profile_data()</w:t>
        <w:br/>
        <w:t xml:space="preserve">                    else:</w:t>
        <w:br/>
        <w:t xml:space="preserve">                        print(f"Error updating profile: {update_response.text}")</w:t>
        <w:br/>
        <w:t xml:space="preserve">                        print(f"Response status: {update_response.status_code}")</w:t>
        <w:br/>
        <w:t xml:space="preserve">                        print(f"Response headers: {update_response.headers}")</w:t>
        <w:br/>
        <w:t xml:space="preserve">                        </w:t>
        <w:br/>
        <w:t xml:space="preserve">        except Exception as e:</w:t>
        <w:br/>
        <w:t xml:space="preserve">            print(f"Error saving profile changes: {e}")</w:t>
        <w:br/>
        <w:t xml:space="preserve">            import traceback</w:t>
        <w:br/>
        <w:t xml:space="preserve">            print(f"Traceback: {traceback.format_exc()}")</w:t>
        <w:br/>
        <w:t xml:space="preserve">        </w:t>
        <w:br/>
        <w:t xml:space="preserve">        # Close the form modal</w:t>
        <w:br/>
        <w:t xml:space="preserve">        self.show_edit_form = False</w:t>
        <w:br/>
        <w:br/>
        <w:t xml:space="preserve">    def cancel_edit(self):</w:t>
        <w:br/>
        <w:t xml:space="preserve">        """Cancel editing."""</w:t>
        <w:br/>
        <w:t xml:space="preserve">        self.show_edit_form = False</w:t>
        <w:br/>
        <w:br/>
        <w:t xml:space="preserve">    @rx.var</w:t>
        <w:br/>
        <w:t xml:space="preserve">    def has_about(self) -&gt; bool:</w:t>
        <w:br/>
        <w:t xml:space="preserve">        """Check if about text exists."""</w:t>
        <w:br/>
        <w:t xml:space="preserve">        return len(self.bio) &gt; 0</w:t>
        <w:br/>
        <w:br/>
        <w:t xml:space="preserve">    async def load_startup_ideas(self):</w:t>
        <w:br/>
        <w:t xml:space="preserve">        """Load startup ideas for the current user."""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f"{self.STARTUP_IDEAS_API}/my-ideas/?username={self.profile_username}",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# Extract the results array from the response</w:t>
        <w:br/>
        <w:t xml:space="preserve">                    data = response.json()</w:t>
        <w:br/>
        <w:t xml:space="preserve">                    self.startup_ideas = data.get('results', [])</w:t>
        <w:br/>
        <w:t xml:space="preserve">                elif response.status_code == 404:</w:t>
        <w:br/>
        <w:t xml:space="preserve">                    self.startup_ideas = []</w:t>
        <w:br/>
        <w:t xml:space="preserve">                else:</w:t>
        <w:br/>
        <w:t xml:space="preserve">                    print(f"Error loading startup ideas: {response.text}")</w:t>
        <w:br/>
        <w:t xml:space="preserve">        except Exception as e:</w:t>
        <w:br/>
        <w:t xml:space="preserve">            print(f"Error in load_startup_ideas: {e}")</w:t>
        <w:br/>
        <w:t xml:space="preserve">            self.startup_ideas = []</w:t>
        <w:br/>
        <w:br/>
        <w:t xml:space="preserve">    async def save_startup_idea(self, form_data: dict):</w:t>
        <w:br/>
        <w:t xml:space="preserve">        """Save a new or updated startup idea."""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startup_data = {</w:t>
        <w:br/>
        <w:t xml:space="preserve">                "name": form_data.get("name", ""),</w:t>
        <w:br/>
        <w:t xml:space="preserve">                "stage": form_data.get("stage", "IDEA"),</w:t>
        <w:br/>
        <w:t xml:space="preserve">                "user_role": form_data.get("user_role", "FOUNDER"),</w:t>
        <w:br/>
        <w:t xml:space="preserve">                "pitch": form_data.get("pitch", ""),</w:t>
        <w:br/>
        <w:t xml:space="preserve">                "description": form_data.get("description", ""),</w:t>
        <w:br/>
        <w:t xml:space="preserve">                "skills": form_data.get("skills", "").split(",") if form_data.get("skills") else [],</w:t>
        <w:br/>
        <w:t xml:space="preserve">                "looking_for": form_data.get("looking_for", "").split(",") if form_data.get("looking_for") else [],</w:t>
        <w:br/>
        <w:t xml:space="preserve">                "pitch_deck": form_data.get("pitch_deck", ""),</w:t>
        <w:br/>
        <w:t xml:space="preserve">                "website": form_data.get("website", ""),</w:t>
        <w:br/>
        <w:t xml:space="preserve">                "funding_stage": form_data.get("funding_stage", "Pre-seed"),</w:t>
        <w:br/>
        <w:t xml:space="preserve">                "investment_needed": float(form_data.get("investment_needed", 0)) if form_data.get("investment_needed") else None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if self.editing_startup:</w:t>
        <w:br/>
        <w:t xml:space="preserve">                    # Update existing idea</w:t>
        <w:br/>
        <w:t xml:space="preserve">                    response = await client.put(</w:t>
        <w:br/>
        <w:t xml:space="preserve">                        f"{self.STARTUP_IDEAS_API}/my-ideas/{self.editing_startup.get('id')}/",</w:t>
        <w:br/>
        <w:t xml:space="preserve">                        json=startup_data,</w:t>
        <w:br/>
        <w:t xml:space="preserve">                        headers=headers</w:t>
        <w:br/>
        <w:t xml:space="preserve">                    )</w:t>
        <w:br/>
        <w:t xml:space="preserve">                else:</w:t>
        <w:br/>
        <w:t xml:space="preserve">                    # Create new idea</w:t>
        <w:br/>
        <w:t xml:space="preserve">                    response = await client.post(</w:t>
        <w:br/>
        <w:t xml:space="preserve">                        f"{self.STARTUP_IDEAS_API}/my-ideas/",</w:t>
        <w:br/>
        <w:t xml:space="preserve">                        json=startup_data,</w:t>
        <w:br/>
        <w:t xml:space="preserve">                        headers=headers</w:t>
        <w:br/>
        <w:t xml:space="preserve">                    )</w:t>
        <w:br/>
        <w:t xml:space="preserve">                </w:t>
        <w:br/>
        <w:t xml:space="preserve">                if response.status_code in [200, 201]:</w:t>
        <w:br/>
        <w:t xml:space="preserve">                    self.show_startup_modal = False</w:t>
        <w:br/>
        <w:t xml:space="preserve">                    self.editing_startup = {}</w:t>
        <w:br/>
        <w:t xml:space="preserve">                    await self.load_startup_ideas()</w:t>
        <w:br/>
        <w:t xml:space="preserve">                else:</w:t>
        <w:br/>
        <w:t xml:space="preserve">                    print(f"Error saving startup idea: {response.text}")</w:t>
        <w:br/>
        <w:t xml:space="preserve">        except Exception as e:</w:t>
        <w:br/>
        <w:t xml:space="preserve">            print(f"Error in save_startup_idea: {e}")</w:t>
        <w:br/>
        <w:br/>
        <w:t xml:space="preserve">    def toggle_startup_modal(self):</w:t>
        <w:br/>
        <w:t xml:space="preserve">        """Toggle the startup idea modal."""</w:t>
        <w:br/>
        <w:t xml:space="preserve">        self.show_startup_modal = not self.show_startup_modal</w:t>
        <w:br/>
        <w:t xml:space="preserve">        if not self.show_startup_modal:</w:t>
        <w:br/>
        <w:t xml:space="preserve">            self.editing_startup = {}</w:t>
        <w:br/>
        <w:br/>
        <w:t xml:space="preserve">    def edit_startup(self, startup: dict):</w:t>
        <w:br/>
        <w:t xml:space="preserve">        """Start editing a startup idea."""</w:t>
        <w:br/>
        <w:t xml:space="preserve">        self.editing_startup = startup</w:t>
        <w:br/>
        <w:t xml:space="preserve">        self.show_startup_modal = True</w:t>
        <w:br/>
        <w:br/>
        <w:t xml:space="preserve">    async def delete_startup(self, startup_id: str):</w:t>
        <w:br/>
        <w:t xml:space="preserve">        """Delete a startup idea."""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client.delete(</w:t>
        <w:br/>
        <w:t xml:space="preserve">                    f"{self.STARTUP_IDEAS_API}/my-ideas/{startup_id}/",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204:</w:t>
        <w:br/>
        <w:t xml:space="preserve">                    await self.load_startup_ideas()</w:t>
        <w:br/>
        <w:t xml:space="preserve">                else:</w:t>
        <w:br/>
        <w:t xml:space="preserve">                    print(f"Error deleting startup idea: {response.text}")</w:t>
        <w:br/>
        <w:t xml:space="preserve">        except Exception as e:</w:t>
        <w:br/>
        <w:t xml:space="preserve">            print(f"Error in delete_startup: {e}")</w:t>
        <w:br/>
        <w:br/>
        <w:t xml:space="preserve">    async def upload_profile_picture(self, files: list[rx.UploadFile]):</w:t>
        <w:br/>
        <w:t xml:space="preserve">        """Upload a new profile picture."""</w:t>
        <w:br/>
        <w:t xml:space="preserve">        print("\n" + "="*50)</w:t>
        <w:br/>
        <w:t xml:space="preserve">        print("🚀 STARTING PROFILE PICTURE UPLOAD")</w:t>
        <w:br/>
        <w:t xml:space="preserve">        print("="*50 + "\n")</w:t>
        <w:br/>
        <w:t xml:space="preserve">        </w:t>
        <w:br/>
        <w:t xml:space="preserve">        if not files or len(files) == 0:</w:t>
        <w:br/>
        <w:t xml:space="preserve">            print("❌ ERROR: No files received")</w:t>
        <w:br/>
        <w:t xml:space="preserve">            return</w:t>
        <w:br/>
        <w:t xml:space="preserve">        </w:t>
        <w:br/>
        <w:t xml:space="preserve">        try:</w:t>
        <w:br/>
        <w:t xml:space="preserve">            # Get the first file from the list</w:t>
        <w:br/>
        <w:t xml:space="preserve">            file = files[0]</w:t>
        <w:br/>
        <w:t xml:space="preserve">            print(f"\n📁 FILE INFORMATION:")</w:t>
        <w:br/>
        <w:t xml:space="preserve">            print(f"  - Filename: {file.filename}")</w:t>
        <w:br/>
        <w:t xml:space="preserve">            print(f"  - Content Type: {file.content_type}")</w:t>
        <w:br/>
        <w:t xml:space="preserve">            </w:t>
        <w:br/>
        <w:t xml:space="preserve">            # Read the file content</w:t>
        <w:br/>
        <w:t xml:space="preserve">            content = await file.read()</w:t>
        <w:br/>
        <w:t xml:space="preserve">            print(f"\n📦 FILE CONTENT:")</w:t>
        <w:br/>
        <w:t xml:space="preserve">            print(f"  - Content Length: {len(content)} bytes")</w:t>
        <w:br/>
        <w:t xml:space="preserve">            </w:t>
        <w:br/>
        <w:t xml:space="preserve">            # Get auth token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print("\n❌ ERROR: No auth token found")</w:t>
        <w:br/>
        <w:t xml:space="preserve">                return</w:t>
        <w:br/>
        <w:t xml:space="preserve">            print(f"\n🔑 AUTH TOKEN: {auth_token[:10]}...")</w:t>
        <w:br/>
        <w:t xml:space="preserve">            </w:t>
        <w:br/>
        <w:t xml:space="preserve">            # Create form data with just the profile picture</w:t>
        <w:br/>
        <w:t xml:space="preserve">            form = aiohttp.FormData()</w:t>
        <w:br/>
        <w:t xml:space="preserve">            form.add_field('profile_picture',</w:t>
        <w:br/>
        <w:t xml:space="preserve">                         content,</w:t>
        <w:br/>
        <w:t xml:space="preserve">                         filename=file.filename,</w:t>
        <w:br/>
        <w:t xml:space="preserve">                         content_type='image/jpeg' if file.filename.lower().endswith(('.jpg', '.jpeg')) else 'image/png')</w:t>
        <w:br/>
        <w:t xml:space="preserve">            </w:t>
        <w:br/>
        <w:t xml:space="preserve">            print("\n📤 UPLOADING PROFILE PICTURE...")</w:t>
        <w:br/>
        <w:t xml:space="preserve">            # Make the request to update profile with new image</w:t>
        <w:br/>
        <w:t xml:space="preserve">            async with aiohttp.ClientSession() as session:</w:t>
        <w:br/>
        <w:t xml:space="preserve">                async with session.put(</w:t>
        <w:br/>
        <w:t xml:space="preserve">                    f"{self.API_URL}/profile/",</w:t>
        <w:br/>
        <w:t xml:space="preserve">                    data=form,</w:t>
        <w:br/>
        <w:t xml:space="preserve">                    headers={</w:t>
        <w:br/>
        <w:t xml:space="preserve">                        "Authorization": f"Token {auth_token}",</w:t>
        <w:br/>
        <w:t xml:space="preserve">                        "Accept": "application/json",</w:t>
        <w:br/>
        <w:t xml:space="preserve">                        "Content-Type": "multipart/form-data"</w:t>
        <w:br/>
        <w:t xml:space="preserve">                    }</w:t>
        <w:br/>
        <w:t xml:space="preserve">                ) as response:</w:t>
        <w:br/>
        <w:t xml:space="preserve">                    print(f"\n📥 UPLOAD RESPONSE:")</w:t>
        <w:br/>
        <w:t xml:space="preserve">                    print(f"  - Status: {response.status}")</w:t>
        <w:br/>
        <w:t xml:space="preserve">                    response_text = await response.text()</w:t>
        <w:br/>
        <w:t xml:space="preserve">                    print(f"  - Response: {response_text}")</w:t>
        <w:br/>
        <w:t xml:space="preserve">                    </w:t>
        <w:br/>
        <w:t xml:space="preserve">                    if response.status == 200:</w:t>
        <w:br/>
        <w:t xml:space="preserve">                        # Update the profile picture in the state</w:t>
        <w:br/>
        <w:t xml:space="preserve">                        data = await response.json()</w:t>
        <w:br/>
        <w:t xml:space="preserve">                        if "profile_picture_url" in data:</w:t>
        <w:br/>
        <w:t xml:space="preserve">                            print("\n✅ SUCCESS:")</w:t>
        <w:br/>
        <w:t xml:space="preserve">                            print(f"  - New URL: {data['profile_picture_url']}")</w:t>
        <w:br/>
        <w:t xml:space="preserve">                            self.profile_picture_url = data["profile_picture_url"]</w:t>
        <w:br/>
        <w:t xml:space="preserve">                            AuthState.profile_picture = self.profile_picture_url</w:t>
        <w:br/>
        <w:t xml:space="preserve">                            # Reload the profile data to ensure everything is in sync</w:t>
        <w:br/>
        <w:t xml:space="preserve">                            await self.load_profile_data()</w:t>
        <w:br/>
        <w:t xml:space="preserve">                        else:</w:t>
        <w:br/>
        <w:t xml:space="preserve">                            print("\n❌ ERROR: No profile_picture_url in response")</w:t>
        <w:br/>
        <w:t xml:space="preserve">                    else:</w:t>
        <w:br/>
        <w:t xml:space="preserve">                        print(f"\n❌ ERROR uploading profile picture: {response_text}")</w:t>
        <w:br/>
        <w:t xml:space="preserve">        </w:t>
        <w:br/>
        <w:t xml:space="preserve">        except Exception as e:</w:t>
        <w:br/>
        <w:t xml:space="preserve">            print(f"\n❌ ERROR in upload_profile_picture: {e}")</w:t>
        <w:br/>
        <w:t xml:space="preserve">            import traceback</w:t>
        <w:br/>
        <w:t xml:space="preserve">            print(f"Traceback: {traceback.format_exc()}")</w:t>
        <w:br/>
        <w:t xml:space="preserve">            </w:t>
        <w:br/>
        <w:t xml:space="preserve">        finally:</w:t>
        <w:br/>
        <w:t xml:space="preserve">            print("\n" + "="*50)</w:t>
        <w:br/>
        <w:t xml:space="preserve">            print("🏁 END OF PROFILE PICTURE UPLOAD")</w:t>
        <w:br/>
        <w:t xml:space="preserve">            print("="*50 + "\n")</w:t>
        <w:br/>
        <w:t xml:space="preserve">            </w:t>
        <w:br/>
        <w:t xml:space="preserve">            # Keep the edit form open</w:t>
        <w:br/>
        <w:t xml:space="preserve">            self.show_edit_form = True</w:t>
        <w:br/>
        <w:t xml:space="preserve">            </w:t>
        <w:br/>
        <w:t xml:space="preserve">            # Force a re-render of the form</w:t>
        <w:br/>
        <w:t xml:space="preserve">            await self.get_state(AuthState)</w:t>
        <w:br/>
        <w:t xml:space="preserve">            </w:t>
        <w:br/>
        <w:t xml:space="preserve">            # Add a small delay to ensure the form stays open</w:t>
        <w:br/>
        <w:t xml:space="preserve">            await rx.sleep(0.1)</w:t>
        <w:br/>
        <w:br/>
        <w:t>def skill_badge(skill: str) -&gt; rx.Component:</w:t>
        <w:br/>
        <w:t xml:space="preserve">    """Create a badge for a skill."""</w:t>
        <w:br/>
        <w:t xml:space="preserve">    return rx.badge(</w:t>
        <w:br/>
        <w:t xml:space="preserve">        skill,</w:t>
        <w:br/>
        <w:t xml:space="preserve">        class_name="bg-gray-100 text-gray-800 px-3 py-1 rounded-lg m-1"</w:t>
        <w:br/>
        <w:t xml:space="preserve">    )</w:t>
        <w:br/>
        <w:br/>
        <w:t>def project_badge(project: str) -&gt; rx.Component:</w:t>
        <w:br/>
        <w:t xml:space="preserve">    """Create a badge for a project."""</w:t>
        <w:br/>
        <w:t xml:space="preserve">    return rx.badge(</w:t>
        <w:br/>
        <w:t xml:space="preserve">        project,</w:t>
        <w:br/>
        <w:t xml:space="preserve">        class_name="bg-gray-100 text-gray-800 px-3 py-1 rounded-lg m-1"</w:t>
        <w:br/>
        <w:t xml:space="preserve">    )</w:t>
        <w:br/>
        <w:br/>
        <w:t>def startup_idea_modal() -&gt; rx.Component:</w:t>
        <w:br/>
        <w:t xml:space="preserve">    """Render the startup idea modal."""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"Startup Idea",</w:t>
        <w:br/>
        <w:t xml:space="preserve">                class_name="text-3xl font-bold mb-4 text-blue-600",</w:t>
        <w:br/>
        <w:t xml:space="preserve">            ),</w:t>
        <w:br/>
        <w:t xml:space="preserve">            rx.form(</w:t>
        <w:br/>
        <w:t xml:space="preserve">                rx.vstack(</w:t>
        <w:br/>
        <w:t xml:space="preserve">                    rx.input(</w:t>
        <w:br/>
        <w:t xml:space="preserve">                        placeholder="Startup Name",</w:t>
        <w:br/>
        <w:t xml:space="preserve">                        name="name",</w:t>
        <w:br/>
        <w:t xml:space="preserve">                        required=True,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State.editing_startup.get("name", ""),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rx.select(</w:t>
        <w:br/>
        <w:t xml:space="preserve">                        ["IDEA", "MVP", "BETA", "LAUNCHED", "SCALING"],</w:t>
        <w:br/>
        <w:t xml:space="preserve">                        placeholder="Stage",</w:t>
        <w:br/>
        <w:t xml:space="preserve">                        name="stage",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State.editing_startup.get("stage", "IDEA"),</w:t>
        <w:br/>
        <w:t xml:space="preserve">                            "IDEA"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rx.select(</w:t>
        <w:br/>
        <w:t xml:space="preserve">                        ["FOUNDER", "CO-FOUNDER", "TEAM_MEMBER", "INVESTOR", "ADVISOR"],</w:t>
        <w:br/>
        <w:t xml:space="preserve">                        placeholder="Your Role",</w:t>
        <w:br/>
        <w:t xml:space="preserve">                        name="user_role",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State.editing_startup.get("user_role", "FOUNDER"),</w:t>
        <w:br/>
        <w:t xml:space="preserve">                            "FOUNDER"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rx.text_area(</w:t>
        <w:br/>
        <w:t xml:space="preserve">                        placeholder="Elevator Pitch",</w:t>
        <w:br/>
        <w:t xml:space="preserve">                        name="pitch",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State.editing_startup.get("pitch", ""),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rx.text_area(</w:t>
        <w:br/>
        <w:t xml:space="preserve">                        placeholder="Description",</w:t>
        <w:br/>
        <w:t xml:space="preserve">                        name="description",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State.editing_startup.get("description", ""),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rx.input(</w:t>
        <w:br/>
        <w:t xml:space="preserve">                        placeholder="Skills (comma-separated)",</w:t>
        <w:br/>
        <w:t xml:space="preserve">                        name="skills",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",".join(State.editing_startup.get("skills", [])),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rx.input(</w:t>
        <w:br/>
        <w:t xml:space="preserve">                        placeholder="Looking for (comma-separated)",</w:t>
        <w:br/>
        <w:t xml:space="preserve">                        name="looking_for",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",".join(State.editing_startup.get("looking_for", [])),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rx.input(</w:t>
        <w:br/>
        <w:t xml:space="preserve">                        placeholder="Pitch Deck URL",</w:t>
        <w:br/>
        <w:t xml:space="preserve">                        name="pitch_deck",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State.editing_startup.get("pitch_deck", ""),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rx.input(</w:t>
        <w:br/>
        <w:t xml:space="preserve">                        placeholder="Website URL",</w:t>
        <w:br/>
        <w:t xml:space="preserve">                        name="website",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State.editing_startup.get("website", ""),</w:t>
        <w:br/>
        <w:t xml:space="preserve">                            ""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rx.select(</w:t>
        <w:br/>
        <w:t xml:space="preserve">                        ["Pre-seed", "Seed", "Early", "Growth", "Expansion", "Exit"],</w:t>
        <w:br/>
        <w:t xml:space="preserve">                        placeholder="Funding Stage",</w:t>
        <w:br/>
        <w:t xml:space="preserve">                        name="funding_stage",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State.editing_startup.get("funding_stage", "Pre-seed"),</w:t>
        <w:br/>
        <w:t xml:space="preserve">                            "Pre-seed"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rx.input(</w:t>
        <w:br/>
        <w:t xml:space="preserve">                        placeholder="Investment Needed",</w:t>
        <w:br/>
        <w:t xml:space="preserve">                        name="investment_needed",</w:t>
        <w:br/>
        <w:t xml:space="preserve">                        type="number",</w:t>
        <w:br/>
        <w:t xml:space="preserve">                        default_value=rx.cond(</w:t>
        <w:br/>
        <w:t xml:space="preserve">                            State.editing_startup,</w:t>
        <w:br/>
        <w:t xml:space="preserve">                            str(State.editing_startup.get("investment_needed", 0)),</w:t>
        <w:br/>
        <w:t xml:space="preserve">                            "0"</w:t>
        <w:br/>
        <w:t xml:space="preserve">                        ),</w:t>
        <w:br/>
        <w:t xml:space="preserve">                        class_name="w-full p-2 border rounded-lg bg-white",</w:t>
        <w:br/>
        <w:t xml:space="preserve">                    ),</w:t>
        <w:br/>
        <w:t xml:space="preserve">                    rx.hstack(</w:t>
        <w:br/>
        <w:t xml:space="preserve">                        rx.button(</w:t>
        <w:br/>
        <w:t xml:space="preserve">                            "Cancel",</w:t>
        <w:br/>
        <w:t xml:space="preserve">                            on_click=State.toggle_startup_modal,</w:t>
        <w:br/>
        <w:t xml:space="preserve">                            class_name="px-6 py-2 bg-red-600 hover:bg-red-700 text-white rounded-lg",</w:t>
        <w:br/>
        <w:t xml:space="preserve">                        ),</w:t>
        <w:br/>
        <w:t xml:space="preserve">                        rx.button(</w:t>
        <w:br/>
        <w:t xml:space="preserve">                            "Save",</w:t>
        <w:br/>
        <w:t xml:space="preserve">                            type="submit",</w:t>
        <w:br/>
        <w:t xml:space="preserve">                            class_name="px-6 py-2 bg-sky-600 text-white hover:bg-sky-700 rounded-lg",</w:t>
        <w:br/>
        <w:t xml:space="preserve">                        ),</w:t>
        <w:br/>
        <w:t xml:space="preserve">                        spacing="4",</w:t>
        <w:br/>
        <w:t xml:space="preserve">                        justify="end",</w:t>
        <w:br/>
        <w:t xml:space="preserve">                        width="100%",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on_submit=State.save_startup_idea,</w:t>
        <w:br/>
        <w:t xml:space="preserve">            ),</w:t>
        <w:br/>
        <w:t xml:space="preserve">            class_name="bg-white p-8 rounded-xl shadow-2xl border border-gray-200",</w:t>
        <w:br/>
        <w:t xml:space="preserve">        ),</w:t>
        <w:br/>
        <w:t xml:space="preserve">        open=State.show_startup_modal,</w:t>
        <w:br/>
        <w:t xml:space="preserve">    )</w:t>
        <w:br/>
        <w:br/>
        <w:t>def startup_idea_card(startup: dict) -&gt; rx.Component:</w:t>
        <w:br/>
        <w:t xml:space="preserve">    """Render a startup idea card."""</w:t>
        <w:br/>
        <w:t xml:space="preserve">    return rx.box(</w:t>
        <w:br/>
        <w:t xml:space="preserve">        rx.vstack(</w:t>
        <w:br/>
        <w:t xml:space="preserve">            rx.heading(startup.get("name", ""), size="5"),</w:t>
        <w:br/>
        <w:t xml:space="preserve">            rx.text(startup.get("pitch", ""), noOfLines=2),</w:t>
        <w:br/>
        <w:t xml:space="preserve">            rx.hstack(</w:t>
        <w:br/>
        <w:t xml:space="preserve">                rx.badge(startup.get("stage", ""), class_name="bg-blue-100 text-blue-800"),</w:t>
        <w:br/>
        <w:t xml:space="preserve">                rx.badge(startup.get("funding_stage", ""), class_name="bg-green-100 text-green-800"),</w:t>
        <w:br/>
        <w:t xml:space="preserve">                spacing="2",</w:t>
        <w:br/>
        <w:t xml:space="preserve">            ),</w:t>
        <w:br/>
        <w:t xml:space="preserve">            rx.hstack(</w:t>
        <w:br/>
        <w:t xml:space="preserve">                rx.button(</w:t>
        <w:br/>
        <w:t xml:space="preserve">                    "Edit",</w:t>
        <w:br/>
        <w:t xml:space="preserve">                    on_click=lambda: State.edit_startup(startup),</w:t>
        <w:br/>
        <w:t xml:space="preserve">                    class_name="px-4 py-2 bg-sky-600 text-white rounded-lg hover:bg-sky-700",</w:t>
        <w:br/>
        <w:t xml:space="preserve">                ),</w:t>
        <w:br/>
        <w:t xml:space="preserve">                rx.button(</w:t>
        <w:br/>
        <w:t xml:space="preserve">                    "Delete",</w:t>
        <w:br/>
        <w:t xml:space="preserve">                    on_click=lambda: State.delete_startup(startup.get("id")),</w:t>
        <w:br/>
        <w:t xml:space="preserve">                    class_name="px-4 py-2 bg-red-600 text-white rounded-lg hover:bg-red-700",</w:t>
        <w:br/>
        <w:t xml:space="preserve">                ),</w:t>
        <w:br/>
        <w:t xml:space="preserve">                spacing="2",</w:t>
        <w:br/>
        <w:t xml:space="preserve">            ),</w:t>
        <w:br/>
        <w:t xml:space="preserve">            class_name="bg-white p-4 rounded-lg shadow",</w:t>
        <w:br/>
        <w:t xml:space="preserve">        ),</w:t>
        <w:br/>
        <w:t xml:space="preserve">    )</w:t>
        <w:br/>
        <w:br/>
        <w:t>def profile_display() -&gt; rx.Component:</w:t>
        <w:br/>
        <w:t xml:space="preserve">    """Render the profile display component."""</w:t>
        <w:br/>
        <w:t xml:space="preserve">    return rx.box(</w:t>
        <w:br/>
        <w:t xml:space="preserve">        rx.vstack(</w:t>
        <w:br/>
        <w:t xml:space="preserve">            # Header with profile image and basic info</w:t>
        <w:br/>
        <w:t xml:space="preserve">            rx.hstack(</w:t>
        <w:br/>
        <w:t xml:space="preserve">                # Profile Image</w:t>
        <w:br/>
        <w:t xml:space="preserve">                rx.image(</w:t>
        <w:br/>
        <w:t xml:space="preserve">                    src=rx.cond(</w:t>
        <w:br/>
        <w:t xml:space="preserve">                        AuthState.profile_picture,</w:t>
        <w:br/>
        <w:t xml:space="preserve">                        AuthState.profile_picture,</w:t>
        <w:br/>
        <w:t xml:space="preserve">                        "/assets/mock-image.jpg"</w:t>
        <w:br/>
        <w:t xml:space="preserve">                    ),</w:t>
        <w:br/>
        <w:t xml:space="preserve">                    class_name="rounded-full w-24 h-24 object-cover border-2 border-gray-200"</w:t>
        <w:br/>
        <w:t xml:space="preserve">                ),</w:t>
        <w:br/>
        <w:t xml:space="preserve">                # Basic Info</w:t>
        <w:br/>
        <w:t xml:space="preserve">                rx.vstack(</w:t>
        <w:br/>
        <w:t xml:space="preserve">                    rx.heading(State.name, size="8", class_name="text-black font-bold"),</w:t>
        <w:br/>
        <w:t xml:space="preserve">                    rx.hstack(</w:t>
        <w:br/>
        <w:t xml:space="preserve">                        rx.text(f"Job: {State.career_summary}" ,size="5", class_name="text-gray-400"),</w:t>
        <w:br/>
        <w:t xml:space="preserve">                        align_items="center",</w:t>
        <w:br/>
        <w:t xml:space="preserve">                        spacing="2"</w:t>
        <w:br/>
        <w:t xml:space="preserve">                    ),</w:t>
        <w:br/>
        <w:t xml:space="preserve">                    rx.hstack(</w:t>
        <w:br/>
        <w:t xml:space="preserve">                        rx.badge(</w:t>
        <w:br/>
        <w:t xml:space="preserve">                            State.industry,</w:t>
        <w:br/>
        <w:t xml:space="preserve">                            class_name="bg-blue-100 text-blue-800 px-3 py-1 rounded-full"</w:t>
        <w:br/>
        <w:t xml:space="preserve">                        ),</w:t>
        <w:br/>
        <w:t xml:space="preserve">                        rx.badge(</w:t>
        <w:br/>
        <w:t xml:space="preserve">                            State.experience,</w:t>
        <w:br/>
        <w:t xml:space="preserve">                            class_name="bg-green-100 text-green-800 px-3 py-1 rounded-full"</w:t>
        <w:br/>
        <w:t xml:space="preserve">                        ),</w:t>
        <w:br/>
        <w:t xml:space="preserve">                        spacing="2"</w:t>
        <w:br/>
        <w:t xml:space="preserve">                    ),</w:t>
        <w:br/>
        <w:t xml:space="preserve">                    align_items="start",</w:t>
        <w:br/>
        <w:t xml:space="preserve">                    spacing="2"</w:t>
        <w:br/>
        <w:t xml:space="preserve">                ),</w:t>
        <w:br/>
        <w:t xml:space="preserve">                rx.spacer(),</w:t>
        <w:br/>
        <w:t xml:space="preserve">                # Buttons</w:t>
        <w:br/>
        <w:t xml:space="preserve">                rx.hstack(</w:t>
        <w:br/>
        <w:t xml:space="preserve">                    # Edit Profile Button</w:t>
        <w:br/>
        <w:t xml:space="preserve">                    rx.button(</w:t>
        <w:br/>
        <w:t xml:space="preserve">                        rx.icon("pencil", class_name="w-6 h-6"),  # Increased icon size</w:t>
        <w:br/>
        <w:t xml:space="preserve">                        on_click=State.toggle_edit_form,</w:t>
        <w:br/>
        <w:t xml:space="preserve">                        class_name="px-8 py-4 text-lg bg-white text-gray-600 rounded-xl hover:bg-sky-200 hover:text-gray-600 transition-all duration-200"</w:t>
        <w:br/>
        <w:t xml:space="preserve">                    ),</w:t>
        <w:br/>
        <w:t xml:space="preserve">                    # My Projects Button</w:t>
        <w:br/>
        <w:t xml:space="preserve">                    rx.button(</w:t>
        <w:br/>
        <w:t xml:space="preserve">                        "My Projects",</w:t>
        <w:br/>
        <w:t xml:space="preserve">                        on_click=rx.redirect(f"/my-projects/"),</w:t>
        <w:br/>
        <w:t xml:space="preserve">                        class_name="px-6 py-3 text-lg bg-blue-600 text-white rounded-xl bg-sky-600 hover:bg-sky-500 hover:scale-105 transition-all duration-200 font-bold",</w:t>
        <w:br/>
        <w:t xml:space="preserve">                    ),</w:t>
        <w:br/>
        <w:t xml:space="preserve">                    spacing="4"</w:t>
        <w:br/>
        <w:t xml:space="preserve">                ),</w:t>
        <w:br/>
        <w:t xml:space="preserve">                width="100%",</w:t>
        <w:br/>
        <w:t xml:space="preserve">                padding="4",</w:t>
        <w:br/>
        <w:t xml:space="preserve">                spacing="4"</w:t>
        <w:br/>
        <w:t xml:space="preserve">            ),</w:t>
        <w:br/>
        <w:t xml:space="preserve">            </w:t>
        <w:br/>
        <w:t xml:space="preserve">            # About Section</w:t>
        <w:br/>
        <w:t xml:space="preserve">            rx.box(</w:t>
        <w:br/>
        <w:t xml:space="preserve">                rx.heading("About", size="6", margin_bottom="2" ,class_name="text-sky-500"),</w:t>
        <w:br/>
        <w:t xml:space="preserve">                rx.cond(</w:t>
        <w:br/>
        <w:t xml:space="preserve">                    State.has_about,</w:t>
        <w:br/>
        <w:t xml:space="preserve">                    rx.text(State.bio,class_name="text-gray-400"),</w:t>
        <w:br/>
        <w:t xml:space="preserve">                    rx.text("No description provided.", class_name="text-gray-400 italic")</w:t>
        <w:br/>
        <w:t xml:space="preserve">                ),</w:t>
        <w:br/>
        <w:t xml:space="preserve">                width="100%",</w:t>
        <w:br/>
        <w:t xml:space="preserve">                padding="4",</w:t>
        <w:br/>
        <w:t xml:space="preserve">                class_name="bg-white rounded-lg shadow"</w:t>
        <w:br/>
        <w:t xml:space="preserve">            ),</w:t>
        <w:br/>
        <w:t xml:space="preserve">            </w:t>
        <w:br/>
        <w:t xml:space="preserve">            # Skills Section</w:t>
        <w:br/>
        <w:t xml:space="preserve">            rx.box(</w:t>
        <w:br/>
        <w:t xml:space="preserve">                rx.hstack(</w:t>
        <w:br/>
        <w:t xml:space="preserve">                    rx.heading("Skills", size="6",class_name="text-sky-500"),</w:t>
        <w:br/>
        <w:t xml:space="preserve">                    rx.spacer(),</w:t>
        <w:br/>
        <w:t xml:space="preserve">                    width="100%",</w:t>
        <w:br/>
        <w:t xml:space="preserve">                    margin_bottom="2",</w:t>
        <w:br/>
        <w:t xml:space="preserve">                ),</w:t>
        <w:br/>
        <w:t xml:space="preserve">                rx.flex(</w:t>
        <w:br/>
        <w:t xml:space="preserve">                    rx.foreach(</w:t>
        <w:br/>
        <w:t xml:space="preserve">                        State.skills_list,</w:t>
        <w:br/>
        <w:t xml:space="preserve">                        skill_badge</w:t>
        <w:br/>
        <w:t xml:space="preserve">                    ),</w:t>
        <w:br/>
        <w:t xml:space="preserve">                    wrap="wrap",</w:t>
        <w:br/>
        <w:t xml:space="preserve">                    gap="2",</w:t>
        <w:br/>
        <w:t xml:space="preserve">                    class_name="text-gray-400"</w:t>
        <w:br/>
        <w:t xml:space="preserve">                ),</w:t>
        <w:br/>
        <w:t xml:space="preserve">                width="100%",</w:t>
        <w:br/>
        <w:t xml:space="preserve">                padding="4",</w:t>
        <w:br/>
        <w:t xml:space="preserve">                class_name="bg-white rounded-lg shadow"</w:t>
        <w:br/>
        <w:t xml:space="preserve">            ),</w:t>
        <w:br/>
        <w:br/>
        <w:t xml:space="preserve">            rx.box(</w:t>
        <w:br/>
        <w:t xml:space="preserve">                rx.hstack(</w:t>
        <w:br/>
        <w:t xml:space="preserve">                    rx.heading("Projects", size="6",class_name="text-sky-500"),</w:t>
        <w:br/>
        <w:t xml:space="preserve">                    rx.spacer(),</w:t>
        <w:br/>
        <w:t xml:space="preserve">                    width="100%",</w:t>
        <w:br/>
        <w:t xml:space="preserve">                    margin_bottom="2",</w:t>
        <w:br/>
        <w:t xml:space="preserve">                ),</w:t>
        <w:br/>
        <w:t xml:space="preserve">                rx.flex(</w:t>
        <w:br/>
        <w:t xml:space="preserve">                    rx.foreach(</w:t>
        <w:br/>
        <w:t xml:space="preserve">                        State.past_projects_list,</w:t>
        <w:br/>
        <w:t xml:space="preserve">                        project_badge</w:t>
        <w:br/>
        <w:t xml:space="preserve">                    ),</w:t>
        <w:br/>
        <w:t xml:space="preserve">                    wrap="wrap",</w:t>
        <w:br/>
        <w:t xml:space="preserve">                    gap="2",</w:t>
        <w:br/>
        <w:t xml:space="preserve">                    class_name="text-gray-400",</w:t>
        <w:br/>
        <w:t xml:space="preserve">                ),</w:t>
        <w:br/>
        <w:t xml:space="preserve">                width="100%",</w:t>
        <w:br/>
        <w:t xml:space="preserve">                padding="4",</w:t>
        <w:br/>
        <w:t xml:space="preserve">                class_name="bg-white rounded-lg shadow"</w:t>
        <w:br/>
        <w:t xml:space="preserve">            ),</w:t>
        <w:br/>
        <w:t xml:space="preserve">            </w:t>
        <w:br/>
        <w:t xml:space="preserve">            # Online Presence Section</w:t>
        <w:br/>
        <w:t xml:space="preserve">            rx.box(</w:t>
        <w:br/>
        <w:t xml:space="preserve">                rx.heading("Online Presence", size="6",class_name="text-sky-500" , margin_bottom="2"),</w:t>
        <w:br/>
        <w:t xml:space="preserve">                rx.vstack(</w:t>
        <w:br/>
        <w:t xml:space="preserve">                    rx.cond(</w:t>
        <w:br/>
        <w:t xml:space="preserve">                        State.linkedin_link != "",</w:t>
        <w:br/>
        <w:t xml:space="preserve">                        rx.hstack(</w:t>
        <w:br/>
        <w:t xml:space="preserve">                            rx.icon("linkedin"),</w:t>
        <w:br/>
        <w:t xml:space="preserve">                            rx.link("LinkedIn", href=State.linkedin_link, is_external=True),</w:t>
        <w:br/>
        <w:t xml:space="preserve">                            class_name="text-blue-600 hover:text-blue-800"</w:t>
        <w:br/>
        <w:t xml:space="preserve">                        ),</w:t>
        <w:br/>
        <w:t xml:space="preserve">                        rx.fragment()</w:t>
        <w:br/>
        <w:t xml:space="preserve">                    ),</w:t>
        <w:br/>
        <w:t xml:space="preserve">                    rx.cond(</w:t>
        <w:br/>
        <w:t xml:space="preserve">                        State.github_link != "",</w:t>
        <w:br/>
        <w:t xml:space="preserve">                        rx.hstack(</w:t>
        <w:br/>
        <w:t xml:space="preserve">                            rx.icon("github"),</w:t>
        <w:br/>
        <w:t xml:space="preserve">                            rx.link("GitHub", href=State.github_link, is_external=True),</w:t>
        <w:br/>
        <w:t xml:space="preserve">                            class_name="text-blue-600 hover:text-blue-800"</w:t>
        <w:br/>
        <w:t xml:space="preserve">                        ),</w:t>
        <w:br/>
        <w:t xml:space="preserve">                        rx.fragment()</w:t>
        <w:br/>
        <w:t xml:space="preserve">                    ),</w:t>
        <w:br/>
        <w:t xml:space="preserve">                    rx.cond(</w:t>
        <w:br/>
        <w:t xml:space="preserve">                        State.portfolio_link != "",</w:t>
        <w:br/>
        <w:t xml:space="preserve">                        rx.hstack(</w:t>
        <w:br/>
        <w:t xml:space="preserve">                            rx.icon("globe"),</w:t>
        <w:br/>
        <w:t xml:space="preserve">                            rx.link("Portfolio", href=State.portfolio_link, is_external=True),</w:t>
        <w:br/>
        <w:t xml:space="preserve">                            class_name="text-blue-600 hover:text-blue-800"</w:t>
        <w:br/>
        <w:t xml:space="preserve">                        ),</w:t>
        <w:br/>
        <w:t xml:space="preserve">                        rx.fragment()</w:t>
        <w:br/>
        <w:t xml:space="preserve">                    ),</w:t>
        <w:br/>
        <w:t xml:space="preserve">                    rx.cond(</w:t>
        <w:br/>
        <w:t xml:space="preserve">                        (State.linkedin_link == "") &amp; (State.github_link == "") &amp; (State.portfolio_link == ""),</w:t>
        <w:br/>
        <w:t xml:space="preserve">                        rx.text("No links provided.", class_name="text-gray-500 italic"),</w:t>
        <w:br/>
        <w:t xml:space="preserve">                        rx.fragment()</w:t>
        <w:br/>
        <w:t xml:space="preserve">                    ),</w:t>
        <w:br/>
        <w:t xml:space="preserve">                    align_items="start",</w:t>
        <w:br/>
        <w:t xml:space="preserve">                    spacing="2"</w:t>
        <w:br/>
        <w:t xml:space="preserve">                ),</w:t>
        <w:br/>
        <w:t xml:space="preserve">                width="100%",</w:t>
        <w:br/>
        <w:t xml:space="preserve">                padding="4",</w:t>
        <w:br/>
        <w:t xml:space="preserve">                class_name="bg-white rounded-lg shadow"</w:t>
        <w:br/>
        <w:t xml:space="preserve">            ),</w:t>
        <w:br/>
        <w:t xml:space="preserve">            </w:t>
        <w:br/>
        <w:t xml:space="preserve">            # Logout button at the bottom right</w:t>
        <w:br/>
        <w:t xml:space="preserve">            rx.box(</w:t>
        <w:br/>
        <w:t xml:space="preserve">                rx.hstack(</w:t>
        <w:br/>
        <w:t xml:space="preserve">                    rx.spacer(),</w:t>
        <w:br/>
        <w:t xml:space="preserve">                    rx.button(</w:t>
        <w:br/>
        <w:t xml:space="preserve">                        rx.icon("log-out", class_name="w-7 h-7"),</w:t>
        <w:br/>
        <w:t xml:space="preserve">                        on_click=State.logout,</w:t>
        <w:br/>
        <w:t xml:space="preserve">                        class_name="px-6 py-3 text-lg bg-white text-red-600 rounded-xl hover:bg-red-200 hover:scale-105 transition-all duration-200 font-bold"</w:t>
        <w:br/>
        <w:t xml:space="preserve">                    ),</w:t>
        <w:br/>
        <w:t xml:space="preserve">                ),</w:t>
        <w:br/>
        <w:t xml:space="preserve">                width="100%",</w:t>
        <w:br/>
        <w:t xml:space="preserve">                padding="2",</w:t>
        <w:br/>
        <w:t xml:space="preserve">                margin_top="4"</w:t>
        <w:br/>
        <w:t xml:space="preserve">            ),</w:t>
        <w:br/>
        <w:t xml:space="preserve">            </w:t>
        <w:br/>
        <w:t xml:space="preserve">            width="100%",</w:t>
        <w:br/>
        <w:t xml:space="preserve">            max_width="1000px",</w:t>
        <w:br/>
        <w:t xml:space="preserve">            margin="auto",</w:t>
        <w:br/>
        <w:t xml:space="preserve">            padding="4",</w:t>
        <w:br/>
        <w:t xml:space="preserve">            spacing="4"</w:t>
        <w:br/>
        <w:t xml:space="preserve">        ),</w:t>
        <w:br/>
        <w:t xml:space="preserve">        class_name="bg-white rounded-lg shadow-lg p-6 w-full max-w-6xl mx-auto mt-10"</w:t>
        <w:br/>
        <w:t xml:space="preserve">    )</w:t>
        <w:br/>
        <w:br/>
        <w:t>def edit_form() -&gt; rx.Component:</w:t>
        <w:br/>
        <w:t xml:space="preserve">    """Render the edit form as a modal dialog."""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"Edit Profile", </w:t>
        <w:br/>
        <w:t xml:space="preserve">                class_name="text-3xl font-bold mb-4 text-sky-600",</w:t>
        <w:br/>
        <w:t xml:space="preserve">            ),</w:t>
        <w:br/>
        <w:t xml:space="preserve">            rx.dialog.description(</w:t>
        <w:br/>
        <w:t xml:space="preserve">                rx.form(</w:t>
        <w:br/>
        <w:t xml:space="preserve">                    rx.vstack(</w:t>
        <w:br/>
        <w:t xml:space="preserve">                        # Profile Photo Upload</w:t>
        <w:br/>
        <w:t xml:space="preserve">                        rx.vstack(</w:t>
        <w:br/>
        <w:t xml:space="preserve">                            rx.box(</w:t>
        <w:br/>
        <w:t xml:space="preserve">                                rx.cond(</w:t>
        <w:br/>
        <w:t xml:space="preserve">                                    State.profile_picture_url,</w:t>
        <w:br/>
        <w:t xml:space="preserve">                                    rx.image(</w:t>
        <w:br/>
        <w:t xml:space="preserve">                                        src=State.profile_picture_url,</w:t>
        <w:br/>
        <w:t xml:space="preserve">                                        width="100%",</w:t>
        <w:br/>
        <w:t xml:space="preserve">                                        height="100%",</w:t>
        <w:br/>
        <w:t xml:space="preserve">                                        object_fit="cover",</w:t>
        <w:br/>
        <w:t xml:space="preserve">                                        border_radius="full",</w:t>
        <w:br/>
        <w:t xml:space="preserve">                                    ),</w:t>
        <w:br/>
        <w:t xml:space="preserve">                                    rx.center(</w:t>
        <w:br/>
        <w:t xml:space="preserve">                                        rx.icon("image", color="gray", size=24),</w:t>
        <w:br/>
        <w:t xml:space="preserve">                                        width="100%",</w:t>
        <w:br/>
        <w:t xml:space="preserve">                                        height="100%",</w:t>
        <w:br/>
        <w:t xml:space="preserve">                                        border_radius="full"</w:t>
        <w:br/>
        <w:t xml:space="preserve">                                    )</w:t>
        <w:br/>
        <w:t xml:space="preserve">                                ),</w:t>
        <w:br/>
        <w:t xml:space="preserve">                                width="120px",</w:t>
        <w:br/>
        <w:t xml:space="preserve">                                height="120px",</w:t>
        <w:br/>
        <w:t xml:space="preserve">                                border_radius="full",</w:t>
        <w:br/>
        <w:t xml:space="preserve">                                bg="gray.100",</w:t>
        <w:br/>
        <w:t xml:space="preserve">                                border="2px solid",</w:t>
        <w:br/>
        <w:t xml:space="preserve">                                border_color="gray.200",</w:t>
        <w:br/>
        <w:t xml:space="preserve">                                overflow="hidden"</w:t>
        <w:br/>
        <w:t xml:space="preserve">                            ),</w:t>
        <w:br/>
        <w:t xml:space="preserve">                            rx.upload(</w:t>
        <w:br/>
        <w:t xml:space="preserve">                                rx.button(</w:t>
        <w:br/>
        <w:t xml:space="preserve">                                    rx.hstack(</w:t>
        <w:br/>
        <w:t xml:space="preserve">                                        rx.icon("upload", class_name="mr-2"),</w:t>
        <w:br/>
        <w:t xml:space="preserve">                                        rx.text("Upload profile photo"),</w:t>
        <w:br/>
        <w:t xml:space="preserve">                                    ),</w:t>
        <w:br/>
        <w:t xml:space="preserve">                                    class_name="px-4 py-2 bg-sky-200 text-sky-700 hover:bg-gray-300 rounded-lg mt-2",</w:t>
        <w:br/>
        <w:t xml:space="preserve">                                ),</w:t>
        <w:br/>
        <w:t xml:space="preserve">                                accept={</w:t>
        <w:br/>
        <w:t xml:space="preserve">                                    "image/png": [".png"],</w:t>
        <w:br/>
        <w:t xml:space="preserve">                                    "image/jpeg": [".jpg", ".jpeg"],</w:t>
        <w:br/>
        <w:t xml:space="preserve">                                },</w:t>
        <w:br/>
        <w:t xml:space="preserve">                                max_files=1,</w:t>
        <w:br/>
        <w:t xml:space="preserve">                                on_drop=State.upload_profile_picture,</w:t>
        <w:br/>
        <w:t xml:space="preserve">                                on_click=lambda: State.set_show_edit_form(True),  # Keep form open on click</w:t>
        <w:br/>
        <w:t xml:space="preserve">                            ),</w:t>
        <w:br/>
        <w:t xml:space="preserve">                            align="center",</w:t>
        <w:br/>
        <w:t xml:space="preserve">                            spacing="2",</w:t>
        <w:br/>
        <w:t xml:space="preserve">                            margin_bottom="6"</w:t>
        <w:br/>
        <w:t xml:space="preserve">                        ),</w:t>
        <w:br/>
        <w:t xml:space="preserve">                        </w:t>
        <w:br/>
        <w:t xml:space="preserve">                        # Name Fields</w:t>
        <w:br/>
        <w:t xml:space="preserve">                        rx.hstack(</w:t>
        <w:br/>
        <w:t xml:space="preserve">                            rx.vstack(</w:t>
        <w:br/>
        <w:t xml:space="preserve">                                rx.text("First Name", align="left", width="100%" ,font_weight="bold", size = "5" , class_name="text-sky-500"),</w:t>
        <w:br/>
        <w:t xml:space="preserve">                                rx.input(</w:t>
        <w:br/>
        <w:t xml:space="preserve">                                    placeholder="First Name",</w:t>
        <w:br/>
        <w:t xml:space="preserve">                                    name="first_name",</w:t>
        <w:br/>
        <w:t xml:space="preserve">                                    required=True,</w:t>
        <w:br/>
        <w:t xml:space="preserve">                                    value=State.first_name,</w:t>
        <w:br/>
        <w:t xml:space="preserve">                                    on_change=lambda value: State.set_first_name(value),</w:t>
        <w:br/>
        <w:t xml:space="preserve">                                    class_name="w-full p-2 border text-black rounded-lg bg-white",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align_items="start"</w:t>
        <w:br/>
        <w:t xml:space="preserve">                            ),</w:t>
        <w:br/>
        <w:t xml:space="preserve">                            rx.vstack(</w:t>
        <w:br/>
        <w:t xml:space="preserve">                                rx.text("Last Name", align="left", width="100%" , font_weight="bold", size = "5" , class_name="text-sky-500"),</w:t>
        <w:br/>
        <w:t xml:space="preserve">                                rx.input(</w:t>
        <w:br/>
        <w:t xml:space="preserve">                                    placeholder="Last Name",</w:t>
        <w:br/>
        <w:t xml:space="preserve">                                    name="last_name",</w:t>
        <w:br/>
        <w:t xml:space="preserve">                                    required=True,</w:t>
        <w:br/>
        <w:t xml:space="preserve">                                    value=State.last_name,</w:t>
        <w:br/>
        <w:t xml:space="preserve">                                    on_change=lambda value: State.set_last_name(value),</w:t>
        <w:br/>
        <w:t xml:space="preserve">                                    class_name="w-full p-2 border rounded-lg bg-white text-black",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align_items="start"</w:t>
        <w:br/>
        <w:t xml:space="preserve">                            ),</w:t>
        <w:br/>
        <w:t xml:space="preserve">                            width="100%",</w:t>
        <w:br/>
        <w:t xml:space="preserve">                            spacing="4"</w:t>
        <w:br/>
        <w:t xml:space="preserve">                        ),</w:t>
        <w:br/>
        <w:t xml:space="preserve">                        </w:t>
        <w:br/>
        <w:t xml:space="preserve">                        # Job Title Field</w:t>
        <w:br/>
        <w:t xml:space="preserve">                        rx.text("Job Title", align="left", width="100%" , font_weight="bold", size = "5" , class_name="text-sky-500"),</w:t>
        <w:br/>
        <w:t xml:space="preserve">                        rx.input(</w:t>
        <w:br/>
        <w:t xml:space="preserve">                            placeholder="Your job title",</w:t>
        <w:br/>
        <w:t xml:space="preserve">                            name="career_summary",</w:t>
        <w:br/>
        <w:t xml:space="preserve">                            value=State.career_summary,</w:t>
        <w:br/>
        <w:t xml:space="preserve">                            on_change=State.set_career_summary,</w:t>
        <w:br/>
        <w:t xml:space="preserve">                            class_name="w-full p-2 border rounded-lg bg-white text-black",</w:t>
        <w:br/>
        <w:t xml:space="preserve">                        ),</w:t>
        <w:br/>
        <w:t xml:space="preserve">                        </w:t>
        <w:br/>
        <w:t xml:space="preserve">                        # Industry &amp; Experience</w:t>
        <w:br/>
        <w:t xml:space="preserve">                        rx.hstack(</w:t>
        <w:br/>
        <w:t xml:space="preserve">                            rx.vstack(</w:t>
        <w:br/>
        <w:t xml:space="preserve">                                rx.text("Industry", align="left", width="100%", font_weight="bold", size = "5" , class_name="text-sky-500"),</w:t>
        <w:br/>
        <w:t xml:space="preserve">                                rx.select(</w:t>
        <w:br/>
        <w:t xml:space="preserve">                                    ["Technology", "Finance", "Healthcare", "Education", "E-commerce", "Other"],</w:t>
        <w:br/>
        <w:t xml:space="preserve">                                    placeholder="Select industry",</w:t>
        <w:br/>
        <w:t xml:space="preserve">                                    name="category",</w:t>
        <w:br/>
        <w:t xml:space="preserve">                                    value=State.industry,</w:t>
        <w:br/>
        <w:t xml:space="preserve">                                    on_change=State.set_industry,</w:t>
        <w:br/>
        <w:t xml:space="preserve">                                    class_name="w-full p-2 border rounded-lg bg-white text-black",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align_items="start"</w:t>
        <w:br/>
        <w:t xml:space="preserve">                            ),</w:t>
        <w:br/>
        <w:t xml:space="preserve">                            rx.vstack(</w:t>
        <w:br/>
        <w:t xml:space="preserve">                                rx.text("Years of Experience", align="left", width="100%", font_weight="bold", size = "5" , class_name="text-sky-500"),</w:t>
        <w:br/>
        <w:t xml:space="preserve">                                rx.select(</w:t>
        <w:br/>
        <w:t xml:space="preserve">                                    ["&lt; 1 year", "1-3 years", "3-5 years", "5-10 years", "10+ years"],</w:t>
        <w:br/>
        <w:t xml:space="preserve">                                    placeholder="Select experience",</w:t>
        <w:br/>
        <w:t xml:space="preserve">                                    name="experience_level",</w:t>
        <w:br/>
        <w:t xml:space="preserve">                                    value=State.experience,</w:t>
        <w:br/>
        <w:t xml:space="preserve">                                    on_change=State.set_experience,</w:t>
        <w:br/>
        <w:t xml:space="preserve">                                    class_name="w-full p-2 border rounded-lg bg-white text-black",</w:t>
        <w:br/>
        <w:t xml:space="preserve">                                ),</w:t>
        <w:br/>
        <w:t xml:space="preserve">                                width="100%",</w:t>
        <w:br/>
        <w:t xml:space="preserve">                                align_items="start"</w:t>
        <w:br/>
        <w:t xml:space="preserve">                            ),</w:t>
        <w:br/>
        <w:t xml:space="preserve">                            width="100%",</w:t>
        <w:br/>
        <w:t xml:space="preserve">                            spacing="4"</w:t>
        <w:br/>
        <w:t xml:space="preserve">                        ),</w:t>
        <w:br/>
        <w:t xml:space="preserve">                        </w:t>
        <w:br/>
        <w:t xml:space="preserve">                        # About Section</w:t>
        <w:br/>
        <w:t xml:space="preserve">                        rx.text("About", align="left", width="100%" , font_weight="bold", size = "5" , class_name="text-sky-500"),</w:t>
        <w:br/>
        <w:t xml:space="preserve">                        rx.text_area(</w:t>
        <w:br/>
        <w:t xml:space="preserve">                            placeholder="Tell us about yourself...",</w:t>
        <w:br/>
        <w:t xml:space="preserve">                            name="about",</w:t>
        <w:br/>
        <w:t xml:space="preserve">                            value=State.bio,</w:t>
        <w:br/>
        <w:t xml:space="preserve">                            on_change=State.set_bio,</w:t>
        <w:br/>
        <w:t xml:space="preserve">                            height="120px",</w:t>
        <w:br/>
        <w:t xml:space="preserve">                            class_name="w-full p-2 border rounded-lg bg-white text-black",</w:t>
        <w:br/>
        <w:t xml:space="preserve">                        ),</w:t>
        <w:br/>
        <w:t xml:space="preserve">                        </w:t>
        <w:br/>
        <w:t xml:space="preserve">                        # Skills Section</w:t>
        <w:br/>
        <w:t xml:space="preserve">                        rx.text("Skills", align="left", width="100%", margin_top="4" , font_weight="bold", size = "5" , class_name="text-sky-500"),</w:t>
        <w:br/>
        <w:t xml:space="preserve">                        rx.input(</w:t>
        <w:br/>
        <w:t xml:space="preserve">                            placeholder="Skills (comma-separated)",</w:t>
        <w:br/>
        <w:t xml:space="preserve">                            name="skills",</w:t>
        <w:br/>
        <w:t xml:space="preserve">                            value=State.formatted_skills,</w:t>
        <w:br/>
        <w:t xml:space="preserve">                            on_change=State.set_skills_list,</w:t>
        <w:br/>
        <w:t xml:space="preserve">                            class_name="w-full p-2 border rounded-lg bg-white text-black",</w:t>
        <w:br/>
        <w:t xml:space="preserve">                        ),</w:t>
        <w:br/>
        <w:t xml:space="preserve">                        </w:t>
        <w:br/>
        <w:t xml:space="preserve">                        # Projects Section</w:t>
        <w:br/>
        <w:t xml:space="preserve">                        rx.text("Projects", align="left", width="100%", margin_top="4" , font_weight="bold", size = "5" , class_name="text-sky-500"),</w:t>
        <w:br/>
        <w:t xml:space="preserve">                        rx.input(</w:t>
        <w:br/>
        <w:t xml:space="preserve">                            placeholder="Projects (comma-separated)",</w:t>
        <w:br/>
        <w:t xml:space="preserve">                            name="projects",</w:t>
        <w:br/>
        <w:t xml:space="preserve">                            value=State.formatted_projects,</w:t>
        <w:br/>
        <w:t xml:space="preserve">                            on_change=State.set_past_projects_list,</w:t>
        <w:br/>
        <w:t xml:space="preserve">                            class_name="w-full p-2 border rounded-lg bg-white text-black",</w:t>
        <w:br/>
        <w:t xml:space="preserve">                        ),</w:t>
        <w:br/>
        <w:t xml:space="preserve">                        </w:t>
        <w:br/>
        <w:t xml:space="preserve">                        # Online Presence</w:t>
        <w:br/>
        <w:t xml:space="preserve">                        rx.text("Online Presence", align="left", width="100%", margin_top="4" , font_weight="bold", size = "5" , class_name="text-sky-500"),</w:t>
        <w:br/>
        <w:t xml:space="preserve">                        rx.hstack(</w:t>
        <w:br/>
        <w:t xml:space="preserve">                            rx.icon("linkedin", color="black"),</w:t>
        <w:br/>
        <w:t xml:space="preserve">                            rx.input(</w:t>
        <w:br/>
        <w:t xml:space="preserve">                                placeholder="LinkedIn URL",</w:t>
        <w:br/>
        <w:t xml:space="preserve">                                name="linkedin_link",</w:t>
        <w:br/>
        <w:t xml:space="preserve">                                value=State.linkedin_link,</w:t>
        <w:br/>
        <w:t xml:space="preserve">                                on_change=lambda value: State.set_contact_links(value, "Linkedin"),  # Exact title</w:t>
        <w:br/>
        <w:t xml:space="preserve">                                class_name="w-full p-2 border rounded-lg bg-white text-black",</w:t>
        <w:br/>
        <w:t xml:space="preserve">                            ),</w:t>
        <w:br/>
        <w:t xml:space="preserve">                            width="100%"</w:t>
        <w:br/>
        <w:t xml:space="preserve">                        ),</w:t>
        <w:br/>
        <w:t xml:space="preserve">                        rx.hstack(</w:t>
        <w:br/>
        <w:t xml:space="preserve">                            rx.icon("github", color="black"),</w:t>
        <w:br/>
        <w:t xml:space="preserve">                            rx.input(</w:t>
        <w:br/>
        <w:t xml:space="preserve">                                placeholder="GitHub URL",</w:t>
        <w:br/>
        <w:t xml:space="preserve">                                name="github_link",</w:t>
        <w:br/>
        <w:t xml:space="preserve">                                value=State.github_link,</w:t>
        <w:br/>
        <w:t xml:space="preserve">                                on_change=lambda value: State.set_contact_links(value, "Github"),  # Exact title</w:t>
        <w:br/>
        <w:t xml:space="preserve">                                class_name="w-full p-2 border rounded-lg bg-white text-black",</w:t>
        <w:br/>
        <w:t xml:space="preserve">                            ),</w:t>
        <w:br/>
        <w:t xml:space="preserve">                            width="100%"</w:t>
        <w:br/>
        <w:t xml:space="preserve">                        ),</w:t>
        <w:br/>
        <w:t xml:space="preserve">                        rx.hstack(</w:t>
        <w:br/>
        <w:t xml:space="preserve">                            rx.icon("globe", color="black"),</w:t>
        <w:br/>
        <w:t xml:space="preserve">                            rx.input(</w:t>
        <w:br/>
        <w:t xml:space="preserve">                                placeholder="Portfolio Website",</w:t>
        <w:br/>
        <w:t xml:space="preserve">                                name="portfolio_link",</w:t>
        <w:br/>
        <w:t xml:space="preserve">                                value=State.portfolio_link,</w:t>
        <w:br/>
        <w:t xml:space="preserve">                                on_change=lambda value: State.set_contact_links(value, "Portfolio"),  # Exact title</w:t>
        <w:br/>
        <w:t xml:space="preserve">                                class_name="w-full p-2 border rounded-lg bg-white text-black",</w:t>
        <w:br/>
        <w:t xml:space="preserve">                            ),</w:t>
        <w:br/>
        <w:t xml:space="preserve">                            width="100%"</w:t>
        <w:br/>
        <w:t xml:space="preserve">                        ),</w:t>
        <w:br/>
        <w:t xml:space="preserve">                        </w:t>
        <w:br/>
        <w:t xml:space="preserve">                        # Buttons</w:t>
        <w:br/>
        <w:t xml:space="preserve">                        rx.hstack(</w:t>
        <w:br/>
        <w:t xml:space="preserve">                            rx.button(</w:t>
        <w:br/>
        <w:t xml:space="preserve">                                "Cancel",</w:t>
        <w:br/>
        <w:t xml:space="preserve">                                on_click=State.cancel_edit,</w:t>
        <w:br/>
        <w:t xml:space="preserve">                                class_name="px-6 py-2 bg-red-600 hover:bg-red-700 text-white rounded-lg",</w:t>
        <w:br/>
        <w:t xml:space="preserve">                            ),</w:t>
        <w:br/>
        <w:t xml:space="preserve">                            rx.button(</w:t>
        <w:br/>
        <w:t xml:space="preserve">                                "Save Profile",</w:t>
        <w:br/>
        <w:t xml:space="preserve">                                type="submit",</w:t>
        <w:br/>
        <w:t xml:space="preserve">                                class_name="px-6 py-2 bg-sky-600 text-white hover:bg-sky-700 rounded-lg",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    width="100%",</w:t>
        <w:br/>
        <w:t xml:space="preserve">                            margin_top="6",</w:t>
        <w:br/>
        <w:t xml:space="preserve">                        ),</w:t>
        <w:br/>
        <w:t xml:space="preserve">                        spacing="6",</w:t>
        <w:br/>
        <w:t xml:space="preserve">                        padding="4",</w:t>
        <w:br/>
        <w:t xml:space="preserve">                    ),</w:t>
        <w:br/>
        <w:t xml:space="preserve">                    on_submit=State.save_changes,</w:t>
        <w:br/>
        <w:t xml:space="preserve">                    reset_on_submit=False,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),</w:t>
        <w:br/>
        <w:t xml:space="preserve">        open=State.show_edit_form,</w:t>
        <w:br/>
        <w:t xml:space="preserve">    )</w:t>
        <w:br/>
        <w:br/>
        <w:t>@rx.page(route="/profile/[profile_name]")</w:t>
        <w:br/>
        <w:t>def profile_page() -&gt; rx.Component:</w:t>
        <w:br/>
        <w:t xml:space="preserve">    """Render the profile page."""</w:t>
        <w:br/>
        <w:t xml:space="preserve">    return rx.box(</w:t>
        <w:br/>
        <w:t xml:space="preserve">        rx.center(</w:t>
        <w:br/>
        <w:t xml:space="preserve">            rx.vstack(</w:t>
        <w:br/>
        <w:t xml:space="preserve">                # Auth check on page load</w:t>
        <w:br/>
        <w:t xml:space="preserve">                rx.script("""</w:t>
        <w:br/>
        <w:t xml:space="preserve">                    // Check token on page load</w:t>
        <w:br/>
        <w:t xml:space="preserve">                    const token = localStorage.getItem('auth_token');</w:t>
        <w:br/>
        <w:t xml:space="preserve">                    if (!token) {</w:t>
        <w:br/>
        <w:t xml:space="preserve">                        console.log('No token found - redirecting to login');</w:t>
        <w:br/>
        <w:t xml:space="preserve">                        window.location.href = '/login';</w:t>
        <w:br/>
        <w:t xml:space="preserve">                    } else {</w:t>
        <w:br/>
        <w:t xml:space="preserve">                        console.log('Token found in localStorage:', token);</w:t>
        <w:br/>
        <w:t xml:space="preserve">                        // Update token display</w:t>
        <w:br/>
        <w:t xml:space="preserve">                        const displayElement = document.getElementById('token-display');</w:t>
        <w:br/>
        <w:t xml:space="preserve">                        if (displayElement) {</w:t>
        <w:br/>
        <w:t xml:space="preserve">                            displayElement.textContent = `Token from localStorage: ${token}`;</w:t>
        <w:br/>
        <w:t xml:space="preserve">                        }</w:t>
        <w:br/>
        <w:t xml:space="preserve">                    }</w:t>
        <w:br/>
        <w:t xml:space="preserve">                """),</w:t>
        <w:br/>
        <w:t xml:space="preserve">                </w:t>
        <w:br/>
        <w:t xml:space="preserve">                # Page content</w:t>
        <w:br/>
        <w:t xml:space="preserve">                rx.box(</w:t>
        <w:br/>
        <w:t xml:space="preserve">                    rx.heading(</w:t>
        <w:br/>
        <w:t xml:space="preserve">                        "Profile information",</w:t>
        <w:br/>
        <w:t xml:space="preserve">                        size="9",</w:t>
        <w:br/>
        <w:t xml:space="preserve">                        color="white",</w:t>
        <w:br/>
        <w:t xml:space="preserve">                        class_name="p-8"</w:t>
        <w:br/>
        <w:t xml:space="preserve">                    ),</w:t>
        <w:br/>
        <w:t xml:space="preserve">                    width="100%",</w:t>
        <w:br/>
        <w:t xml:space="preserve">                    class_name="bg-sky-600"</w:t>
        <w:br/>
        <w:t xml:space="preserve">                ),</w:t>
        <w:br/>
        <w:t xml:space="preserve">                </w:t>
        <w:br/>
        <w:t xml:space="preserve">                # Profile content</w:t>
        <w:br/>
        <w:t xml:space="preserve">                profile_display(),</w:t>
        <w:br/>
        <w:t xml:space="preserve">                </w:t>
        <w:br/>
        <w:t xml:space="preserve">                # View Matches Button (moved outside of profile display)</w:t>
        <w:br/>
        <w:t xml:space="preserve">                rx.hstack(</w:t>
        <w:br/>
        <w:t xml:space="preserve">                    rx.spacer(),</w:t>
        <w:br/>
        <w:t xml:space="preserve">                    rx.button(</w:t>
        <w:br/>
        <w:t xml:space="preserve">                        "View Matches",</w:t>
        <w:br/>
        <w:t xml:space="preserve">                        on_click=rx.redirect(f"/match/from-profile/{State.profile_username}"),</w:t>
        <w:br/>
        <w:t xml:space="preserve">                        class_name="px-9 py-6 text-lg bg-cyan-600 text-white rounded-xl hover:bg-sky-700 hover:scale-110 transition-all duration-200 mt-4 font-bold"</w:t>
        <w:br/>
        <w:t xml:space="preserve">                    ),</w:t>
        <w:br/>
        <w:t xml:space="preserve">                    rx.spacer(),</w:t>
        <w:br/>
        <w:t xml:space="preserve">                    width="100%",</w:t>
        <w:br/>
        <w:t xml:space="preserve">                    margin_top="4",</w:t>
        <w:br/>
        <w:t xml:space="preserve">                    justify="center",</w:t>
        <w:br/>
        <w:t xml:space="preserve">                    class_name="px-40 py-3"</w:t>
        <w:br/>
        <w:t xml:space="preserve">                ),</w:t>
        <w:br/>
        <w:t xml:space="preserve">                </w:t>
        <w:br/>
        <w:t xml:space="preserve">                # Edit form modal</w:t>
        <w:br/>
        <w:t xml:space="preserve">                edit_form(),</w:t>
        <w:br/>
        <w:t xml:space="preserve">                width="100%",</w:t>
        <w:br/>
        <w:t xml:space="preserve">                padding="4",</w:t>
        <w:br/>
        <w:t xml:space="preserve">                spacing="0",</w:t>
        <w:br/>
        <w:t xml:space="preserve">            ),</w:t>
        <w:br/>
        <w:t xml:space="preserve">            width="100%",</w:t>
        <w:br/>
        <w:t xml:space="preserve">            padding="0",</w:t>
        <w:br/>
        <w:t xml:space="preserve">            height="100vh"</w:t>
        <w:br/>
        <w:t xml:space="preserve">        ),</w:t>
        <w:br/>
        <w:t xml:space="preserve">        on_mount=State.on_mount,</w:t>
        <w:br/>
        <w:t xml:space="preserve">        class_name="min-h-screen bg-gray-900"</w:t>
        <w:br/>
        <w:t xml:space="preserve">    )</w:t>
        <w:br/>
        <w:br/>
        <w:t>@rx.page(route="/profile")</w:t>
        <w:br/>
        <w:t>def base_profile_page() -&gt; rx.Component:</w:t>
        <w:br/>
        <w:t xml:space="preserve">    """Render the base profile page."""</w:t>
        <w:br/>
        <w:t xml:space="preserve">    return rx.box(</w:t>
        <w:br/>
        <w:t xml:space="preserve">        rx.center(</w:t>
        <w:br/>
        <w:t xml:space="preserve">            rx.vstack(</w:t>
        <w:br/>
        <w:t xml:space="preserve">                rx.heading("Please provide a username", size="4", color="white"),</w:t>
        <w:br/>
        <w:t xml:space="preserve">                rx.button(</w:t>
        <w:br/>
        <w:t xml:space="preserve">                    "Go Home",</w:t>
        <w:br/>
        <w:t xml:space="preserve">                    on_click=rx.redirect("/"),</w:t>
        <w:br/>
        <w:t xml:space="preserve">                    class_name="bg-sky-600 text-white px-6 py-2 rounded-lg"</w:t>
        <w:br/>
        <w:t xml:space="preserve">                ),</w:t>
        <w:br/>
        <w:t xml:space="preserve">                padding="8",</w:t>
        <w:br/>
        <w:t xml:space="preserve">            ),</w:t>
        <w:br/>
        <w:t xml:space="preserve">            width="100%",</w:t>
        <w:br/>
        <w:t xml:space="preserve">            padding="4",</w:t>
        <w:br/>
        <w:t xml:space="preserve">            height="100vh"</w:t>
        <w:br/>
        <w:t xml:space="preserve">        ),</w:t>
        <w:br/>
        <w:t xml:space="preserve">        class_name="min-h-screen bg-gray-900 py-8 items-center justify-center"</w:t>
        <w:br/>
        <w:t xml:space="preserve">    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Startup_HUB\Profile\__init__.py</w:t>
      </w:r>
    </w:p>
    <w:p>
      <w:r>
        <w:t>from .ProfilePage import profile_page</w:t>
        <w:br/>
        <w:br/>
        <w:t># Export needed variables</w:t>
        <w:br/>
        <w:t>__all__ = ["profile_page"]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Startup_HUB\Projects\ProjectsPage.py</w:t>
      </w:r>
    </w:p>
    <w:p>
      <w:r>
        <w:t>import reflex as rx</w:t>
        <w:br/>
        <w:t>from typing import List, Optional</w:t>
        <w:br/>
        <w:t>from ..Auth.AuthState import AuthState</w:t>
        <w:br/>
        <w:t>import httpx</w:t>
        <w:br/>
        <w:br/>
        <w:t>class Project(rx.Base):</w:t>
        <w:br/>
        <w:t xml:space="preserve">    """Project model."""</w:t>
        <w:br/>
        <w:t xml:space="preserve">    id: Optional[int] = None</w:t>
        <w:br/>
        <w:t xml:space="preserve">    name: str</w:t>
        <w:br/>
        <w:t xml:space="preserve">    description: str</w:t>
        <w:br/>
        <w:t xml:space="preserve">    pitch: str</w:t>
        <w:br/>
        <w:t xml:space="preserve">    stage: str</w:t>
        <w:br/>
        <w:t xml:space="preserve">    user_role: str</w:t>
        <w:br/>
        <w:t xml:space="preserve">    tech_stack: List[str]</w:t>
        <w:br/>
        <w:t xml:space="preserve">    team_size: int</w:t>
        <w:br/>
        <w:t xml:space="preserve">    looking_for: List[str]</w:t>
        <w:br/>
        <w:t xml:space="preserve">    website: str</w:t>
        <w:br/>
        <w:t xml:space="preserve">    pitch_deck: str</w:t>
        <w:br/>
        <w:t xml:space="preserve">    funding_stage: str</w:t>
        <w:br/>
        <w:t xml:space="preserve">    investment_needed: float</w:t>
        <w:br/>
        <w:t xml:space="preserve">    username: str</w:t>
        <w:br/>
        <w:br/>
        <w:t>class ProjectsState(rx.State):</w:t>
        <w:br/>
        <w:t xml:space="preserve">    """State for the projects page."""</w:t>
        <w:br/>
        <w:t xml:space="preserve">    </w:t>
        <w:br/>
        <w:t xml:space="preserve">    # API endpoint</w:t>
        <w:br/>
        <w:t xml:space="preserve">    API_URL = "http://100.95.107.24:8000/api/startup-profile/startup-ideas"</w:t>
        <w:br/>
        <w:t xml:space="preserve">    </w:t>
        <w:br/>
        <w:t xml:space="preserve">    # Projects list</w:t>
        <w:br/>
        <w:t xml:space="preserve">    projects: List[Project] = []</w:t>
        <w:br/>
        <w:t xml:space="preserve">    show_modal: bool = False</w:t>
        <w:br/>
        <w:t xml:space="preserve">    show_edit_modal: bool = False</w:t>
        <w:br/>
        <w:t xml:space="preserve">    editing_project: Optional[Project] = None</w:t>
        <w:br/>
        <w:t xml:space="preserve">    error_message: str = ""</w:t>
        <w:br/>
        <w:t xml:space="preserve">    profile_username: str = ""</w:t>
        <w:br/>
        <w:t xml:space="preserve">    </w:t>
        <w:br/>
        <w:t xml:space="preserve">    @rx.var</w:t>
        <w:br/>
        <w:t xml:space="preserve">    def has_projects(self) -&gt; bool:</w:t>
        <w:br/>
        <w:t xml:space="preserve">        """Check if user has any projects."""</w:t>
        <w:br/>
        <w:t xml:space="preserve">        return len(self.projects) &gt; 0</w:t>
        <w:br/>
        <w:t xml:space="preserve">    </w:t>
        <w:br/>
        <w:t xml:space="preserve">    async def on_mount(self):</w:t>
        <w:br/>
        <w:t xml:space="preserve">        """Load projects when the page mounts."""</w:t>
        <w:br/>
        <w:t xml:space="preserve">        # Get username from route parameters</w:t>
        <w:br/>
        <w:t xml:space="preserve">        if hasattr(self, "router"):</w:t>
        <w:br/>
        <w:t xml:space="preserve">            params = getattr(self.router.page, "params", {})</w:t>
        <w:br/>
        <w:t xml:space="preserve">            self.profile_username = params.get("profile_username", "")</w:t>
        <w:br/>
        <w:t xml:space="preserve">            if not self.profile_username:</w:t>
        <w:br/>
        <w:t xml:space="preserve">                # If no username in URL, get it from auth state</w:t>
        <w:br/>
        <w:t xml:space="preserve">                auth_state = await self.get_state(AuthState)</w:t>
        <w:br/>
        <w:t xml:space="preserve">                if auth_state.token:</w:t>
        <w:br/>
        <w:t xml:space="preserve">                    try:</w:t>
        <w:br/>
        <w:t xml:space="preserve">                        auth_debug_data = await self.debug_auth_token(auth_state.token)</w:t>
        <w:br/>
        <w:t xml:space="preserve">                        user_data = auth_debug_data.get("user_from_token", {})</w:t>
        <w:br/>
        <w:t xml:space="preserve">                        if user_data and "username" in user_data:</w:t>
        <w:br/>
        <w:t xml:space="preserve">                            self.profile_username = user_data["username"]</w:t>
        <w:br/>
        <w:t xml:space="preserve">                            # Redirect to the correct URL with username</w:t>
        <w:br/>
        <w:t xml:space="preserve">                            return rx.redirect(f"/projects/{self.profile_username}")</w:t>
        <w:br/>
        <w:t xml:space="preserve">                    except Exception as e:</w:t>
        <w:br/>
        <w:t xml:space="preserve">                        print(f"Error getting username from auth: {e}")</w:t>
        <w:br/>
        <w:t xml:space="preserve">        </w:t>
        <w:br/>
        <w:t xml:space="preserve">        await self.load_projects()</w:t>
        <w:br/>
        <w:t xml:space="preserve">    </w:t>
        <w:br/>
        <w:t xml:space="preserve">    async def load_projects(self):</w:t>
        <w:br/>
        <w:t xml:space="preserve">        """Load projects from the API."""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f"{self.API_URL}/my-ideas/?username={self.profile_username}",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self.projects = [</w:t>
        <w:br/>
        <w:t xml:space="preserve">                        Project(</w:t>
        <w:br/>
        <w:t xml:space="preserve">                            id=item.get("id"),</w:t>
        <w:br/>
        <w:t xml:space="preserve">                            name=item.get("name", ""),</w:t>
        <w:br/>
        <w:t xml:space="preserve">                            description=item.get("description", ""),</w:t>
        <w:br/>
        <w:t xml:space="preserve">                            pitch=item.get("pitch", ""),</w:t>
        <w:br/>
        <w:t xml:space="preserve">                            stage=item.get("stage", "IDEA"),</w:t>
        <w:br/>
        <w:t xml:space="preserve">                            user_role=item.get("user_role", "FOUNDER"),</w:t>
        <w:br/>
        <w:t xml:space="preserve">                            tech_stack=item.get("tech_stack", []),</w:t>
        <w:br/>
        <w:t xml:space="preserve">                            team_size=item.get("team_size", 1),</w:t>
        <w:br/>
        <w:t xml:space="preserve">                            looking_for=item.get("looking_for", []),</w:t>
        <w:br/>
        <w:t xml:space="preserve">                            website=item.get("website", ""),</w:t>
        <w:br/>
        <w:t xml:space="preserve">                            pitch_deck=item.get("pitch_deck", ""),</w:t>
        <w:br/>
        <w:t xml:space="preserve">                            funding_stage=item.get("funding_stage", "Pre-seed"),</w:t>
        <w:br/>
        <w:t xml:space="preserve">                            investment_needed=item.get("investment_needed", 0),</w:t>
        <w:br/>
        <w:t xml:space="preserve">                            username=self.profile_username</w:t>
        <w:br/>
        <w:t xml:space="preserve">                        )</w:t>
        <w:br/>
        <w:t xml:space="preserve">                        for item in data</w:t>
        <w:br/>
        <w:t xml:space="preserve">                    ]</w:t>
        <w:br/>
        <w:t xml:space="preserve">                else:</w:t>
        <w:br/>
        <w:t xml:space="preserve">                    self.error_message = f"Error loading projects: {response.text}"</w:t>
        <w:br/>
        <w:t xml:space="preserve">        except Exception as e:</w:t>
        <w:br/>
        <w:t xml:space="preserve">            self.error_message = f"Error loading projects: {str(e)}"</w:t>
        <w:br/>
        <w:t xml:space="preserve">            self.projects = []</w:t>
        <w:br/>
        <w:t xml:space="preserve">    </w:t>
        <w:br/>
        <w:t xml:space="preserve">    async def create_project(self, form_data: dict):</w:t>
        <w:br/>
        <w:t xml:space="preserve">        """Create a new project."""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project_data = {</w:t>
        <w:br/>
        <w:t xml:space="preserve">                "name": form_data.get("name", ""),</w:t>
        <w:br/>
        <w:t xml:space="preserve">                "description": form_data.get("description", ""),</w:t>
        <w:br/>
        <w:t xml:space="preserve">                "pitch": form_data.get("pitch", ""),</w:t>
        <w:br/>
        <w:t xml:space="preserve">                "stage": form_data.get("stage", "IDEA"),</w:t>
        <w:br/>
        <w:t xml:space="preserve">                "user_role": form_data.get("user_role", "FOUNDER"),</w:t>
        <w:br/>
        <w:t xml:space="preserve">                "tech_stack": form_data.get("tech_stack", "").split(","),</w:t>
        <w:br/>
        <w:t xml:space="preserve">                "team_size": int(form_data.get("team_size", 1)),</w:t>
        <w:br/>
        <w:t xml:space="preserve">                "looking_for": form_data.get("looking_for", "").split(","),</w:t>
        <w:br/>
        <w:t xml:space="preserve">                "website": form_data.get("website", ""),</w:t>
        <w:br/>
        <w:t xml:space="preserve">                "pitch_deck": form_data.get("pitch_deck", ""),</w:t>
        <w:br/>
        <w:t xml:space="preserve">                "funding_stage": form_data.get("funding_stage", "Pre-seed"),</w:t>
        <w:br/>
        <w:t xml:space="preserve">                "investment_needed": float(form_data.get("investment_needed", 0)),</w:t>
        <w:br/>
        <w:t xml:space="preserve">                "username": self.profile_username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f"{self.API_URL}/my-ideas/",</w:t>
        <w:br/>
        <w:t xml:space="preserve">                    json=project_data,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in [200, 201]:</w:t>
        <w:br/>
        <w:t xml:space="preserve">                    self.show_modal = False</w:t>
        <w:br/>
        <w:t xml:space="preserve">                    await self.load_projects()</w:t>
        <w:br/>
        <w:t xml:space="preserve">                else:</w:t>
        <w:br/>
        <w:t xml:space="preserve">                    self.error_message = f"Error creating project: {response.text}"</w:t>
        <w:br/>
        <w:t xml:space="preserve">        except Exception as e:</w:t>
        <w:br/>
        <w:t xml:space="preserve">            self.error_message = f"Error creating project: {str(e)}"</w:t>
        <w:br/>
        <w:t xml:space="preserve">    </w:t>
        <w:br/>
        <w:t xml:space="preserve">    async def edit_project(self, form_data: dict):</w:t>
        <w:br/>
        <w:t xml:space="preserve">        """Edit an existing project."""</w:t>
        <w:br/>
        <w:t xml:space="preserve">        try:</w:t>
        <w:br/>
        <w:t xml:space="preserve">            if not self.editing_project:</w:t>
        <w:br/>
        <w:t xml:space="preserve">                return</w:t>
        <w:br/>
        <w:t xml:space="preserve">            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project_data = {</w:t>
        <w:br/>
        <w:t xml:space="preserve">                "name": form_data.get("name", ""),</w:t>
        <w:br/>
        <w:t xml:space="preserve">                "description": form_data.get("description", ""),</w:t>
        <w:br/>
        <w:t xml:space="preserve">                "pitch": form_data.get("pitch", ""),</w:t>
        <w:br/>
        <w:t xml:space="preserve">                "stage": form_data.get("stage", "IDEA"),</w:t>
        <w:br/>
        <w:t xml:space="preserve">                "user_role": form_data.get("user_role", "FOUNDER"),</w:t>
        <w:br/>
        <w:t xml:space="preserve">                "tech_stack": form_data.get("tech_stack", "").split(","),</w:t>
        <w:br/>
        <w:t xml:space="preserve">                "team_size": int(form_data.get("team_size", 1)),</w:t>
        <w:br/>
        <w:t xml:space="preserve">                "looking_for": form_data.get("looking_for", "").split(","),</w:t>
        <w:br/>
        <w:t xml:space="preserve">                "website": form_data.get("website", ""),</w:t>
        <w:br/>
        <w:t xml:space="preserve">                "pitch_deck": form_data.get("pitch_deck", ""),</w:t>
        <w:br/>
        <w:t xml:space="preserve">                "funding_stage": form_data.get("funding_stage", "Pre-seed"),</w:t>
        <w:br/>
        <w:t xml:space="preserve">                "investment_needed": float(form_data.get("investment_needed", 0)),</w:t>
        <w:br/>
        <w:t xml:space="preserve">                "username": self.profile_username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client.put(</w:t>
        <w:br/>
        <w:t xml:space="preserve">                    f"{self.API_URL}/my-ideas/{self.editing_project.id}/",</w:t>
        <w:br/>
        <w:t xml:space="preserve">                    json=project_data,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in [200, 201]:</w:t>
        <w:br/>
        <w:t xml:space="preserve">                    self.show_edit_modal = False</w:t>
        <w:br/>
        <w:t xml:space="preserve">                    self.editing_project = None</w:t>
        <w:br/>
        <w:t xml:space="preserve">                    await self.load_projects()</w:t>
        <w:br/>
        <w:t xml:space="preserve">                else:</w:t>
        <w:br/>
        <w:t xml:space="preserve">                    self.error_message = f"Error updating project: {response.text}"</w:t>
        <w:br/>
        <w:t xml:space="preserve">        except Exception as e:</w:t>
        <w:br/>
        <w:t xml:space="preserve">            self.error_message = f"Error updating project: {str(e)}"</w:t>
        <w:br/>
        <w:t xml:space="preserve">    </w:t>
        <w:br/>
        <w:t xml:space="preserve">    async def delete_project(self, project_name: str):</w:t>
        <w:br/>
        <w:t xml:space="preserve">        """Delete a project."""</w:t>
        <w:br/>
        <w:t xml:space="preserve">        try:</w:t>
        <w:br/>
        <w:t xml:space="preserve">            project = next((p for p in self.projects if p.name == project_name), None)</w:t>
        <w:br/>
        <w:t xml:space="preserve">            if not project:</w:t>
        <w:br/>
        <w:t xml:space="preserve">                return</w:t>
        <w:br/>
        <w:t xml:space="preserve">            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client.delete(</w:t>
        <w:br/>
        <w:t xml:space="preserve">                    f"{self.API_URL}/my-ideas/{project.id}/?username={self.profile_username}",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204:</w:t>
        <w:br/>
        <w:t xml:space="preserve">                    await self.load_projects()</w:t>
        <w:br/>
        <w:t xml:space="preserve">                else:</w:t>
        <w:br/>
        <w:t xml:space="preserve">                    self.error_message = f"Error deleting project: {response.text}"</w:t>
        <w:br/>
        <w:t xml:space="preserve">        except Exception as e:</w:t>
        <w:br/>
        <w:t xml:space="preserve">            self.error_message = f"Error deleting project: {str(e)}"</w:t>
        <w:br/>
        <w:t xml:space="preserve">    </w:t>
        <w:br/>
        <w:t xml:space="preserve">    def toggle_modal(self):</w:t>
        <w:br/>
        <w:t xml:space="preserve">        """Toggle the create project modal."""</w:t>
        <w:br/>
        <w:t xml:space="preserve">        self.show_modal = not self.show_modal</w:t>
        <w:br/>
        <w:t xml:space="preserve">    </w:t>
        <w:br/>
        <w:t xml:space="preserve">    def toggle_edit_modal(self):</w:t>
        <w:br/>
        <w:t xml:space="preserve">        """Toggle the edit project modal."""</w:t>
        <w:br/>
        <w:t xml:space="preserve">        self.show_edit_modal = not self.show_edit_modal</w:t>
        <w:br/>
        <w:t xml:space="preserve">        if not self.show_edit_modal:</w:t>
        <w:br/>
        <w:t xml:space="preserve">            self.editing_project = None</w:t>
        <w:br/>
        <w:t xml:space="preserve">    </w:t>
        <w:br/>
        <w:t xml:space="preserve">    def start_edit(self, project: Project):</w:t>
        <w:br/>
        <w:t xml:space="preserve">        """Start editing a project."""</w:t>
        <w:br/>
        <w:t xml:space="preserve">        self.editing_project = project</w:t>
        <w:br/>
        <w:t xml:space="preserve">        self.show_edit_modal = True</w:t>
        <w:br/>
        <w:br/>
        <w:t>def project_card(project: Project) -&gt; rx.Component:</w:t>
        <w:br/>
        <w:t xml:space="preserve">    """Create a card for a project."""</w:t>
        <w:br/>
        <w:t xml:space="preserve">    return rx.box(</w:t>
        <w:br/>
        <w:t xml:space="preserve">        rx.vstack(</w:t>
        <w:br/>
        <w:t xml:space="preserve">            # Project header</w:t>
        <w:br/>
        <w:t xml:space="preserve">            rx.heading(project.name, size="6", class_name="text-sky-600 font-bold"),</w:t>
        <w:br/>
        <w:t xml:space="preserve">            rx.text(</w:t>
        <w:br/>
        <w:t xml:space="preserve">                project.description,</w:t>
        <w:br/>
        <w:t xml:space="preserve">                noOfLines=3,</w:t>
        <w:br/>
        <w:t xml:space="preserve">                class_name="text-md font-small text-gray-400",</w:t>
        <w:br/>
        <w:t xml:space="preserve">            ),</w:t>
        <w:br/>
        <w:t xml:space="preserve">            </w:t>
        <w:br/>
        <w:t xml:space="preserve">            # Project details</w:t>
        <w:br/>
        <w:t xml:space="preserve">            rx.vstack(</w:t>
        <w:br/>
        <w:t xml:space="preserve">                # Stage and User Role</w:t>
        <w:br/>
        <w:t xml:space="preserve">                rx.hstack(</w:t>
        <w:br/>
        <w:t xml:space="preserve">                    rx.badge(</w:t>
        <w:br/>
        <w:t xml:space="preserve">                        project.stage,</w:t>
        <w:br/>
        <w:t xml:space="preserve">                        class_name="bg-blue-100 text-blue-800 px-3 py-1 rounded-full"</w:t>
        <w:br/>
        <w:t xml:space="preserve">                    ),</w:t>
        <w:br/>
        <w:t xml:space="preserve">                    rx.badge(</w:t>
        <w:br/>
        <w:t xml:space="preserve">                        project.user_role,</w:t>
        <w:br/>
        <w:t xml:space="preserve">                        class_name="bg-green-100 text-green-800 px-3 py-1 rounded-full"</w:t>
        <w:br/>
        <w:t xml:space="preserve">                    ),</w:t>
        <w:br/>
        <w:t xml:space="preserve">                    spacing="2"</w:t>
        <w:br/>
        <w:t xml:space="preserve">                ),</w:t>
        <w:br/>
        <w:t xml:space="preserve">                </w:t>
        <w:br/>
        <w:t xml:space="preserve">                # Pitch</w:t>
        <w:br/>
        <w:t xml:space="preserve">                rx.box(</w:t>
        <w:br/>
        <w:t xml:space="preserve">                    rx.text("Elevator Pitch:", class_name="text-lg font-medium mt-2"),</w:t>
        <w:br/>
        <w:t xml:space="preserve">                    rx.text(</w:t>
        <w:br/>
        <w:t xml:space="preserve">                        project.pitch,</w:t>
        <w:br/>
        <w:t xml:space="preserve">                        noOfLines=2,</w:t>
        <w:br/>
        <w:t xml:space="preserve">                        class_name="text-md text-gray-600",</w:t>
        <w:br/>
        <w:t xml:space="preserve">                    ),</w:t>
        <w:br/>
        <w:t xml:space="preserve">                ),</w:t>
        <w:br/>
        <w:t xml:space="preserve">                </w:t>
        <w:br/>
        <w:t xml:space="preserve">                # Tech Stack</w:t>
        <w:br/>
        <w:t xml:space="preserve">                rx.box(</w:t>
        <w:br/>
        <w:t xml:space="preserve">                    rx.text("Tech Stack:", class_name="text-lg font-medium mt-2"),</w:t>
        <w:br/>
        <w:t xml:space="preserve">                    rx.flex(</w:t>
        <w:br/>
        <w:t xml:space="preserve">                        rx.foreach(</w:t>
        <w:br/>
        <w:t xml:space="preserve">                            project.tech_stack,</w:t>
        <w:br/>
        <w:t xml:space="preserve">                            lambda tech: rx.badge(</w:t>
        <w:br/>
        <w:t xml:space="preserve">                                tech,</w:t>
        <w:br/>
        <w:t xml:space="preserve">                                class_name="bg-gray-100 text-gray-800 px-3 py-1 rounded-full m-1"</w:t>
        <w:br/>
        <w:t xml:space="preserve">                            )</w:t>
        <w:br/>
        <w:t xml:space="preserve">                        ),</w:t>
        <w:br/>
        <w:t xml:space="preserve">                        wrap="wrap",</w:t>
        <w:br/>
        <w:t xml:space="preserve">                    ),</w:t>
        <w:br/>
        <w:t xml:space="preserve">                ),</w:t>
        <w:br/>
        <w:t xml:space="preserve">                </w:t>
        <w:br/>
        <w:t xml:space="preserve">                # Looking for</w:t>
        <w:br/>
        <w:t xml:space="preserve">                rx.box(</w:t>
        <w:br/>
        <w:t xml:space="preserve">                    rx.text("Looking for:", class_name="text-lg font-medium mt-2"),</w:t>
        <w:br/>
        <w:t xml:space="preserve">                    rx.flex(</w:t>
        <w:br/>
        <w:t xml:space="preserve">                        rx.foreach(</w:t>
        <w:br/>
        <w:t xml:space="preserve">                            project.looking_for,</w:t>
        <w:br/>
        <w:t xml:space="preserve">                            lambda role: rx.badge(</w:t>
        <w:br/>
        <w:t xml:space="preserve">                                role,</w:t>
        <w:br/>
        <w:t xml:space="preserve">                                class_name="bg-purple-100 text-purple-800 px-3 py-1 rounded-full m-1"</w:t>
        <w:br/>
        <w:t xml:space="preserve">                            )</w:t>
        <w:br/>
        <w:t xml:space="preserve">                        ),</w:t>
        <w:br/>
        <w:t xml:space="preserve">                        wrap="wrap",</w:t>
        <w:br/>
        <w:t xml:space="preserve">                    ),</w:t>
        <w:br/>
        <w:t xml:space="preserve">                ),</w:t>
        <w:br/>
        <w:t xml:space="preserve">                </w:t>
        <w:br/>
        <w:t xml:space="preserve">                # Links</w:t>
        <w:br/>
        <w:t xml:space="preserve">                rx.hstack(</w:t>
        <w:br/>
        <w:t xml:space="preserve">                    rx.cond(</w:t>
        <w:br/>
        <w:t xml:space="preserve">                        project.website,</w:t>
        <w:br/>
        <w:t xml:space="preserve">                        rx.link(</w:t>
        <w:br/>
        <w:t xml:space="preserve">                            rx.text("Website", class_name="text-blue-600 hover:underline"),</w:t>
        <w:br/>
        <w:t xml:space="preserve">                            href=project.website,</w:t>
        <w:br/>
        <w:t xml:space="preserve">                            is_external=True,</w:t>
        <w:br/>
        <w:t xml:space="preserve">                        ),</w:t>
        <w:br/>
        <w:t xml:space="preserve">                        rx.text("No website", class_name="text-gray-400"),</w:t>
        <w:br/>
        <w:t xml:space="preserve">                    ),</w:t>
        <w:br/>
        <w:t xml:space="preserve">                    rx.cond(</w:t>
        <w:br/>
        <w:t xml:space="preserve">                        project.pitch_deck,</w:t>
        <w:br/>
        <w:t xml:space="preserve">                        rx.link(</w:t>
        <w:br/>
        <w:t xml:space="preserve">                            rx.text("Pitch Deck", class_name="text-blue-600 hover:underline"),</w:t>
        <w:br/>
        <w:t xml:space="preserve">                            href=project.pitch_deck,</w:t>
        <w:br/>
        <w:t xml:space="preserve">                            is_external=True,</w:t>
        <w:br/>
        <w:t xml:space="preserve">                        ),</w:t>
        <w:br/>
        <w:t xml:space="preserve">                        rx.text("No pitch deck", class_name="text-gray-400"),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</w:t>
        <w:br/>
        <w:t xml:space="preserve">                # Funding</w:t>
        <w:br/>
        <w:t xml:space="preserve">                rx.box(</w:t>
        <w:br/>
        <w:t xml:space="preserve">                    rx.text(</w:t>
        <w:br/>
        <w:t xml:space="preserve">                        f"Funding Stage: {project.funding_stage}",</w:t>
        <w:br/>
        <w:t xml:space="preserve">                        class_name="text-md font-medium",</w:t>
        <w:br/>
        <w:t xml:space="preserve">                    ),</w:t>
        <w:br/>
        <w:t xml:space="preserve">                    rx.text(</w:t>
        <w:br/>
        <w:t xml:space="preserve">                        f"Investment Needed: ${project.investment_needed:,.2f}",</w:t>
        <w:br/>
        <w:t xml:space="preserve">                        class_name="text-md font-medium",</w:t>
        <w:br/>
        <w:t xml:space="preserve">                    ),</w:t>
        <w:br/>
        <w:t xml:space="preserve">                ),</w:t>
        <w:br/>
        <w:t xml:space="preserve">                </w:t>
        <w:br/>
        <w:t xml:space="preserve">                # Buttons</w:t>
        <w:br/>
        <w:t xml:space="preserve">                rx.hstack(</w:t>
        <w:br/>
        <w:t xml:space="preserve">                    rx.button(</w:t>
        <w:br/>
        <w:t xml:space="preserve">                        rx.icon("pencil"),</w:t>
        <w:br/>
        <w:t xml:space="preserve">                        on_click=lambda: ProjectsState.start_edit(project),</w:t>
        <w:br/>
        <w:t xml:space="preserve">                        class_name="px-4 py-2 bg-white text-gray-600 rounded-lg hover:bg-sky-200 hover:text-gray-600 transition-all duration-200"</w:t>
        <w:br/>
        <w:t xml:space="preserve">                    ),</w:t>
        <w:br/>
        <w:t xml:space="preserve">                    rx.button(</w:t>
        <w:br/>
        <w:t xml:space="preserve">                        rx.icon("trash"),</w:t>
        <w:br/>
        <w:t xml:space="preserve">                        on_click=lambda: ProjectsState.delete_project(project.name),</w:t>
        <w:br/>
        <w:t xml:space="preserve">                        class_name="px-4 py-2 bg-red-600 text-white rounded-lg hover:bg-red-700 transition-all duration-200"</w:t>
        <w:br/>
        <w:t xml:space="preserve">                    ),</w:t>
        <w:br/>
        <w:t xml:space="preserve">                    spacing="4",</w:t>
        <w:br/>
        <w:t xml:space="preserve">                    justify="end",</w:t>
        <w:br/>
        <w:t xml:space="preserve">                ),</w:t>
        <w:br/>
        <w:t xml:space="preserve">                </w:t>
        <w:br/>
        <w:t xml:space="preserve">                spacing="4",</w:t>
        <w:br/>
        <w:t xml:space="preserve">                width="100%",</w:t>
        <w:br/>
        <w:t xml:space="preserve">            ),</w:t>
        <w:br/>
        <w:t xml:space="preserve">            </w:t>
        <w:br/>
        <w:t xml:space="preserve">            width="100%",</w:t>
        <w:br/>
        <w:t xml:space="preserve">            padding="6",</w:t>
        <w:br/>
        <w:t xml:space="preserve">            class_name="bg-white rounded-lg shadow hover:shadow-lg transition-all duration-200"</w:t>
        <w:br/>
        <w:t xml:space="preserve">        ),</w:t>
        <w:br/>
        <w:t xml:space="preserve">        width="100%",</w:t>
        <w:br/>
        <w:t xml:space="preserve">    )</w:t>
        <w:br/>
        <w:br/>
        <w:t>def create_project_modal() -&gt; rx.Component:</w:t>
        <w:br/>
        <w:t xml:space="preserve">    """Create project modal."""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"Create New Project",</w:t>
        <w:br/>
        <w:t xml:space="preserve">                class_name="text-3xl font-bold mb-4 text-blue-600",</w:t>
        <w:br/>
        <w:t xml:space="preserve">            ),</w:t>
        <w:br/>
        <w:t xml:space="preserve">            rx.box(</w:t>
        <w:br/>
        <w:t xml:space="preserve">                rx.form(</w:t>
        <w:br/>
        <w:t xml:space="preserve">                    rx.vstack(</w:t>
        <w:br/>
        <w:t xml:space="preserve">                        rx.input(</w:t>
        <w:br/>
        <w:t xml:space="preserve">                            placeholder="Project Name",</w:t>
        <w:br/>
        <w:t xml:space="preserve">                            name="name",</w:t>
        <w:br/>
        <w:t xml:space="preserve">                            required=True,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rx.text_area(</w:t>
        <w:br/>
        <w:t xml:space="preserve">                            placeholder="Project Description",</w:t>
        <w:br/>
        <w:t xml:space="preserve">                            name="description",</w:t>
        <w:br/>
        <w:t xml:space="preserve">                            required=True,</w:t>
        <w:br/>
        <w:t xml:space="preserve">                            height="120px",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rx.text_area(</w:t>
        <w:br/>
        <w:t xml:space="preserve">                            placeholder="Elevator Pitch",</w:t>
        <w:br/>
        <w:t xml:space="preserve">                            name="pitch",</w:t>
        <w:br/>
        <w:t xml:space="preserve">                            required=True,</w:t>
        <w:br/>
        <w:t xml:space="preserve">                            height="100px",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["IDEA", "MVP", "BETA", "LAUNCHED", "SCALING"],</w:t>
        <w:br/>
        <w:t xml:space="preserve">                            placeholder="Stage",</w:t>
        <w:br/>
        <w:t xml:space="preserve">                            name="stage",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["FOUNDER", "CO-FOUNDER", "TEAM_MEMBER", "INVESTOR", "ADVISOR"],</w:t>
        <w:br/>
        <w:t xml:space="preserve">                            placeholder="Your Role",</w:t>
        <w:br/>
        <w:t xml:space="preserve">                            name="user_role",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placeholder="Tech Stack (comma-separated)",</w:t>
        <w:br/>
        <w:t xml:space="preserve">                            name="tech_stack",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["Pre-seed", "Seed", "Early", "Growth", "Expansion", "Exit"],</w:t>
        <w:br/>
        <w:t xml:space="preserve">                            placeholder="Funding Stage",</w:t>
        <w:br/>
        <w:t xml:space="preserve">                            name="funding_stage",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placeholder="Team Size",</w:t>
        <w:br/>
        <w:t xml:space="preserve">                            name="team_size",</w:t>
        <w:br/>
        <w:t xml:space="preserve">                            type="number",</w:t>
        <w:br/>
        <w:t xml:space="preserve">                            min_value=1,</w:t>
        <w:br/>
        <w:t xml:space="preserve">                            default_value="1",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placeholder="Looking for (comma-separated roles)",</w:t>
        <w:br/>
        <w:t xml:space="preserve">                            name="looking_for",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placeholder="Website URL",</w:t>
        <w:br/>
        <w:t xml:space="preserve">                            name="website",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placeholder="Investment Needed (amount)",</w:t>
        <w:br/>
        <w:t xml:space="preserve">                            name="investment_needed",</w:t>
        <w:br/>
        <w:t xml:space="preserve">                            type="number",</w:t>
        <w:br/>
        <w:t xml:space="preserve">                            min_value=0,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placeholder="Pitch Deck URL",</w:t>
        <w:br/>
        <w:t xml:space="preserve">                            name="pitch_deck",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</w:t>
        <w:br/>
        <w:t xml:space="preserve">                        # Buttons</w:t>
        <w:br/>
        <w:t xml:space="preserve">                        rx.hstack(</w:t>
        <w:br/>
        <w:t xml:space="preserve">                            rx.button(</w:t>
        <w:br/>
        <w:t xml:space="preserve">                                "Cancel",</w:t>
        <w:br/>
        <w:t xml:space="preserve">                                on_click=ProjectsState.toggle_modal,</w:t>
        <w:br/>
        <w:t xml:space="preserve">                                class_name="px-6 py-2 bg-red-600 hover:bg-red-700 rounded-lg",</w:t>
        <w:br/>
        <w:t xml:space="preserve">                            ),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"Create Project",</w:t>
        <w:br/>
        <w:t xml:space="preserve">                                    type="submit",</w:t>
        <w:br/>
        <w:t xml:space="preserve">                                    class_name="px-6 py-2 bg-sky-600 text-white hover:bg-sky-700 rounded-lg",</w:t>
        <w:br/>
        <w:t xml:space="preserve">                                ),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    width="100%",</w:t>
        <w:br/>
        <w:t xml:space="preserve">                            margin_top="6",</w:t>
        <w:br/>
        <w:t xml:space="preserve">                        ),</w:t>
        <w:br/>
        <w:t xml:space="preserve">                        spacing="6",</w:t>
        <w:br/>
        <w:t xml:space="preserve">                        padding="4",</w:t>
        <w:br/>
        <w:t xml:space="preserve">                    ),</w:t>
        <w:br/>
        <w:t xml:space="preserve">                    on_submit=ProjectsState.create_project,</w:t>
        <w:br/>
        <w:t xml:space="preserve">                    reset_on_submit=True,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),</w:t>
        <w:br/>
        <w:t xml:space="preserve">        open=ProjectsState.show_modal,</w:t>
        <w:br/>
        <w:t xml:space="preserve">    )</w:t>
        <w:br/>
        <w:br/>
        <w:t>def edit_project_modal() -&gt; rx.Component:</w:t>
        <w:br/>
        <w:t xml:space="preserve">    """Edit project modal."""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"Edit Project",</w:t>
        <w:br/>
        <w:t xml:space="preserve">                class_name="text-3xl font-bold mb-4 text-blue-600",</w:t>
        <w:br/>
        <w:t xml:space="preserve">            ),</w:t>
        <w:br/>
        <w:t xml:space="preserve">            rx.box(</w:t>
        <w:br/>
        <w:t xml:space="preserve">                rx.form(</w:t>
        <w:br/>
        <w:t xml:space="preserve">                    rx.vstack(</w:t>
        <w:br/>
        <w:t xml:space="preserve">                        rx.input(</w:t>
        <w:br/>
        <w:t xml:space="preserve">                            placeholder="Project Name",</w:t>
        <w:br/>
        <w:t xml:space="preserve">                            name="name",</w:t>
        <w:br/>
        <w:t xml:space="preserve">                            required=True,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ProjectsState.editing_project.name,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rx.text_area(</w:t>
        <w:br/>
        <w:t xml:space="preserve">                            placeholder="Project Description",</w:t>
        <w:br/>
        <w:t xml:space="preserve">                            name="description",</w:t>
        <w:br/>
        <w:t xml:space="preserve">                            required=True,</w:t>
        <w:br/>
        <w:t xml:space="preserve">                            height="120px",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ProjectsState.editing_project.description,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rx.text_area(</w:t>
        <w:br/>
        <w:t xml:space="preserve">                            placeholder="Elevator Pitch",</w:t>
        <w:br/>
        <w:t xml:space="preserve">                            name="pitch",</w:t>
        <w:br/>
        <w:t xml:space="preserve">                            required=True,</w:t>
        <w:br/>
        <w:t xml:space="preserve">                            height="100px",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ProjectsState.editing_project.pitch,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["IDEA", "MVP", "BETA", "LAUNCHED", "SCALING"],</w:t>
        <w:br/>
        <w:t xml:space="preserve">                            placeholder="Stage",</w:t>
        <w:br/>
        <w:t xml:space="preserve">                            name="stage",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ProjectsState.editing_project.stage,</w:t>
        <w:br/>
        <w:t xml:space="preserve">                                "IDEA"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["FOUNDER", "CO-FOUNDER", "TEAM_MEMBER", "INVESTOR", "ADVISOR"],</w:t>
        <w:br/>
        <w:t xml:space="preserve">                            placeholder="Your Role",</w:t>
        <w:br/>
        <w:t xml:space="preserve">                            name="user_role",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ProjectsState.editing_project.user_role,</w:t>
        <w:br/>
        <w:t xml:space="preserve">                                "FOUNDER"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placeholder="Tech Stack (comma-separated)",</w:t>
        <w:br/>
        <w:t xml:space="preserve">                            name="tech_stack",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",".join(ProjectsState.editing_project.tech_stack),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rx.select(</w:t>
        <w:br/>
        <w:t xml:space="preserve">                            ["Pre-seed", "Seed", "Early", "Growth", "Expansion", "Exit"],</w:t>
        <w:br/>
        <w:t xml:space="preserve">                            placeholder="Funding Stage",</w:t>
        <w:br/>
        <w:t xml:space="preserve">                            name="funding_stage",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ProjectsState.editing_project.funding_stage,</w:t>
        <w:br/>
        <w:t xml:space="preserve">                                "Pre-seed"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placeholder="Team Size",</w:t>
        <w:br/>
        <w:t xml:space="preserve">                            name="team_size",</w:t>
        <w:br/>
        <w:t xml:space="preserve">                            type="number",</w:t>
        <w:br/>
        <w:t xml:space="preserve">                            min_value=1,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str(ProjectsState.editing_project.team_size),</w:t>
        <w:br/>
        <w:t xml:space="preserve">                                "1"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placeholder="Looking for (comma-separated roles)",</w:t>
        <w:br/>
        <w:t xml:space="preserve">                            name="looking_for",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",".join(ProjectsState.editing_project.looking_for),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placeholder="Website URL",</w:t>
        <w:br/>
        <w:t xml:space="preserve">                            name="website",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ProjectsState.editing_project.website,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placeholder="Investment Needed (amount)",</w:t>
        <w:br/>
        <w:t xml:space="preserve">                            name="investment_needed",</w:t>
        <w:br/>
        <w:t xml:space="preserve">                            type="number",</w:t>
        <w:br/>
        <w:t xml:space="preserve">                            min_value=0,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str(ProjectsState.editing_project.investment_needed),</w:t>
        <w:br/>
        <w:t xml:space="preserve">                                "0"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rx.input(</w:t>
        <w:br/>
        <w:t xml:space="preserve">                            placeholder="Pitch Deck URL",</w:t>
        <w:br/>
        <w:t xml:space="preserve">                            name="pitch_deck",</w:t>
        <w:br/>
        <w:t xml:space="preserve">                            default_value=rx.cond(</w:t>
        <w:br/>
        <w:t xml:space="preserve">                                ProjectsState.editing_project,</w:t>
        <w:br/>
        <w:t xml:space="preserve">                                ProjectsState.editing_project.pitch_deck,</w:t>
        <w:br/>
        <w:t xml:space="preserve">                                ""</w:t>
        <w:br/>
        <w:t xml:space="preserve">                            ),</w:t>
        <w:br/>
        <w:t xml:space="preserve">                            class_name="w-full p-2 border rounded-lg bg-white",</w:t>
        <w:br/>
        <w:t xml:space="preserve">                        ),</w:t>
        <w:br/>
        <w:t xml:space="preserve">                        </w:t>
        <w:br/>
        <w:t xml:space="preserve">                        # Buttons</w:t>
        <w:br/>
        <w:t xml:space="preserve">                        rx.hstack(</w:t>
        <w:br/>
        <w:t xml:space="preserve">                            rx.button(</w:t>
        <w:br/>
        <w:t xml:space="preserve">                                "Cancel",</w:t>
        <w:br/>
        <w:t xml:space="preserve">                                on_click=ProjectsState.toggle_edit_modal,</w:t>
        <w:br/>
        <w:t xml:space="preserve">                                class_name="px-6 py-2 bg-red-600 hover:bg-red-700 rounded-lg",</w:t>
        <w:br/>
        <w:t xml:space="preserve">                            ),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"Save Changes",</w:t>
        <w:br/>
        <w:t xml:space="preserve">                                    type="submit",</w:t>
        <w:br/>
        <w:t xml:space="preserve">                                    class_name="px-6 py-2 bg-sky-600 text-white hover:bg-sky-700 rounded-lg",</w:t>
        <w:br/>
        <w:t xml:space="preserve">                                ),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    width="100%",</w:t>
        <w:br/>
        <w:t xml:space="preserve">                            margin_top="6",</w:t>
        <w:br/>
        <w:t xml:space="preserve">                        ),</w:t>
        <w:br/>
        <w:t xml:space="preserve">                        spacing="6",</w:t>
        <w:br/>
        <w:t xml:space="preserve">                        padding="4",</w:t>
        <w:br/>
        <w:t xml:space="preserve">                    ),</w:t>
        <w:br/>
        <w:t xml:space="preserve">                    on_submit=ProjectsState.edit_project,</w:t>
        <w:br/>
        <w:t xml:space="preserve">                    reset_on_submit=True,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),</w:t>
        <w:br/>
        <w:t xml:space="preserve">        open=ProjectsState.show_edit_modal,</w:t>
        <w:br/>
        <w:t xml:space="preserve">    )</w:t>
        <w:br/>
        <w:br/>
        <w:t>def projects_display() -&gt; rx.Component:</w:t>
        <w:br/>
        <w:t xml:space="preserve">    """Render the projects display component."""</w:t>
        <w:br/>
        <w:t xml:space="preserve">    return rx.box(</w:t>
        <w:br/>
        <w:t xml:space="preserve">        rx.vstack(</w:t>
        <w:br/>
        <w:t xml:space="preserve">            # Header section</w:t>
        <w:br/>
        <w:t xml:space="preserve">            rx.box(</w:t>
        <w:br/>
        <w:t xml:space="preserve">                rx.hstack(</w:t>
        <w:br/>
        <w:t xml:space="preserve">                    rx.heading("My Projects", size="9", class_name="text-sky-600 font-bold"),</w:t>
        <w:br/>
        <w:t xml:space="preserve">                    rx.spacer(),</w:t>
        <w:br/>
        <w:t xml:space="preserve">                    rx.button(</w:t>
        <w:br/>
        <w:t xml:space="preserve">                        "+ Create new",</w:t>
        <w:br/>
        <w:t xml:space="preserve">                        on_click=ProjectsState.toggle_modal,</w:t>
        <w:br/>
        <w:t xml:space="preserve">                        class_name="bg-sky-600 text-white hover:bg-sky-500 px-8 py-4 text-xl rounded-lg font-medium"</w:t>
        <w:br/>
        <w:t xml:space="preserve">                    ),</w:t>
        <w:br/>
        <w:t xml:space="preserve">                    width="100%",</w:t>
        <w:br/>
        <w:t xml:space="preserve">                    padding_y="6",</w:t>
        <w:br/>
        <w:t xml:space="preserve">                ),</w:t>
        <w:br/>
        <w:t xml:space="preserve">                border_bottom="1px solid",</w:t>
        <w:br/>
        <w:t xml:space="preserve">                border_color="gray.200",</w:t>
        <w:br/>
        <w:t xml:space="preserve">                width="100%",</w:t>
        <w:br/>
        <w:t xml:space="preserve">                margin_bottom="20",</w:t>
        <w:br/>
        <w:t xml:space="preserve">                padding_x="4",</w:t>
        <w:br/>
        <w:t xml:space="preserve">            ),</w:t>
        <w:br/>
        <w:t xml:space="preserve">            </w:t>
        <w:br/>
        <w:t xml:space="preserve">            # Error message section</w:t>
        <w:br/>
        <w:t xml:space="preserve">            rx.cond(</w:t>
        <w:br/>
        <w:t xml:space="preserve">                ProjectsState.error_message,</w:t>
        <w:br/>
        <w:t xml:space="preserve">                rx.box(</w:t>
        <w:br/>
        <w:t xml:space="preserve">                    rx.text(</w:t>
        <w:br/>
        <w:t xml:space="preserve">                        ProjectsState.error_message,</w:t>
        <w:br/>
        <w:t xml:space="preserve">                        class_name="text-red-500 bg-red-100 p-4 rounded-lg"</w:t>
        <w:br/>
        <w:t xml:space="preserve">                    ),</w:t>
        <w:br/>
        <w:t xml:space="preserve">                    width="100%",</w:t>
        <w:br/>
        <w:t xml:space="preserve">                    padding_x="4",</w:t>
        <w:br/>
        <w:t xml:space="preserve">                    margin_bottom="4",</w:t>
        <w:br/>
        <w:t xml:space="preserve">                ),</w:t>
        <w:br/>
        <w:t xml:space="preserve">            ),</w:t>
        <w:br/>
        <w:t xml:space="preserve">            </w:t>
        <w:br/>
        <w:t xml:space="preserve">            # Projects grid section</w:t>
        <w:br/>
        <w:t xml:space="preserve">            rx.cond(</w:t>
        <w:br/>
        <w:t xml:space="preserve">                ProjectsState.has_projects,</w:t>
        <w:br/>
        <w:t xml:space="preserve">                rx.box(</w:t>
        <w:br/>
        <w:t xml:space="preserve">                    rx.grid(</w:t>
        <w:br/>
        <w:t xml:space="preserve">                        rx.foreach(</w:t>
        <w:br/>
        <w:t xml:space="preserve">                            ProjectsState.projects,</w:t>
        <w:br/>
        <w:t xml:space="preserve">                            project_card</w:t>
        <w:br/>
        <w:t xml:space="preserve">                        ),</w:t>
        <w:br/>
        <w:t xml:space="preserve">                        columns="3",</w:t>
        <w:br/>
        <w:t xml:space="preserve">                        spacing="8",</w:t>
        <w:br/>
        <w:t xml:space="preserve">                        width="100%",</w:t>
        <w:br/>
        <w:t xml:space="preserve">                        padding="8",</w:t>
        <w:br/>
        <w:t xml:space="preserve">                        template_columns="repeat(auto-fit, minmax(450px, 1fr))",</w:t>
        <w:br/>
        <w:t xml:space="preserve">                        gap="8",</w:t>
        <w:br/>
        <w:t xml:space="preserve">                    ),</w:t>
        <w:br/>
        <w:t xml:space="preserve">                    overflow_y="auto",</w:t>
        <w:br/>
        <w:t xml:space="preserve">                    height="calc(100vh - 120px)",</w:t>
        <w:br/>
        <w:t xml:space="preserve">                    padding_x="8",</w:t>
        <w:br/>
        <w:t xml:space="preserve">                    width="100%",</w:t>
        <w:br/>
        <w:t xml:space="preserve">                ),</w:t>
        <w:br/>
        <w:t xml:space="preserve">                rx.vstack(</w:t>
        <w:br/>
        <w:t xml:space="preserve">                    rx.text("You haven't created any projects yet.", class_name="text-white text-lg"),</w:t>
        <w:br/>
        <w:t xml:space="preserve">                    rx.button(</w:t>
        <w:br/>
        <w:t xml:space="preserve">                        "Create Your First Project",</w:t>
        <w:br/>
        <w:t xml:space="preserve">                        on_click=ProjectsState.toggle_modal,</w:t>
        <w:br/>
        <w:t xml:space="preserve">                        class_name="bg-sky-600 text-white hover:bg-sky-700 px-6 py-2 rounded-lg font-medium mt-4",</w:t>
        <w:br/>
        <w:t xml:space="preserve">                    ),</w:t>
        <w:br/>
        <w:t xml:space="preserve">                    spacing="4",</w:t>
        <w:br/>
        <w:t xml:space="preserve">                    height="calc(100vh - 120px)",</w:t>
        <w:br/>
        <w:t xml:space="preserve">                    align="center",</w:t>
        <w:br/>
        <w:t xml:space="preserve">                    justify="center",</w:t>
        <w:br/>
        <w:t xml:space="preserve">                    width="100%",</w:t>
        <w:br/>
        <w:t xml:space="preserve">                ),</w:t>
        <w:br/>
        <w:t xml:space="preserve">            ),</w:t>
        <w:br/>
        <w:t xml:space="preserve">            </w:t>
        <w:br/>
        <w:t xml:space="preserve">            width="100%",</w:t>
        <w:br/>
        <w:t xml:space="preserve">            height="100vh",</w:t>
        <w:br/>
        <w:t xml:space="preserve">        ),</w:t>
        <w:br/>
        <w:t xml:space="preserve">        create_project_modal(),</w:t>
        <w:br/>
        <w:t xml:space="preserve">        edit_project_modal(),</w:t>
        <w:br/>
        <w:t xml:space="preserve">        class_name="bg-gray-800",</w:t>
        <w:br/>
        <w:t xml:space="preserve">    )</w:t>
        <w:br/>
        <w:br/>
        <w:t>@rx.page(route="/projects/[project_username]")</w:t>
        <w:br/>
        <w:t>def projects_page() -&gt; rx.Component:</w:t>
        <w:br/>
        <w:t xml:space="preserve">    """Render the projects page."""</w:t>
        <w:br/>
        <w:t xml:space="preserve">    return rx.box(</w:t>
        <w:br/>
        <w:t xml:space="preserve">        rx.center(</w:t>
        <w:br/>
        <w:t xml:space="preserve">            rx.vstack(</w:t>
        <w:br/>
        <w:t xml:space="preserve">                # Auth check on page load</w:t>
        <w:br/>
        <w:t xml:space="preserve">                rx.script("""</w:t>
        <w:br/>
        <w:t xml:space="preserve">                    // Check token on page load</w:t>
        <w:br/>
        <w:t xml:space="preserve">                    const token = localStorage.getItem('auth_token');</w:t>
        <w:br/>
        <w:t xml:space="preserve">                    if (!token) {</w:t>
        <w:br/>
        <w:t xml:space="preserve">                        console.log('No token found - redirecting to login');</w:t>
        <w:br/>
        <w:t xml:space="preserve">                        window.location.href = '/login';</w:t>
        <w:br/>
        <w:t xml:space="preserve">                    } else {</w:t>
        <w:br/>
        <w:t xml:space="preserve">                        console.log('Token found in localStorage:', token);</w:t>
        <w:br/>
        <w:t xml:space="preserve">                        // Update token display</w:t>
        <w:br/>
        <w:t xml:space="preserve">                        const displayElement = document.getElementById('token-display');</w:t>
        <w:br/>
        <w:t xml:space="preserve">                        if (displayElement) {</w:t>
        <w:br/>
        <w:t xml:space="preserve">                            displayElement.textContent = `Token from localStorage: ${token}`;</w:t>
        <w:br/>
        <w:t xml:space="preserve">                        }</w:t>
        <w:br/>
        <w:t xml:space="preserve">                    }</w:t>
        <w:br/>
        <w:t xml:space="preserve">                """),</w:t>
        <w:br/>
        <w:t xml:space="preserve">                </w:t>
        <w:br/>
        <w:t xml:space="preserve">                # Page content</w:t>
        <w:br/>
        <w:t xml:space="preserve">                rx.hstack(</w:t>
        <w:br/>
        <w:t xml:space="preserve">                    rx.heading(</w:t>
        <w:br/>
        <w:t xml:space="preserve">                        "My Projects",</w:t>
        <w:br/>
        <w:t xml:space="preserve">                        size="4",</w:t>
        <w:br/>
        <w:t xml:space="preserve">                        color="white",</w:t>
        <w:br/>
        <w:t xml:space="preserve">                        class_name="mb-4"</w:t>
        <w:br/>
        <w:t xml:space="preserve">                    ),</w:t>
        <w:br/>
        <w:t xml:space="preserve">                    rx.spacer(),</w:t>
        <w:br/>
        <w:t xml:space="preserve">                    # Add logout button</w:t>
        <w:br/>
        <w:t xml:space="preserve">                    rx.button(</w:t>
        <w:br/>
        <w:t xml:space="preserve">                        "Log Out",</w:t>
        <w:br/>
        <w:t xml:space="preserve">                        on_click=AuthState.logout,</w:t>
        <w:br/>
        <w:t xml:space="preserve">                        class_name="px-4 py-2 bg-red-600 text-white rounded-lg hover:bg-red-700"</w:t>
        <w:br/>
        <w:t xml:space="preserve">                    ),</w:t>
        <w:br/>
        <w:t xml:space="preserve">                    width="100%",</w:t>
        <w:br/>
        <w:t xml:space="preserve">                ),</w:t>
        <w:br/>
        <w:t xml:space="preserve">                </w:t>
        <w:br/>
        <w:t xml:space="preserve">                # Projects content</w:t>
        <w:br/>
        <w:t xml:space="preserve">                projects_display(),</w:t>
        <w:br/>
        <w:t xml:space="preserve">                </w:t>
        <w:br/>
        <w:t xml:space="preserve">                width="100%",</w:t>
        <w:br/>
        <w:t xml:space="preserve">                padding="4",</w:t>
        <w:br/>
        <w:t xml:space="preserve">            ),</w:t>
        <w:br/>
        <w:t xml:space="preserve">            width="100%",</w:t>
        <w:br/>
        <w:t xml:space="preserve">            padding="4",</w:t>
        <w:br/>
        <w:t xml:space="preserve">            height="100vh"</w:t>
        <w:br/>
        <w:t xml:space="preserve">        ),</w:t>
        <w:br/>
        <w:t xml:space="preserve">        on_mount=ProjectsState.on_mount,</w:t>
        <w:br/>
        <w:t xml:space="preserve">        class_name="min-h-screen bg-gray-900 py-8 items-center justify-center"</w:t>
        <w:br/>
        <w:t xml:space="preserve">    )</w:t>
        <w:br/>
        <w:br/>
        <w:t>@rx.page(route="/projects")</w:t>
        <w:br/>
        <w:t>def base_projects_page() -&gt; rx.Component:</w:t>
        <w:br/>
        <w:t xml:space="preserve">    """Render the base projects page."""</w:t>
        <w:br/>
        <w:t xml:space="preserve">    return rx.box(</w:t>
        <w:br/>
        <w:t xml:space="preserve">        rx.center(</w:t>
        <w:br/>
        <w:t xml:space="preserve">            rx.vstack(</w:t>
        <w:br/>
        <w:t xml:space="preserve">                rx.heading("Please provide a username", size="4", color="white"),</w:t>
        <w:br/>
        <w:t xml:space="preserve">                rx.button(</w:t>
        <w:br/>
        <w:t xml:space="preserve">                    "Go Home",</w:t>
        <w:br/>
        <w:t xml:space="preserve">                    on_click=rx.redirect("/"),</w:t>
        <w:br/>
        <w:t xml:space="preserve">                    class_name="bg-sky-600 text-white px-6 py-2 rounded-lg"</w:t>
        <w:br/>
        <w:t xml:space="preserve">                ),</w:t>
        <w:br/>
        <w:t xml:space="preserve">                padding="8",</w:t>
        <w:br/>
        <w:t xml:space="preserve">            ),</w:t>
        <w:br/>
        <w:t xml:space="preserve">            width="100%",</w:t>
        <w:br/>
        <w:t xml:space="preserve">            padding="4",</w:t>
        <w:br/>
        <w:t xml:space="preserve">            height="100vh"</w:t>
        <w:br/>
        <w:t xml:space="preserve">        ),</w:t>
        <w:br/>
        <w:t xml:space="preserve">        class_name="min-h-screen bg-gray-900 py-8 items-center justify-center"</w:t>
        <w:br/>
        <w:t xml:space="preserve">    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Startup_HUB\Search\auth.py</w:t>
      </w:r>
    </w:p>
    <w:p>
      <w:r>
        <w:t>import reflex as rx</w:t>
        <w:br/>
        <w:br/>
        <w:t>class AuthState(rx.State):</w:t>
        <w:br/>
        <w:t xml:space="preserve">    """State for managing authentication."""</w:t>
        <w:br/>
        <w:t xml:space="preserve">    </w:t>
        <w:br/>
        <w:t xml:space="preserve">    # State variables</w:t>
        <w:br/>
        <w:t xml:space="preserve">    token: str = ""</w:t>
        <w:br/>
        <w:t xml:space="preserve">    is_authenticated: bool = False</w:t>
        <w:br/>
        <w:t xml:space="preserve">    user: dict = {}</w:t>
        <w:br/>
        <w:t xml:space="preserve">    </w:t>
        <w:br/>
        <w:t xml:space="preserve">    def on_mount(self):</w:t>
        <w:br/>
        <w:t xml:space="preserve">        """Load token from localStorage on mount."""</w:t>
        <w:br/>
        <w:t xml:space="preserve">        return self.load_token()</w:t>
        <w:br/>
        <w:t xml:space="preserve">    </w:t>
        <w:br/>
        <w:t xml:space="preserve">    async def load_token(self):</w:t>
        <w:br/>
        <w:t xml:space="preserve">        """Load token from localStorage."""</w:t>
        <w:br/>
        <w:t xml:space="preserve">        # Get token from localStorage without using await</w:t>
        <w:br/>
        <w:t xml:space="preserve">        token = rx.call_script("localStorage.getItem('auth_token')")</w:t>
        <w:br/>
        <w:t xml:space="preserve">        </w:t>
        <w:br/>
        <w:t xml:space="preserve">        # Don't assign EventSpec to self.token</w:t>
        <w:br/>
        <w:t xml:space="preserve">        if token and not hasattr(token, 'event_spec'):</w:t>
        <w:br/>
        <w:t xml:space="preserve">            self.token = token</w:t>
        <w:br/>
        <w:t xml:space="preserve">            self.is_authenticated = True</w:t>
        <w:br/>
        <w:t xml:space="preserve">            # Load user data</w:t>
        <w:br/>
        <w:t xml:space="preserve">            await self.load_user_data()</w:t>
        <w:br/>
        <w:t xml:space="preserve">    </w:t>
        <w:br/>
        <w:t xml:space="preserve">    async def get_token(self):</w:t>
        <w:br/>
        <w:t xml:space="preserve">        """Get the token from localStorage or state."""</w:t>
        <w:br/>
        <w:t xml:space="preserve">        if self.token:</w:t>
        <w:br/>
        <w:t xml:space="preserve">            return self.token</w:t>
        <w:br/>
        <w:t xml:space="preserve">        </w:t>
        <w:br/>
        <w:t xml:space="preserve">        # Get token from localStorage without using await</w:t>
        <w:br/>
        <w:t xml:space="preserve">        token = rx.call_script("localStorage.getItem('auth_token')")</w:t>
        <w:br/>
        <w:t xml:space="preserve">        </w:t>
        <w:br/>
        <w:t xml:space="preserve">        # Don't assign EventSpec to self.token</w:t>
        <w:br/>
        <w:t xml:space="preserve">        if token and not hasattr(token, 'event_spec'):</w:t>
        <w:br/>
        <w:t xml:space="preserve">            self.token = token</w:t>
        <w:br/>
        <w:t xml:space="preserve">            self.is_authenticated = True</w:t>
        <w:br/>
        <w:t xml:space="preserve">            return token</w:t>
        <w:br/>
        <w:t xml:space="preserve">        </w:t>
        <w:br/>
        <w:t xml:space="preserve">        return ""</w:t>
        <w:br/>
        <w:t xml:space="preserve">    </w:t>
        <w:br/>
        <w:t xml:space="preserve">    async def load_user_data(self):</w:t>
        <w:br/>
        <w:t xml:space="preserve">        """Load user data from the API."""</w:t>
        <w:br/>
        <w:t xml:space="preserve">        if not self.token or self.token == "token_placeholder":</w:t>
        <w:br/>
        <w:t xml:space="preserve">            return</w:t>
        <w:br/>
        <w:t xml:space="preserve">        </w:t>
        <w:br/>
        <w:t xml:space="preserve">        try:</w:t>
        <w:br/>
        <w:t xml:space="preserve">            async with rx.utils.http.AsyncClient() as client:</w:t>
        <w:br/>
        <w:t xml:space="preserve">                response = await client.get(</w:t>
        <w:br/>
        <w:t xml:space="preserve">                    "http://100.95.107.24:8000/api/auth/user/",</w:t>
        <w:br/>
        <w:t xml:space="preserve">                    headers={"Authorization": f"Token {self.token}"}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self.user = response.json()</w:t>
        <w:br/>
        <w:t xml:space="preserve">                else:</w:t>
        <w:br/>
        <w:t xml:space="preserve">                    # Token is invalid, clear it</w:t>
        <w:br/>
        <w:t xml:space="preserve">                    self.token = ""</w:t>
        <w:br/>
        <w:t xml:space="preserve">                    self.is_authenticated = False</w:t>
        <w:br/>
        <w:t xml:space="preserve">                    self.user = {}</w:t>
        <w:br/>
        <w:t xml:space="preserve">                    # Use rx.call_script without await</w:t>
        <w:br/>
        <w:t xml:space="preserve">                    rx.call_script("localStorage.removeItem('auth_token')")</w:t>
        <w:br/>
        <w:t xml:space="preserve">        except Exception as e:</w:t>
        <w:br/>
        <w:t xml:space="preserve">            print(f"Error loading user data: {str(e)}")</w:t>
        <w:br/>
        <w:t xml:space="preserve">            # Clear token on error</w:t>
        <w:br/>
        <w:t xml:space="preserve">            self.token = ""</w:t>
        <w:br/>
        <w:t xml:space="preserve">            self.is_authenticated = False</w:t>
        <w:br/>
        <w:t xml:space="preserve">            self.user = {}</w:t>
        <w:br/>
        <w:t xml:space="preserve">            # Use rx.call_script without await</w:t>
        <w:br/>
        <w:t xml:space="preserve">            rx.call_script("localStorage.removeItem('auth_token')")</w:t>
        <w:br/>
        <w:t xml:space="preserve">    </w:t>
        <w:br/>
        <w:t xml:space="preserve">    async def login(self, username: str, password: str):</w:t>
        <w:br/>
        <w:t xml:space="preserve">        """Login with username and password."""</w:t>
        <w:br/>
        <w:t xml:space="preserve">        try:</w:t>
        <w:br/>
        <w:t xml:space="preserve">            async with rx.utils.http.AsyncClient() as client:</w:t>
        <w:br/>
        <w:t xml:space="preserve">                response = await client.post(</w:t>
        <w:br/>
        <w:t xml:space="preserve">                    "http://100.95.107.24:8000/api/auth/login/",</w:t>
        <w:br/>
        <w:t xml:space="preserve">                    json={"username": username, "password": password}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self.token = data.get("token", "")</w:t>
        <w:br/>
        <w:t xml:space="preserve">                    self.is_authenticated = True</w:t>
        <w:br/>
        <w:t xml:space="preserve">                    # Save token to localStorage</w:t>
        <w:br/>
        <w:t xml:space="preserve">                    # Use rx.call_script without await</w:t>
        <w:br/>
        <w:t xml:space="preserve">                    rx.call_script(f"localStorage.setItem('auth_token', '{self.token}')")</w:t>
        <w:br/>
        <w:t xml:space="preserve">                    # Load user data</w:t>
        <w:br/>
        <w:t xml:space="preserve">                    await self.load_user_data()</w:t>
        <w:br/>
        <w:t xml:space="preserve">                    return True</w:t>
        <w:br/>
        <w:t xml:space="preserve">                else:</w:t>
        <w:br/>
        <w:t xml:space="preserve">                    return False</w:t>
        <w:br/>
        <w:t xml:space="preserve">        except Exception as e:</w:t>
        <w:br/>
        <w:t xml:space="preserve">            print(f"Login error: {str(e)}")</w:t>
        <w:br/>
        <w:t xml:space="preserve">            return False</w:t>
        <w:br/>
        <w:t xml:space="preserve">    </w:t>
        <w:br/>
        <w:t xml:space="preserve">    async def logout(self):</w:t>
        <w:br/>
        <w:t xml:space="preserve">        """Logout the user."""</w:t>
        <w:br/>
        <w:t xml:space="preserve">        self.token = ""</w:t>
        <w:br/>
        <w:t xml:space="preserve">        self.is_authenticated = False</w:t>
        <w:br/>
        <w:t xml:space="preserve">        self.user = {}</w:t>
        <w:br/>
        <w:t xml:space="preserve">        # Use rx.call_script without await</w:t>
        <w:br/>
        <w:t xml:space="preserve">        rx.call_script("localStorage.removeItem('auth_token')")</w:t>
        <w:br/>
        <w:t xml:space="preserve">        return rx.redirect("/login")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Startup_HUB\Search\join_requests_page.py</w:t>
      </w:r>
    </w:p>
    <w:p>
      <w:r>
        <w:t>import reflex as rx</w:t>
        <w:br/>
        <w:t>import httpx</w:t>
        <w:br/>
        <w:t>import json</w:t>
        <w:br/>
        <w:t>from typing import List, Optional</w:t>
        <w:br/>
        <w:t>from ..Auth.AuthPage import AuthState</w:t>
        <w:br/>
        <w:br/>
        <w:t>class JoinRequest(rx.Base):</w:t>
        <w:br/>
        <w:t xml:space="preserve">    """A join request model."""</w:t>
        <w:br/>
        <w:t xml:space="preserve">    id: int</w:t>
        <w:br/>
        <w:t xml:space="preserve">    project_name: str</w:t>
        <w:br/>
        <w:t xml:space="preserve">    sender_name: str</w:t>
        <w:br/>
        <w:t xml:space="preserve">    sender_id: int</w:t>
        <w:br/>
        <w:t xml:space="preserve">    status: str</w:t>
        <w:br/>
        <w:t xml:space="preserve">    message: str</w:t>
        <w:br/>
        <w:t xml:space="preserve">    created_at: str</w:t>
        <w:br/>
        <w:br/>
        <w:t>class JoinRequestsState(rx.State):</w:t>
        <w:br/>
        <w:t xml:space="preserve">    """The state for the join requests page."""</w:t>
        <w:br/>
        <w:t xml:space="preserve">    </w:t>
        <w:br/>
        <w:t xml:space="preserve">    # API endpoint - base URL</w:t>
        <w:br/>
        <w:t xml:space="preserve">    API_URL = "http://startup-hub:8000/api/startup-profile"</w:t>
        <w:br/>
        <w:t xml:space="preserve">    </w:t>
        <w:br/>
        <w:t xml:space="preserve">    # Join requests list</w:t>
        <w:br/>
        <w:t xml:space="preserve">    join_requests: List[JoinRequest] = []</w:t>
        <w:br/>
        <w:t xml:space="preserve">    </w:t>
        <w:br/>
        <w:t xml:space="preserve">    # Project info</w:t>
        <w:br/>
        <w:t xml:space="preserve">    project_name: str = ""</w:t>
        <w:br/>
        <w:t xml:space="preserve">    current_project_id: int = 0</w:t>
        <w:br/>
        <w:t xml:space="preserve">    </w:t>
        <w:br/>
        <w:t xml:space="preserve">    # Error handling</w:t>
        <w:br/>
        <w:t xml:space="preserve">    error: Optional[str] = None</w:t>
        <w:br/>
        <w:t xml:space="preserve">    </w:t>
        <w:br/>
        <w:t xml:space="preserve">    # Loading state</w:t>
        <w:br/>
        <w:t xml:space="preserve">    is_loading: bool = True</w:t>
        <w:br/>
        <w:t xml:space="preserve">    </w:t>
        <w:br/>
        <w:t xml:space="preserve">    # Debug info</w:t>
        <w:br/>
        <w:t xml:space="preserve">    debug_info: str = ""</w:t>
        <w:br/>
        <w:t xml:space="preserve">    </w:t>
        <w:br/>
        <w:t xml:space="preserve">    # Notification states</w:t>
        <w:br/>
        <w:t xml:space="preserve">    show_notification: bool = False</w:t>
        <w:br/>
        <w:t xml:space="preserve">    notification_type: str = "info"</w:t>
        <w:br/>
        <w:t xml:space="preserve">    notification_title: str = ""</w:t>
        <w:br/>
        <w:t xml:space="preserve">    notification_message: str = ""</w:t>
        <w:br/>
        <w:br/>
        <w:t xml:space="preserve">    def hide_notification(self):</w:t>
        <w:br/>
        <w:t xml:space="preserve">        """Hide the notification."""</w:t>
        <w:br/>
        <w:t xml:space="preserve">        self.show_notification = False</w:t>
        <w:br/>
        <w:br/>
        <w:t xml:space="preserve">    def add_debug_info(self, info: str):</w:t>
        <w:br/>
        <w:t xml:space="preserve">        """Add debug information to display."""</w:t>
        <w:br/>
        <w:t xml:space="preserve">        print(f"Debug: {info}")  # Print to console</w:t>
        <w:br/>
        <w:t xml:space="preserve">        self.debug_info = f"{self.debug_info}\n{info}"  # Add to UI debug info</w:t>
        <w:br/>
        <w:br/>
        <w:t xml:space="preserve">    async def on_mount(self):</w:t>
        <w:br/>
        <w:t xml:space="preserve">        """Load join requests when the component mounts."""</w:t>
        <w:br/>
        <w:t xml:space="preserve">        self.debug_info = ""  # Clear previous debug info</w:t>
        <w:br/>
        <w:t xml:space="preserve">        self.is_loading = True</w:t>
        <w:br/>
        <w:t xml:space="preserve">        self.error = None</w:t>
        <w:br/>
        <w:t xml:space="preserve">        self.add_debug_info("Component mounted")</w:t>
        <w:br/>
        <w:t xml:space="preserve">        </w:t>
        <w:br/>
        <w:t xml:space="preserve">        try:</w:t>
        <w:br/>
        <w:t xml:space="preserve">            if not hasattr(self, "router"):</w:t>
        <w:br/>
        <w:t xml:space="preserve">                self.add_debug_info("No router found")</w:t>
        <w:br/>
        <w:t xml:space="preserve">                self.error = "Router not initialized"</w:t>
        <w:br/>
        <w:t xml:space="preserve">                return</w:t>
        <w:br/>
        <w:br/>
        <w:t xml:space="preserve">            params = getattr(self.router.page, "params", {})</w:t>
        <w:br/>
        <w:t xml:space="preserve">            self.add_debug_info(f"URL parameters: {params}")</w:t>
        <w:br/>
        <w:t xml:space="preserve">            </w:t>
        <w:br/>
        <w:t xml:space="preserve">            if "id" not in params:</w:t>
        <w:br/>
        <w:t xml:space="preserve">                self.add_debug_info("No project ID in URL")</w:t>
        <w:br/>
        <w:t xml:space="preserve">                self.error = "No project ID provided"</w:t>
        <w:br/>
        <w:t xml:space="preserve">                return</w:t>
        <w:br/>
        <w:t xml:space="preserve">            </w:t>
        <w:br/>
        <w:t xml:space="preserve">            try:</w:t>
        <w:br/>
        <w:t xml:space="preserve">                project_id = int(params["id"])</w:t>
        <w:br/>
        <w:t xml:space="preserve">                self.add_debug_info(f"Extracted project ID: {project_id}")</w:t>
        <w:br/>
        <w:t xml:space="preserve">                self.current_project_id = project_id</w:t>
        <w:br/>
        <w:t xml:space="preserve">                await self.load_join_requests()</w:t>
        <w:br/>
        <w:t xml:space="preserve">            except ValueError:</w:t>
        <w:br/>
        <w:t xml:space="preserve">                self.add_debug_info(f"Invalid project ID: {params['id']}")</w:t>
        <w:br/>
        <w:t xml:space="preserve">                self.error = "Invalid project ID"</w:t>
        <w:br/>
        <w:t xml:space="preserve">                </w:t>
        <w:br/>
        <w:t xml:space="preserve">        except Exception as e:</w:t>
        <w:br/>
        <w:t xml:space="preserve">            error_msg = f"Error in on_mount: {str(e)}"</w:t>
        <w:br/>
        <w:t xml:space="preserve">            self.add_debug_info(error_msg)</w:t>
        <w:br/>
        <w:t xml:space="preserve">            self.error = error_msg</w:t>
        <w:br/>
        <w:t xml:space="preserve">        finally:</w:t>
        <w:br/>
        <w:t xml:space="preserve">            if not self.error:</w:t>
        <w:br/>
        <w:t xml:space="preserve">                self.is_loading = False</w:t>
        <w:br/>
        <w:t xml:space="preserve">    </w:t>
        <w:br/>
        <w:t xml:space="preserve">    async def load_join_requests(self):</w:t>
        <w:br/>
        <w:t xml:space="preserve">        """Load join requests for the project."""</w:t>
        <w:br/>
        <w:t xml:space="preserve">        self.add_debug_info(f"\nLoading join requests for project {self.current_project_id}")</w:t>
        <w:br/>
        <w:t xml:space="preserve">        self.is_loading = True</w:t>
        <w:br/>
        <w:t xml:space="preserve">        self.error = None</w:t>
        <w:br/>
        <w:t xml:space="preserve">        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self.add_debug_info(f"Token from localStorage: {'Found' if auth_token else 'Not found'}")</w:t>
        <w:br/>
        <w:t xml:space="preserve">                </w:t>
        <w:br/>
        <w:t xml:space="preserve">                if auth_token:</w:t>
        <w:br/>
        <w:t xml:space="preserve">                    auth_state.set_token(auth_token)</w:t>
        <w:br/>
        <w:t xml:space="preserve">                    self.add_debug_info("Token set in AuthState")</w:t>
        <w:br/>
        <w:t xml:space="preserve">                else:</w:t>
        <w:br/>
        <w:t xml:space="preserve">                    self.add_debug_info("No auth token found, redirecting to login")</w:t>
        <w:br/>
        <w:t xml:space="preserve">                    self.error = "Please log in to view join requests"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{auth_token}",</w:t>
        <w:br/>
        <w:t xml:space="preserve">                "Accept": "application/json",</w:t>
        <w:br/>
        <w:t xml:space="preserve">            }</w:t>
        <w:br/>
        <w:t xml:space="preserve">            self.add_debug_info(f"Request headers: {json.dumps(headers, default=str)}")</w:t>
        <w:br/>
        <w:t xml:space="preserve">            </w:t>
        <w:br/>
        <w:t xml:space="preserve">            url = f"{self.API_URL}/startup-ideas/{self.current_project_id}/project-join-requests/"</w:t>
        <w:br/>
        <w:t xml:space="preserve">            self.add_debug_info(f"Making API request to: {url}")</w:t>
        <w:br/>
        <w:t xml:space="preserve">            </w:t>
        <w:br/>
        <w:t xml:space="preserve">            # Create client with debug logging</w:t>
        <w:br/>
        <w:t xml:space="preserve">            timeout = httpx.Timeout(10.0, connect=5.0)</w:t>
        <w:br/>
        <w:t xml:space="preserve">            async with httpx.AsyncClient(timeout=timeout, verify=False) as client:</w:t>
        <w:br/>
        <w:t xml:space="preserve">                self.add_debug_info("Sending API request...")</w:t>
        <w:br/>
        <w:t xml:space="preserve">                try:</w:t>
        <w:br/>
        <w:t xml:space="preserve">                    # Make the request</w:t>
        <w:br/>
        <w:t xml:space="preserve">                    self.add_debug_info("Starting request...")</w:t>
        <w:br/>
        <w:t xml:space="preserve">                    response = await client.get(url, headers=headers)</w:t>
        <w:br/>
        <w:t xml:space="preserve">                    self.add_debug_info(f"Request completed with status: {response.status_code}")</w:t>
        <w:br/>
        <w:t xml:space="preserve">                    self.add_debug_info(f"Response headers: {dict(response.headers)}")</w:t>
        <w:br/>
        <w:t xml:space="preserve">                    </w:t>
        <w:br/>
        <w:t xml:space="preserve">                    # Log the raw response</w:t>
        <w:br/>
        <w:t xml:space="preserve">                    raw_response = response.text</w:t>
        <w:br/>
        <w:t xml:space="preserve">                    self.add_debug_info(f"Raw response: {raw_response}")</w:t>
        <w:br/>
        <w:t xml:space="preserve">                    </w:t>
        <w:br/>
        <w:t xml:space="preserve">                    if response.status_code == 200:</w:t>
        <w:br/>
        <w:t xml:space="preserve">                        try:</w:t>
        <w:br/>
        <w:t xml:space="preserve">                            # Parse the JSON response</w:t>
        <w:br/>
        <w:t xml:space="preserve">                            data = response.json()</w:t>
        <w:br/>
        <w:t xml:space="preserve">                            self.add_debug_info(f"Successfully parsed JSON response: {json.dumps(data, indent=2)}")</w:t>
        <w:br/>
        <w:t xml:space="preserve">                            </w:t>
        <w:br/>
        <w:t xml:space="preserve">                            # Extract project name</w:t>
        <w:br/>
        <w:t xml:space="preserve">                            self.project_name = data.get("project_name", "")</w:t>
        <w:br/>
        <w:t xml:space="preserve">                            self.add_debug_info(f"Project name: {self.project_name}")</w:t>
        <w:br/>
        <w:t xml:space="preserve">                            </w:t>
        <w:br/>
        <w:t xml:space="preserve">                            # Extract join requests</w:t>
        <w:br/>
        <w:t xml:space="preserve">                            join_requests_data = data.get("join_requests", [])</w:t>
        <w:br/>
        <w:t xml:space="preserve">                            self.add_debug_info(f"Found {len(join_requests_data)} join requests")</w:t>
        <w:br/>
        <w:t xml:space="preserve">                            </w:t>
        <w:br/>
        <w:t xml:space="preserve">                            # Create JoinRequest objects</w:t>
        <w:br/>
        <w:t xml:space="preserve">                            self.join_requests = []  # Clear existing requests</w:t>
        <w:br/>
        <w:t xml:space="preserve">                            for request_data in join_requests_data:</w:t>
        <w:br/>
        <w:t xml:space="preserve">                                try:</w:t>
        <w:br/>
        <w:t xml:space="preserve">                                    request = JoinRequest(**request_data)</w:t>
        <w:br/>
        <w:t xml:space="preserve">                                    self.join_requests.append(request)</w:t>
        <w:br/>
        <w:t xml:space="preserve">                                    self.add_debug_info(f"Added request: {request_data}")</w:t>
        <w:br/>
        <w:t xml:space="preserve">                                except Exception as e:</w:t>
        <w:br/>
        <w:t xml:space="preserve">                                    self.add_debug_info(f"Error creating request object: {str(e)}")</w:t>
        <w:br/>
        <w:t xml:space="preserve">                            </w:t>
        <w:br/>
        <w:t xml:space="preserve">                            self.add_debug_info(f"Successfully loaded {len(self.join_requests)} join requests")</w:t>
        <w:br/>
        <w:t xml:space="preserve">                            self.error = None</w:t>
        <w:br/>
        <w:t xml:space="preserve">                            </w:t>
        <w:br/>
        <w:t xml:space="preserve">                        except json.JSONDecodeError as e:</w:t>
        <w:br/>
        <w:t xml:space="preserve">                            self.error = "Invalid response format from server"</w:t>
        <w:br/>
        <w:t xml:space="preserve">                            self.add_debug_info(f"JSON decode error: {str(e)}")</w:t>
        <w:br/>
        <w:t xml:space="preserve">                            self.add_debug_info(f"Raw content that failed to parse: {raw_response}")</w:t>
        <w:br/>
        <w:t xml:space="preserve">                    elif response.status_code == 401:</w:t>
        <w:br/>
        <w:t xml:space="preserve">                        self.error = "Please log in to view join requests"</w:t>
        <w:br/>
        <w:t xml:space="preserve">                        self.add_debug_info("Authentication failed - redirecting to login")</w:t>
        <w:br/>
        <w:t xml:space="preserve">                        return rx.redirect("/login")</w:t>
        <w:br/>
        <w:t xml:space="preserve">                    elif response.status_code == 403:</w:t>
        <w:br/>
        <w:t xml:space="preserve">                        self.error = "You don't have permission to view these join requests"</w:t>
        <w:br/>
        <w:t xml:space="preserve">                        self.add_debug_info("Permission denied")</w:t>
        <w:br/>
        <w:t xml:space="preserve">                    elif response.status_code == 404:</w:t>
        <w:br/>
        <w:t xml:space="preserve">                        self.error = "Project not found"</w:t>
        <w:br/>
        <w:t xml:space="preserve">                        self.add_debug_info(f"Project with ID {self.current_project_id} not found")</w:t>
        <w:br/>
        <w:t xml:space="preserve">                    else:</w:t>
        <w:br/>
        <w:t xml:space="preserve">                        self.error = f"Failed to load join requests: {response.text}"</w:t>
        <w:br/>
        <w:t xml:space="preserve">                        self.add_debug_info(f"Unexpected status code: {response.status_code}")</w:t>
        <w:br/>
        <w:t xml:space="preserve">                except httpx.TimeoutException:</w:t>
        <w:br/>
        <w:t xml:space="preserve">                    self.error = "Request timed out. Please try again."</w:t>
        <w:br/>
        <w:t xml:space="preserve">                    self.add_debug_info("API request timed out")</w:t>
        <w:br/>
        <w:t xml:space="preserve">                except httpx.RequestError as e:</w:t>
        <w:br/>
        <w:t xml:space="preserve">                    self.error = f"Network error: {str(e)}"</w:t>
        <w:br/>
        <w:t xml:space="preserve">                    self.add_debug_info(f"Network error occurred: {str(e)}")</w:t>
        <w:br/>
        <w:t xml:space="preserve">        except Exception as e:</w:t>
        <w:br/>
        <w:t xml:space="preserve">            error_msg = f"Error loading join requests: {str(e)}"</w:t>
        <w:br/>
        <w:t xml:space="preserve">            self.add_debug_info(f"Exception: {error_msg}")</w:t>
        <w:br/>
        <w:t xml:space="preserve">            self.error = error_msg</w:t>
        <w:br/>
        <w:t xml:space="preserve">        finally:</w:t>
        <w:br/>
        <w:t xml:space="preserve">            self.is_loading = False</w:t>
        <w:br/>
        <w:t xml:space="preserve">            self.add_debug_info("Request completed")</w:t>
        <w:br/>
        <w:t xml:space="preserve">    </w:t>
        <w:br/>
        <w:t xml:space="preserve">    async def handle_request(self, request_id: int, action: str):</w:t>
        <w:br/>
        <w:t xml:space="preserve">        """Handle a join request (accept or reject)."""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{auth_token}",</w:t>
        <w:br/>
        <w:t xml:space="preserve">                "X-Request-ID": f"handle_request_{request_id}_{action}_{rx.random.randint(1000, 9999)}"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f"{self.API_URL}/startup-ideas/{self.current_project_id}/join-requests/{request_id}/{action}/",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await self.load_join_requests()</w:t>
        <w:br/>
        <w:t xml:space="preserve">                    self.show_success_notification(</w:t>
        <w:br/>
        <w:t xml:space="preserve">                        "Request Handled",</w:t>
        <w:br/>
        <w:t xml:space="preserve">                        f"Successfully {action}ed the join request."</w:t>
        <w:br/>
        <w:t xml:space="preserve">                    )</w:t>
        <w:br/>
        <w:t xml:space="preserve">                else:</w:t>
        <w:br/>
        <w:t xml:space="preserve">                    self.show_error_notification(</w:t>
        <w:br/>
        <w:t xml:space="preserve">                        "Error",</w:t>
        <w:br/>
        <w:t xml:space="preserve">                        f"Failed to {action} request. Please try again."</w:t>
        <w:br/>
        <w:t xml:space="preserve">                    )</w:t>
        <w:br/>
        <w:t xml:space="preserve">        except Exception as e:</w:t>
        <w:br/>
        <w:t xml:space="preserve">            self.error = str(e)</w:t>
        <w:br/>
        <w:t xml:space="preserve">            print(f"Error handling request: {str(e)}")</w:t>
        <w:br/>
        <w:t xml:space="preserve">    </w:t>
        <w:br/>
        <w:t xml:space="preserve">    def show_success_notification(self, title: str, message: str):</w:t>
        <w:br/>
        <w:t xml:space="preserve">        """Show a success notification."""</w:t>
        <w:br/>
        <w:t xml:space="preserve">        self.notification_type = "success"</w:t>
        <w:br/>
        <w:t xml:space="preserve">        self.notification_title = title</w:t>
        <w:br/>
        <w:t xml:space="preserve">        self.notification_message = message</w:t>
        <w:br/>
        <w:t xml:space="preserve">        self.show_notification = True</w:t>
        <w:br/>
        <w:t xml:space="preserve">    </w:t>
        <w:br/>
        <w:t xml:space="preserve">    def show_error_notification(self, title: str, message: str):</w:t>
        <w:br/>
        <w:t xml:space="preserve">        """Show an error notification."""</w:t>
        <w:br/>
        <w:t xml:space="preserve">        self.notification_type = "error"</w:t>
        <w:br/>
        <w:t xml:space="preserve">        self.notification_title = title</w:t>
        <w:br/>
        <w:t xml:space="preserve">        self.notification_message = message</w:t>
        <w:br/>
        <w:t xml:space="preserve">        self.show_notification = True</w:t>
        <w:br/>
        <w:br/>
        <w:t>def show_join_request(request: JoinRequest) -&gt; rx.Component:</w:t>
        <w:br/>
        <w:t xml:space="preserve">    """Show a join request component."""</w:t>
        <w:br/>
        <w:t xml:space="preserve">    return rx.box(</w:t>
        <w:br/>
        <w:t xml:space="preserve">        rx.vstack(</w:t>
        <w:br/>
        <w:t xml:space="preserve">            # User info</w:t>
        <w:br/>
        <w:t xml:space="preserve">            rx.hstack(</w:t>
        <w:br/>
        <w:t xml:space="preserve">                rx.avatar(</w:t>
        <w:br/>
        <w:t xml:space="preserve">                    fallback=request.sender_name[0].upper(),</w:t>
        <w:br/>
        <w:t xml:space="preserve">                    size="5",</w:t>
        <w:br/>
        <w:t xml:space="preserve">                ),</w:t>
        <w:br/>
        <w:t xml:space="preserve">                rx.vstack(</w:t>
        <w:br/>
        <w:t xml:space="preserve">                    rx.text(request.sender_name, class_name="font-bold"),</w:t>
        <w:br/>
        <w:t xml:space="preserve">                    rx.text(f"ID: {request.sender_id}", class_name="text-sm text-gray-500"),</w:t>
        <w:br/>
        <w:t xml:space="preserve">                    align_items="start",</w:t>
        <w:br/>
        <w:t xml:space="preserve">                ),</w:t>
        <w:br/>
        <w:t xml:space="preserve">                spacing="3",</w:t>
        <w:br/>
        <w:t xml:space="preserve">                width="100%",</w:t>
        <w:br/>
        <w:t xml:space="preserve">            ),</w:t>
        <w:br/>
        <w:t xml:space="preserve">            # Request message</w:t>
        <w:br/>
        <w:t xml:space="preserve">            rx.cond(</w:t>
        <w:br/>
        <w:t xml:space="preserve">                request.message,</w:t>
        <w:br/>
        <w:t xml:space="preserve">                rx.text(</w:t>
        <w:br/>
        <w:t xml:space="preserve">                    request.message,</w:t>
        <w:br/>
        <w:t xml:space="preserve">                    class_name="text-gray-700 p-4 bg-gray-50 rounded-lg",</w:t>
        <w:br/>
        <w:t xml:space="preserve">                ),</w:t>
        <w:br/>
        <w:t xml:space="preserve">                rx.text(</w:t>
        <w:br/>
        <w:t xml:space="preserve">                    "No message provided",</w:t>
        <w:br/>
        <w:t xml:space="preserve">                    class_name="text-gray-500 p-4 bg-gray-50 rounded-lg italic",</w:t>
        <w:br/>
        <w:t xml:space="preserve">                ),</w:t>
        <w:br/>
        <w:t xml:space="preserve">            ),</w:t>
        <w:br/>
        <w:t xml:space="preserve">            # Request info</w:t>
        <w:br/>
        <w:t xml:space="preserve">            rx.hstack(</w:t>
        <w:br/>
        <w:t xml:space="preserve">                rx.text(f"Status: {request.status}", class_name="text-sm text-gray-500"),</w:t>
        <w:br/>
        <w:t xml:space="preserve">                rx.text(f"Requested: {request.created_at}", class_name="text-sm text-gray-500"),</w:t>
        <w:br/>
        <w:t xml:space="preserve">                spacing="4",</w:t>
        <w:br/>
        <w:t xml:space="preserve">            ),</w:t>
        <w:br/>
        <w:t xml:space="preserve">            # Action buttons</w:t>
        <w:br/>
        <w:t xml:space="preserve">            rx.hstack(</w:t>
        <w:br/>
        <w:t xml:space="preserve">                rx.button(</w:t>
        <w:br/>
        <w:t xml:space="preserve">                    "Accept",</w:t>
        <w:br/>
        <w:t xml:space="preserve">                    on_click=lambda: JoinRequestsState.handle_request(request.id, "accept"),</w:t>
        <w:br/>
        <w:t xml:space="preserve">                    class_name="bg-green-600 text-white hover:bg-green-700 px-4 py-2 rounded-lg",</w:t>
        <w:br/>
        <w:t xml:space="preserve">                ),</w:t>
        <w:br/>
        <w:t xml:space="preserve">                rx.button(</w:t>
        <w:br/>
        <w:t xml:space="preserve">                    "Reject",</w:t>
        <w:br/>
        <w:t xml:space="preserve">                    on_click=lambda: JoinRequestsState.handle_request(request.id, "reject"),</w:t>
        <w:br/>
        <w:t xml:space="preserve">                    class_name="bg-red-600 text-white hover:bg-red-700 px-4 py-2 rounded-lg",</w:t>
        <w:br/>
        <w:t xml:space="preserve">                ),</w:t>
        <w:br/>
        <w:t xml:space="preserve">                spacing="4",</w:t>
        <w:br/>
        <w:t xml:space="preserve">                justify="end",</w:t>
        <w:br/>
        <w:t xml:space="preserve">                width="100%",</w:t>
        <w:br/>
        <w:t xml:space="preserve">            ),</w:t>
        <w:br/>
        <w:t xml:space="preserve">            spacing="4",</w:t>
        <w:br/>
        <w:t xml:space="preserve">            padding="4",</w:t>
        <w:br/>
        <w:t xml:space="preserve">            border="1px solid",</w:t>
        <w:br/>
        <w:t xml:space="preserve">            border_color="gray.200",</w:t>
        <w:br/>
        <w:t xml:space="preserve">            border_radius="lg",</w:t>
        <w:br/>
        <w:t xml:space="preserve">            width="100%",</w:t>
        <w:br/>
        <w:t xml:space="preserve">        ),</w:t>
        <w:br/>
        <w:t xml:space="preserve">        class_name="bg-white shadow-md rounded-lg",</w:t>
        <w:br/>
        <w:t xml:space="preserve">    )</w:t>
        <w:br/>
        <w:br/>
        <w:t>def notification():</w:t>
        <w:br/>
        <w:t xml:space="preserve">    """Custom notification component."""</w:t>
        <w:br/>
        <w:t xml:space="preserve">    return rx.cond(</w:t>
        <w:br/>
        <w:t xml:space="preserve">        JoinRequestsState.show_notification,</w:t>
        <w:br/>
        <w:t xml:space="preserve">        rx.box(</w:t>
        <w:br/>
        <w:t xml:space="preserve">            rx.hstack(</w:t>
        <w:br/>
        <w:t xml:space="preserve">                rx.cond(</w:t>
        <w:br/>
        <w:t xml:space="preserve">                    JoinRequestsState.notification_type == "success",</w:t>
        <w:br/>
        <w:t xml:space="preserve">                    rx.icon("check", color="white", size=6),</w:t>
        <w:br/>
        <w:t xml:space="preserve">                    rx.icon("alert-triangle", color="white", size=6)</w:t>
        <w:br/>
        <w:t xml:space="preserve">                ),</w:t>
        <w:br/>
        <w:t xml:space="preserve">                rx.vstack(</w:t>
        <w:br/>
        <w:t xml:space="preserve">                    rx.text(</w:t>
        <w:br/>
        <w:t xml:space="preserve">                        JoinRequestsState.notification_title,</w:t>
        <w:br/>
        <w:t xml:space="preserve">                        font_weight="bold",</w:t>
        <w:br/>
        <w:t xml:space="preserve">                        color="white",</w:t>
        <w:br/>
        <w:t xml:space="preserve">                    ),</w:t>
        <w:br/>
        <w:t xml:space="preserve">                    rx.text(</w:t>
        <w:br/>
        <w:t xml:space="preserve">                        JoinRequestsState.notification_message,</w:t>
        <w:br/>
        <w:t xml:space="preserve">                        color="white",</w:t>
        <w:br/>
        <w:t xml:space="preserve">                    ),</w:t>
        <w:br/>
        <w:t xml:space="preserve">                    align_items="start",</w:t>
        <w:br/>
        <w:t xml:space="preserve">                ),</w:t>
        <w:br/>
        <w:t xml:space="preserve">                rx.spacer(),</w:t>
        <w:br/>
        <w:t xml:space="preserve">                rx.button(</w:t>
        <w:br/>
        <w:t xml:space="preserve">                    rx.icon("x", size=4),</w:t>
        <w:br/>
        <w:t xml:space="preserve">                    on_click=JoinRequestsState.hide_notification,</w:t>
        <w:br/>
        <w:t xml:space="preserve">                    variant="ghost",</w:t>
        <w:br/>
        <w:t xml:space="preserve">                    color_scheme="gray",</w:t>
        <w:br/>
        <w:t xml:space="preserve">                ),</w:t>
        <w:br/>
        <w:t xml:space="preserve">                width="100%",</w:t>
        <w:br/>
        <w:t xml:space="preserve">                spacing="3",</w:t>
        <w:br/>
        <w:t xml:space="preserve">            ),</w:t>
        <w:br/>
        <w:t xml:space="preserve">            position="fixed",</w:t>
        <w:br/>
        <w:t xml:space="preserve">            bottom="4",</w:t>
        <w:br/>
        <w:t xml:space="preserve">            right="4",</w:t>
        <w:br/>
        <w:t xml:space="preserve">            max_width="400px",</w:t>
        <w:br/>
        <w:t xml:space="preserve">            p="4",</w:t>
        <w:br/>
        <w:t xml:space="preserve">            border_radius="md",</w:t>
        <w:br/>
        <w:t xml:space="preserve">            z_index="1000",</w:t>
        <w:br/>
        <w:t xml:space="preserve">            shadow="lg",</w:t>
        <w:br/>
        <w:t xml:space="preserve">            bg=rx.cond(</w:t>
        <w:br/>
        <w:t xml:space="preserve">                JoinRequestsState.notification_type == "success",</w:t>
        <w:br/>
        <w:t xml:space="preserve">                "green.500",</w:t>
        <w:br/>
        <w:t xml:space="preserve">                "red.500"</w:t>
        <w:br/>
        <w:t xml:space="preserve">            ),</w:t>
        <w:br/>
        <w:t xml:space="preserve">            opacity="0.95",</w:t>
        <w:br/>
        <w:t xml:space="preserve">        ),</w:t>
        <w:br/>
        <w:t xml:space="preserve">        rx.fragment()</w:t>
        <w:br/>
        <w:t xml:space="preserve">    )</w:t>
        <w:br/>
        <w:br/>
        <w:t>@rx.page(route="/projects/[id]/join-requests")</w:t>
        <w:br/>
        <w:t>def join_requests_page() -&gt; rx.Component:</w:t>
        <w:br/>
        <w:t xml:space="preserve">    """The join requests page."""</w:t>
        <w:br/>
        <w:t xml:space="preserve">    return rx.vstack(</w:t>
        <w:br/>
        <w:t xml:space="preserve">        rx.container(</w:t>
        <w:br/>
        <w:t xml:space="preserve">            rx.vstack(</w:t>
        <w:br/>
        <w:t xml:space="preserve">                rx.heading(</w:t>
        <w:br/>
        <w:t xml:space="preserve">                    rx.cond(</w:t>
        <w:br/>
        <w:t xml:space="preserve">                        JoinRequestsState.project_name,</w:t>
        <w:br/>
        <w:t xml:space="preserve">                        f"Join Requests for {JoinRequestsState.project_name}",</w:t>
        <w:br/>
        <w:t xml:space="preserve">                        "Join Requests"</w:t>
        <w:br/>
        <w:t xml:space="preserve">                    ),</w:t>
        <w:br/>
        <w:t xml:space="preserve">                    size="6",</w:t>
        <w:br/>
        <w:t xml:space="preserve">                    class_name="text-2xl font-bold mb-6 text-sky-600",</w:t>
        <w:br/>
        <w:t xml:space="preserve">                ),</w:t>
        <w:br/>
        <w:t xml:space="preserve">                # Debug information</w:t>
        <w:br/>
        <w:t xml:space="preserve">                rx.cond(</w:t>
        <w:br/>
        <w:t xml:space="preserve">                    JoinRequestsState.debug_info,</w:t>
        <w:br/>
        <w:t xml:space="preserve">                    rx.box(</w:t>
        <w:br/>
        <w:t xml:space="preserve">                        rx.text_area(</w:t>
        <w:br/>
        <w:t xml:space="preserve">                            value=JoinRequestsState.debug_info,</w:t>
        <w:br/>
        <w:t xml:space="preserve">                            is_read_only=True,</w:t>
        <w:br/>
        <w:t xml:space="preserve">                            class_name="font-mono text-xs",</w:t>
        <w:br/>
        <w:t xml:space="preserve">                            width="100%",</w:t>
        <w:br/>
        <w:t xml:space="preserve">                            height="200px",</w:t>
        <w:br/>
        <w:t xml:space="preserve">                            bg="gray.50",</w:t>
        <w:br/>
        <w:t xml:space="preserve">                            color="gray.800",</w:t>
        <w:br/>
        <w:t xml:space="preserve">                            padding="4",</w:t>
        <w:br/>
        <w:t xml:space="preserve">                            border_radius="md",</w:t>
        <w:br/>
        <w:t xml:space="preserve">                            white_space="pre",</w:t>
        <w:br/>
        <w:t xml:space="preserve">                        ),</w:t>
        <w:br/>
        <w:t xml:space="preserve">                        margin_bottom="4",</w:t>
        <w:br/>
        <w:t xml:space="preserve">                    ),</w:t>
        <w:br/>
        <w:t xml:space="preserve">                ),</w:t>
        <w:br/>
        <w:t xml:space="preserve">                # Loading state</w:t>
        <w:br/>
        <w:t xml:space="preserve">                rx.cond(</w:t>
        <w:br/>
        <w:t xml:space="preserve">                    JoinRequestsState.is_loading,</w:t>
        <w:br/>
        <w:t xml:space="preserve">                    rx.center(</w:t>
        <w:br/>
        <w:t xml:space="preserve">                        rx.vstack(</w:t>
        <w:br/>
        <w:t xml:space="preserve">                            rx.spinner(</w:t>
        <w:br/>
        <w:t xml:space="preserve">                                size="3",</w:t>
        <w:br/>
        <w:t xml:space="preserve">                                color="rgb(59 130 246)",</w:t>
        <w:br/>
        <w:t xml:space="preserve">                            ),</w:t>
        <w:br/>
        <w:t xml:space="preserve">                            rx.text("Loading join requests...", class_name="text-gray-500 mt-2"),</w:t>
        <w:br/>
        <w:t xml:space="preserve">                            padding="8",</w:t>
        <w:br/>
        <w:t xml:space="preserve">                        ),</w:t>
        <w:br/>
        <w:t xml:space="preserve">                    ),</w:t>
        <w:br/>
        <w:t xml:space="preserve">                ),</w:t>
        <w:br/>
        <w:t xml:space="preserve">                # Error message</w:t>
        <w:br/>
        <w:t xml:space="preserve">                rx.cond(</w:t>
        <w:br/>
        <w:t xml:space="preserve">                    JoinRequestsState.error,</w:t>
        <w:br/>
        <w:t xml:space="preserve">                    rx.box(</w:t>
        <w:br/>
        <w:t xml:space="preserve">                        rx.text(</w:t>
        <w:br/>
        <w:t xml:space="preserve">                            JoinRequestsState.error,</w:t>
        <w:br/>
        <w:t xml:space="preserve">                            class_name="text-red-500",</w:t>
        <w:br/>
        <w:t xml:space="preserve">                        ),</w:t>
        <w:br/>
        <w:t xml:space="preserve">                        padding="4",</w:t>
        <w:br/>
        <w:t xml:space="preserve">                        bg="red.50",</w:t>
        <w:br/>
        <w:t xml:space="preserve">                        border_radius="md",</w:t>
        <w:br/>
        <w:t xml:space="preserve">                        margin_bottom="4",</w:t>
        <w:br/>
        <w:t xml:space="preserve">                    ),</w:t>
        <w:br/>
        <w:t xml:space="preserve">                ),</w:t>
        <w:br/>
        <w:t xml:space="preserve">                # Join requests list</w:t>
        <w:br/>
        <w:t xml:space="preserve">                rx.cond(</w:t>
        <w:br/>
        <w:t xml:space="preserve">                    ~JoinRequestsState.is_loading,</w:t>
        <w:br/>
        <w:t xml:space="preserve">                    rx.cond(</w:t>
        <w:br/>
        <w:t xml:space="preserve">                        JoinRequestsState.join_requests.length() &gt; 0,</w:t>
        <w:br/>
        <w:t xml:space="preserve">                        rx.vstack(</w:t>
        <w:br/>
        <w:t xml:space="preserve">                            rx.foreach(</w:t>
        <w:br/>
        <w:t xml:space="preserve">                                JoinRequestsState.join_requests,</w:t>
        <w:br/>
        <w:t xml:space="preserve">                                show_join_request</w:t>
        <w:br/>
        <w:t xml:space="preserve">                            ),</w:t>
        <w:br/>
        <w:t xml:space="preserve">                            spacing="4",</w:t>
        <w:br/>
        <w:t xml:space="preserve">                            width="100%",</w:t>
        <w:br/>
        <w:t xml:space="preserve">                        ),</w:t>
        <w:br/>
        <w:t xml:space="preserve">                        rx.text(</w:t>
        <w:br/>
        <w:t xml:space="preserve">                            "No join requests found.",</w:t>
        <w:br/>
        <w:t xml:space="preserve">                            class_name="text-gray-500 text-center",</w:t>
        <w:br/>
        <w:t xml:space="preserve">                        ),</w:t>
        <w:br/>
        <w:t xml:space="preserve">                    ),</w:t>
        <w:br/>
        <w:t xml:space="preserve">                ),</w:t>
        <w:br/>
        <w:t xml:space="preserve">                spacing="6",</w:t>
        <w:br/>
        <w:t xml:space="preserve">                width="100%",</w:t>
        <w:br/>
        <w:t xml:space="preserve">                padding="8",</w:t>
        <w:br/>
        <w:t xml:space="preserve">            ),</w:t>
        <w:br/>
        <w:t xml:space="preserve">            max_width="800px",</w:t>
        <w:br/>
        <w:t xml:space="preserve">            width="100%",</w:t>
        <w:br/>
        <w:t xml:space="preserve">        ),</w:t>
        <w:br/>
        <w:t xml:space="preserve">        notification(),</w:t>
        <w:br/>
        <w:t xml:space="preserve">        class_name="min-h-screen bg-gray-50",</w:t>
        <w:br/>
        <w:t xml:space="preserve">    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Startup_HUB\Search\my_projects_page.py</w:t>
      </w:r>
    </w:p>
    <w:p>
      <w:r>
        <w:t>import reflex as rx</w:t>
        <w:br/>
        <w:t>from typing import List</w:t>
        <w:br/>
        <w:t>from .state import MyProjectsState, Project</w:t>
        <w:br/>
        <w:t>from ..Matcher.SideBar import sidebar  # Keep your original import</w:t>
        <w:br/>
        <w:br/>
        <w:t>def show_project(project: rx.Var[Project]) -&gt; rx.Component:</w:t>
        <w:br/>
        <w:t xml:space="preserve">    """Show a project component."""</w:t>
        <w:br/>
        <w:t xml:space="preserve">    return rx.box(</w:t>
        <w:br/>
        <w:t xml:space="preserve">        rx.vstack(</w:t>
        <w:br/>
        <w:t xml:space="preserve">            # Project header and description section</w:t>
        <w:br/>
        <w:t xml:space="preserve">            rx.vstack(</w:t>
        <w:br/>
        <w:t xml:space="preserve">                rx.heading(project.name, size="7",border_radius="3xl" , class_name="text-sky-600 w-full font-bold p-2 bg-sky-200 rounded-t-lg font-mono"),</w:t>
        <w:br/>
        <w:t xml:space="preserve">                rx.text(</w:t>
        <w:br/>
        <w:t xml:space="preserve">                    f"-&gt;{project.description}",</w:t>
        <w:br/>
        <w:t xml:space="preserve">                    noOfLines=3,</w:t>
        <w:br/>
        <w:t xml:space="preserve">                    size ="4",</w:t>
        <w:br/>
        <w:t xml:space="preserve">                    class_name="text-md px-2 text-gray-500",</w:t>
        <w:br/>
        <w:t xml:space="preserve">                ),</w:t>
        <w:br/>
        <w:t xml:space="preserve">                width="100%",</w:t>
        <w:br/>
        <w:t xml:space="preserve">                padding_x="12",</w:t>
        <w:br/>
        <w:t xml:space="preserve">            ),</w:t>
        <w:br/>
        <w:t xml:space="preserve">            </w:t>
        <w:br/>
        <w:t xml:space="preserve">            # Project details section</w:t>
        <w:br/>
        <w:t xml:space="preserve">            rx.vstack(</w:t>
        <w:br/>
        <w:t xml:space="preserve">                rx.hstack(</w:t>
        <w:br/>
        <w:t xml:space="preserve">                    rx.text(f"Team Size: {project.team_size}",size = "4" ,  class_name=" px-2 text-sky-500 font-bold"),</w:t>
        <w:br/>
        <w:t xml:space="preserve">                    rx.text(f"Stage: {project.funding_stage}",size = "4", class_name="text-md px-2 text-sky-500 font-bold"),</w:t>
        <w:br/>
        <w:t xml:space="preserve">                    spacing="4",</w:t>
        <w:br/>
        <w:t xml:space="preserve">                ),</w:t>
        <w:br/>
        <w:t xml:space="preserve">                rx.text("Tech Stack:", color="black", size = "5", class_name="font-bold mt-2 px-2"),</w:t>
        <w:br/>
        <w:t xml:space="preserve">                rx.hstack(</w:t>
        <w:br/>
        <w:t xml:space="preserve">                    rx.foreach(</w:t>
        <w:br/>
        <w:t xml:space="preserve">                        project.tech_stack,</w:t>
        <w:br/>
        <w:t xml:space="preserve">                        lambda tech: rx.box(</w:t>
        <w:br/>
        <w:t xml:space="preserve">                            tech,</w:t>
        <w:br/>
        <w:t xml:space="preserve">                            class_name="bg-sky-100 text-sky-700 px-3 py-1 rounded-full m-1 px-2",</w:t>
        <w:br/>
        <w:t xml:space="preserve">                        ),</w:t>
        <w:br/>
        <w:t xml:space="preserve">                    ),</w:t>
        <w:br/>
        <w:t xml:space="preserve">                    wrap="wrap",</w:t>
        <w:br/>
        <w:t xml:space="preserve">                ),</w:t>
        <w:br/>
        <w:t xml:space="preserve">                rx.text("Looking for:", color="black",size = "5", class_name="font-bold mt-2 px-2"),</w:t>
        <w:br/>
        <w:t xml:space="preserve">                rx.hstack(</w:t>
        <w:br/>
        <w:t xml:space="preserve">                    rx.foreach(</w:t>
        <w:br/>
        <w:t xml:space="preserve">                        project.looking_for,</w:t>
        <w:br/>
        <w:t xml:space="preserve">                        lambda role: rx.box(</w:t>
        <w:br/>
        <w:t xml:space="preserve">                            role,</w:t>
        <w:br/>
        <w:t xml:space="preserve">                            class_name="bg-green-100 text-green-700 px-3 py-1 rounded-full m-1 px-2",</w:t>
        <w:br/>
        <w:t xml:space="preserve">                        ),</w:t>
        <w:br/>
        <w:t xml:space="preserve">                    ),</w:t>
        <w:br/>
        <w:t xml:space="preserve">                    wrap="wrap",</w:t>
        <w:br/>
        <w:t xml:space="preserve">                ),</w:t>
        <w:br/>
        <w:t xml:space="preserve">                align_items="start",</w:t>
        <w:br/>
        <w:t xml:space="preserve">                width="100%",</w:t>
        <w:br/>
        <w:t xml:space="preserve">                padding_x="24",</w:t>
        <w:br/>
        <w:t xml:space="preserve">            ),</w:t>
        <w:br/>
        <w:t xml:space="preserve">            </w:t>
        <w:br/>
        <w:t xml:space="preserve">            # Buttons section - fixed at bottom</w:t>
        <w:br/>
        <w:t xml:space="preserve">            rx.spacer(),  # This pushes the buttons to the bottom</w:t>
        <w:br/>
        <w:t xml:space="preserve">            rx.hstack(</w:t>
        <w:br/>
        <w:t xml:space="preserve">                rx.link(</w:t>
        <w:br/>
        <w:t xml:space="preserve">                    rx.icon("pencil", class_name="w-8 h-8 text-sky-600 hover:text-sky-800 transition-colors"),</w:t>
        <w:br/>
        <w:t xml:space="preserve">                    on_click=lambda: MyProjectsState.start_edit(project),</w:t>
        <w:br/>
        <w:t xml:space="preserve">                    class_name="p-3 cursor-pointer",</w:t>
        <w:br/>
        <w:t xml:space="preserve">                    title="Edit Project",</w:t>
        <w:br/>
        <w:t xml:space="preserve">                ),</w:t>
        <w:br/>
        <w:t xml:space="preserve">                rx.link(</w:t>
        <w:br/>
        <w:t xml:space="preserve">                    rx.icon("trash", class_name="w-8 h-8 text-red-600 hover:text-red-800 transition-colors"),</w:t>
        <w:br/>
        <w:t xml:space="preserve">                    on_click=lambda: MyProjectsState.delete_project(project.name),</w:t>
        <w:br/>
        <w:t xml:space="preserve">                    class_name="p-3 cursor-pointer",</w:t>
        <w:br/>
        <w:t xml:space="preserve">                    title="Delete Project",</w:t>
        <w:br/>
        <w:t xml:space="preserve">                ),</w:t>
        <w:br/>
        <w:t xml:space="preserve">                rx.button(</w:t>
        <w:br/>
        <w:t xml:space="preserve">                    "View Join Requests",</w:t>
        <w:br/>
        <w:t xml:space="preserve">                    on_click=lambda: MyProjectsState.toggle_join_requests_modal(project),</w:t>
        <w:br/>
        <w:t xml:space="preserve">                    class_name="bg-sky-600 text-white hover:bg-sky-700 px-4 py-2 rounded-lg",</w:t>
        <w:br/>
        <w:t xml:space="preserve">                ),</w:t>
        <w:br/>
        <w:t xml:space="preserve">                spacing="4",</w:t>
        <w:br/>
        <w:t xml:space="preserve">                width="100%",</w:t>
        <w:br/>
        <w:t xml:space="preserve">                justify="end",</w:t>
        <w:br/>
        <w:t xml:space="preserve">                padding_x="12",</w:t>
        <w:br/>
        <w:t xml:space="preserve">            ),</w:t>
        <w:br/>
        <w:t xml:space="preserve">            height="100%",  # Make the vstack take full height</w:t>
        <w:br/>
        <w:t xml:space="preserve">            align_items="stretch",  # Stretch children to full width</w:t>
        <w:br/>
        <w:t xml:space="preserve">            spacing="6",  # Increased spacing between sections</w:t>
        <w:br/>
        <w:t xml:space="preserve">            padding_x="12",  # Only horizontal padding</w:t>
        <w:br/>
        <w:t xml:space="preserve">        ),</w:t>
        <w:br/>
        <w:t xml:space="preserve">        p=8,</w:t>
        <w:br/>
        <w:t xml:space="preserve">        border="1px solid",</w:t>
        <w:br/>
        <w:t xml:space="preserve">        border_color="blue.200",</w:t>
        <w:br/>
        <w:t xml:space="preserve">        border_radius="3xl",</w:t>
        <w:br/>
        <w:t xml:space="preserve">        width="100%",</w:t>
        <w:br/>
        <w:t xml:space="preserve">        min_width="400px",</w:t>
        <w:br/>
        <w:t xml:space="preserve">        height="100%",</w:t>
        <w:br/>
        <w:t xml:space="preserve">        class_name="bg-white shadow-lg hover:shadow-xl transition-all duration-300 transform hover:-translate-y-1 rounded-lg mx-4",</w:t>
        <w:br/>
        <w:t xml:space="preserve">    )</w:t>
        <w:br/>
        <w:br/>
        <w:t>def create_project_modal() -&gt; rx.Component:</w:t>
        <w:br/>
        <w:t xml:space="preserve">    """Create project modal."""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"Create New Project",</w:t>
        <w:br/>
        <w:t xml:space="preserve">                class_name="text-3xl font-bold mb-4 text-sky-600",</w:t>
        <w:br/>
        <w:t xml:space="preserve">            ),</w:t>
        <w:br/>
        <w:t xml:space="preserve">            rx.dialog.description(</w:t>
        <w:br/>
        <w:t xml:space="preserve">                rx.form(</w:t>
        <w:br/>
        <w:t xml:space="preserve">                    rx.vstack(</w:t>
        <w:br/>
        <w:t xml:space="preserve">                        rx.input(</w:t>
        <w:br/>
        <w:t xml:space="preserve">                            placeholder="Project Name",</w:t>
        <w:br/>
        <w:t xml:space="preserve">                            name="name",</w:t>
        <w:br/>
        <w:t xml:space="preserve">                            required=True,</w:t>
        <w:br/>
        <w:t xml:space="preserve">                            style={"&amp; input::placeholder": {"color": "gray"}},</w:t>
        <w:br/>
        <w:t xml:space="preserve">                            class_name="w-full p-2 border rounded-lg bg-white text-black",</w:t>
        <w:br/>
        <w:t xml:space="preserve">                        ),</w:t>
        <w:br/>
        <w:t xml:space="preserve">                        rx.text_area(</w:t>
        <w:br/>
        <w:t xml:space="preserve">                            placeholder="Project Description", </w:t>
        <w:br/>
        <w:t xml:space="preserve">                            name="description",</w:t>
        <w:br/>
        <w:t xml:space="preserve">                            required=True,</w:t>
        <w:br/>
        <w:t xml:space="preserve">                            height="120px",</w:t>
        <w:br/>
        <w:t xml:space="preserve">                            style={"&amp; textarea::placeholder": {"color": "gray"}},</w:t>
        <w:br/>
        <w:t xml:space="preserve">                            class_name="w-full p-2 border rounded-lg bg-white text-black",</w:t>
        <w:br/>
        <w:t xml:space="preserve">                        ),</w:t>
        <w:br/>
        <w:t xml:space="preserve">                        rx.input(</w:t>
        <w:br/>
        <w:t xml:space="preserve">                            placeholder="Tech Stack (comma-separated)",</w:t>
        <w:br/>
        <w:t xml:space="preserve">                            name="tech_stack",</w:t>
        <w:br/>
        <w:t xml:space="preserve">                            style={"&amp; input::placeholder": {"color": "gray"}},</w:t>
        <w:br/>
        <w:t xml:space="preserve">                            class_name="w-full p-2 border rounded-lg bg-white text-black",</w:t>
        <w:br/>
        <w:t xml:space="preserve">                        ),</w:t>
        <w:br/>
        <w:t xml:space="preserve">                        rx.select(</w:t>
        <w:br/>
        <w:t xml:space="preserve">                            ["Pre-seed", "Seed", "Early", "Growth", "Expansion", "Exit"],</w:t>
        <w:br/>
        <w:t xml:space="preserve">                            placeholder="Funding Stage",</w:t>
        <w:br/>
        <w:t xml:space="preserve">                            name="funding_stage",</w:t>
        <w:br/>
        <w:t xml:space="preserve">                            style={"&amp; select::placeholder": {"color": "gray"}},</w:t>
        <w:br/>
        <w:t xml:space="preserve">                            class_name="w-full p-2 border rounded-lg bg-white text-black",</w:t>
        <w:br/>
        <w:t xml:space="preserve">                        ),</w:t>
        <w:br/>
        <w:t xml:space="preserve">                        rx.input(</w:t>
        <w:br/>
        <w:t xml:space="preserve">                            placeholder="Team Size",</w:t>
        <w:br/>
        <w:t xml:space="preserve">                            name="team_size",</w:t>
        <w:br/>
        <w:t xml:space="preserve">                            type="number",</w:t>
        <w:br/>
        <w:t xml:space="preserve">                            min_value=1,</w:t>
        <w:br/>
        <w:t xml:space="preserve">                            style={"&amp; input::placeholder": {"color": "gray"}},</w:t>
        <w:br/>
        <w:t xml:space="preserve">                            default_value="1",</w:t>
        <w:br/>
        <w:t xml:space="preserve">                            class_name="w-full p-2 border rounded-lg bg-white text-black",</w:t>
        <w:br/>
        <w:t xml:space="preserve">                        ),</w:t>
        <w:br/>
        <w:t xml:space="preserve">                        rx.input(</w:t>
        <w:br/>
        <w:t xml:space="preserve">                            placeholder="Looking for (comma-separated roles)",</w:t>
        <w:br/>
        <w:t xml:space="preserve">                            style={"&amp; input::placeholder": {"color": "gray"}},</w:t>
        <w:br/>
        <w:t xml:space="preserve">                            name="looking_for",</w:t>
        <w:br/>
        <w:t xml:space="preserve">                            class_name="w-full p-2 border rounded-lg bg-white text-black",</w:t>
        <w:br/>
        <w:t xml:space="preserve">                        ),</w:t>
        <w:br/>
        <w:t xml:space="preserve">                        </w:t>
        <w:br/>
        <w:t xml:space="preserve">                        # Buttons</w:t>
        <w:br/>
        <w:t xml:space="preserve">                        rx.hstack(</w:t>
        <w:br/>
        <w:t xml:space="preserve">                            rx.button(</w:t>
        <w:br/>
        <w:t xml:space="preserve">                                "Cancel",</w:t>
        <w:br/>
        <w:t xml:space="preserve">                                on_click=MyProjectsState.toggle_modal,</w:t>
        <w:br/>
        <w:t xml:space="preserve">                                class_name="px-6 py-2 bg-red-600 hover:bg-red-700 rounded-lg",</w:t>
        <w:br/>
        <w:t xml:space="preserve">                            ),</w:t>
        <w:br/>
        <w:t xml:space="preserve">                            rx.dialog.close(</w:t>
        <w:br/>
        <w:t xml:space="preserve">                                rx.button(</w:t>
        <w:br/>
        <w:t xml:space="preserve">                                    "Create Project",</w:t>
        <w:br/>
        <w:t xml:space="preserve">                                    type="submit",</w:t>
        <w:br/>
        <w:t xml:space="preserve">                                    class_name="px-6 py-2 bg-green-600 text-white hover:bg-green-700 rounded-lg",</w:t>
        <w:br/>
        <w:t xml:space="preserve">                                ),</w:t>
        <w:br/>
        <w:t xml:space="preserve">                            ),</w:t>
        <w:br/>
        <w:t xml:space="preserve">                            spacing="4",</w:t>
        <w:br/>
        <w:t xml:space="preserve">                            justify="end",</w:t>
        <w:br/>
        <w:t xml:space="preserve">                            width="100%",</w:t>
        <w:br/>
        <w:t xml:space="preserve">                            margin_top="6",</w:t>
        <w:br/>
        <w:t xml:space="preserve">                        ),</w:t>
        <w:br/>
        <w:t xml:space="preserve">                        spacing="6",</w:t>
        <w:br/>
        <w:t xml:space="preserve">                        padding="4",</w:t>
        <w:br/>
        <w:t xml:space="preserve">                    ),</w:t>
        <w:br/>
        <w:t xml:space="preserve">                    on_submit=MyProjectsState.create_project,</w:t>
        <w:br/>
        <w:t xml:space="preserve">                    reset_on_submit=True,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),</w:t>
        <w:br/>
        <w:t xml:space="preserve">        open=MyProjectsState.show_modal,</w:t>
        <w:br/>
        <w:t xml:space="preserve">    )</w:t>
        <w:br/>
        <w:br/>
        <w:t>def edit_project_modal() -&gt; rx.Component:</w:t>
        <w:br/>
        <w:t xml:space="preserve">    """Edit project modal."""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"Edit Project", </w:t>
        <w:br/>
        <w:t xml:space="preserve">                class_name="text-3xl font-bold mb-4 text-sky-600",</w:t>
        <w:br/>
        <w:t xml:space="preserve">            ),</w:t>
        <w:br/>
        <w:t xml:space="preserve">            rx.dialog.description(</w:t>
        <w:br/>
        <w:t xml:space="preserve">                rx.vstack(</w:t>
        <w:br/>
        <w:t xml:space="preserve">                    # Error message display</w:t>
        <w:br/>
        <w:t xml:space="preserve">                    rx.cond(</w:t>
        <w:br/>
        <w:t xml:space="preserve">                        MyProjectsState.error,</w:t>
        <w:br/>
        <w:t xml:space="preserve">                        rx.text(</w:t>
        <w:br/>
        <w:t xml:space="preserve">                            MyProjectsState.error,</w:t>
        <w:br/>
        <w:t xml:space="preserve">                            class_name="text-red-500 mb-4 p-2 bg-red-50 rounded-lg",</w:t>
        <w:br/>
        <w:t xml:space="preserve">                        ),</w:t>
        <w:br/>
        <w:t xml:space="preserve">                    ),</w:t>
        <w:br/>
        <w:t xml:space="preserve">                    rx.form(</w:t>
        <w:br/>
        <w:t xml:space="preserve">                        rx.vstack(</w:t>
        <w:br/>
        <w:t xml:space="preserve">                            rx.input(</w:t>
        <w:br/>
        <w:t xml:space="preserve">                                placeholder="Project Name",</w:t>
        <w:br/>
        <w:t xml:space="preserve">                                name="name",</w:t>
        <w:br/>
        <w:t xml:space="preserve">                                required=True,</w:t>
        <w:br/>
        <w:t xml:space="preserve">                                style={"&amp; input::placeholder": {"color": "grey"}},</w:t>
        <w:br/>
        <w:t xml:space="preserve">                                class_name="w-full p-2 border rounded-lg bg-white text-black",</w:t>
        <w:br/>
        <w:t xml:space="preserve">                                default_value=rx.cond(</w:t>
        <w:br/>
        <w:t xml:space="preserve">                                    MyProjectsState.editing_project,</w:t>
        <w:br/>
        <w:t xml:space="preserve">                                    MyProjectsState.editing_project.name,</w:t>
        <w:br/>
        <w:t xml:space="preserve">                                    ""</w:t>
        <w:br/>
        <w:t xml:space="preserve">                                ),</w:t>
        <w:br/>
        <w:t xml:space="preserve">                            ),</w:t>
        <w:br/>
        <w:t xml:space="preserve">                            rx.text_area(</w:t>
        <w:br/>
        <w:t xml:space="preserve">                                placeholder="Project Description", </w:t>
        <w:br/>
        <w:t xml:space="preserve">                                name="description",</w:t>
        <w:br/>
        <w:t xml:space="preserve">                                required=True,</w:t>
        <w:br/>
        <w:t xml:space="preserve">                                height="120px",</w:t>
        <w:br/>
        <w:t xml:space="preserve">                                style={"&amp; textarea::placeholder": {"color": "grey"}},</w:t>
        <w:br/>
        <w:t xml:space="preserve">                                class_name="w-full p-2 border rounded-lg bg-white text-black",</w:t>
        <w:br/>
        <w:t xml:space="preserve">                                default_value=rx.cond(</w:t>
        <w:br/>
        <w:t xml:space="preserve">                                    MyProjectsState.editing_project,</w:t>
        <w:br/>
        <w:t xml:space="preserve">                                    MyProjectsState.editing_project.description,</w:t>
        <w:br/>
        <w:t xml:space="preserve">                                    ""</w:t>
        <w:br/>
        <w:t xml:space="preserve">                                ),</w:t>
        <w:br/>
        <w:t xml:space="preserve">                            ),</w:t>
        <w:br/>
        <w:t xml:space="preserve">                            rx.input(</w:t>
        <w:br/>
        <w:t xml:space="preserve">                                placeholder="Tech Stack (comma-separated)",</w:t>
        <w:br/>
        <w:t xml:space="preserve">                                name="tech_stack",</w:t>
        <w:br/>
        <w:t xml:space="preserve">                                style={"&amp; input::placeholder": {"color": "grey"}},</w:t>
        <w:br/>
        <w:t xml:space="preserve">                                class_name="w-full p-2 border rounded-lg bg-white text-black",</w:t>
        <w:br/>
        <w:t xml:space="preserve">                                default_value=MyProjectsState.formatted_tech_stack</w:t>
        <w:br/>
        <w:t xml:space="preserve">                            ),</w:t>
        <w:br/>
        <w:t xml:space="preserve">                            rx.select(</w:t>
        <w:br/>
        <w:t xml:space="preserve">                                ["Pre-seed", "Seed", "Early", "Growth", "Expansion", "Exit"],</w:t>
        <w:br/>
        <w:t xml:space="preserve">                                placeholder="Funding Stage",</w:t>
        <w:br/>
        <w:t xml:space="preserve">                                name="funding_stage",</w:t>
        <w:br/>
        <w:t xml:space="preserve">                                style={"&amp; input::placeholder": {"color": "grey"}},</w:t>
        <w:br/>
        <w:t xml:space="preserve">                                class_name="w-full p-2 border rounded-lg bg-white text-black",</w:t>
        <w:br/>
        <w:t xml:space="preserve">                                default_value=rx.cond(</w:t>
        <w:br/>
        <w:t xml:space="preserve">                                    MyProjectsState.editing_project,</w:t>
        <w:br/>
        <w:t xml:space="preserve">                                    MyProjectsState.editing_project.funding_stage,</w:t>
        <w:br/>
        <w:t xml:space="preserve">                                    "Pre-seed"</w:t>
        <w:br/>
        <w:t xml:space="preserve">                                ),</w:t>
        <w:br/>
        <w:t xml:space="preserve">                            ),</w:t>
        <w:br/>
        <w:t xml:space="preserve">                            rx.input(</w:t>
        <w:br/>
        <w:t xml:space="preserve">                                placeholder="Team Size",</w:t>
        <w:br/>
        <w:t xml:space="preserve">                                name="team_size",</w:t>
        <w:br/>
        <w:t xml:space="preserve">                                type="number",</w:t>
        <w:br/>
        <w:t xml:space="preserve">                                min_value=1,</w:t>
        <w:br/>
        <w:t xml:space="preserve">                                style={"&amp; input::placeholder": {"color": "grey"}},</w:t>
        <w:br/>
        <w:t xml:space="preserve">                                class_name="w-full p-2 border rounded-lg bg-white text-black",</w:t>
        <w:br/>
        <w:t xml:space="preserve">                                default_value=MyProjectsState.formatted_team_size</w:t>
        <w:br/>
        <w:t xml:space="preserve">                            ),</w:t>
        <w:br/>
        <w:t xml:space="preserve">                            rx.input(</w:t>
        <w:br/>
        <w:t xml:space="preserve">                                placeholder="Looking for (comma-separated roles)",</w:t>
        <w:br/>
        <w:t xml:space="preserve">                                name="looking_for",</w:t>
        <w:br/>
        <w:t xml:space="preserve">                                style={"&amp; input::placeholder": {"color": "grey"}},</w:t>
        <w:br/>
        <w:t xml:space="preserve">                                class_name="w-full p-2 border rounded-lg bg-white text-black",</w:t>
        <w:br/>
        <w:t xml:space="preserve">                                default_value=MyProjectsState.formatted_looking_for</w:t>
        <w:br/>
        <w:t xml:space="preserve">                            ),</w:t>
        <w:br/>
        <w:t xml:space="preserve">                            </w:t>
        <w:br/>
        <w:t xml:space="preserve">                            # Buttons</w:t>
        <w:br/>
        <w:t xml:space="preserve">                            rx.hstack(</w:t>
        <w:br/>
        <w:t xml:space="preserve">                                rx.button(</w:t>
        <w:br/>
        <w:t xml:space="preserve">                                    "Cancel",</w:t>
        <w:br/>
        <w:t xml:space="preserve">                                    variant="soft",</w:t>
        <w:br/>
        <w:t xml:space="preserve">                                    color_scheme="gray",</w:t>
        <w:br/>
        <w:t xml:space="preserve">                                    on_click=MyProjectsState.toggle_edit_modal,</w:t>
        <w:br/>
        <w:t xml:space="preserve">                                    class_name="px-6 py-2 bg-red-600 hover:bg-red-700 rounded-lg",</w:t>
        <w:br/>
        <w:t xml:space="preserve">                                ),</w:t>
        <w:br/>
        <w:t xml:space="preserve">                                rx.dialog.close(</w:t>
        <w:br/>
        <w:t xml:space="preserve">                                    rx.button(</w:t>
        <w:br/>
        <w:t xml:space="preserve">                                        "Save Changes",</w:t>
        <w:br/>
        <w:t xml:space="preserve">                                        type="submit",</w:t>
        <w:br/>
        <w:t xml:space="preserve">                                        class_name="px-6 py-2 bg-sky-600 text-white hover:bg-sky-700 rounded-lg",</w:t>
        <w:br/>
        <w:t xml:space="preserve">                                    ),</w:t>
        <w:br/>
        <w:t xml:space="preserve">                                ),</w:t>
        <w:br/>
        <w:t xml:space="preserve">                                spacing="4",</w:t>
        <w:br/>
        <w:t xml:space="preserve">                                justify="end",</w:t>
        <w:br/>
        <w:t xml:space="preserve">                                width="100%",</w:t>
        <w:br/>
        <w:t xml:space="preserve">                                margin_top="6",</w:t>
        <w:br/>
        <w:t xml:space="preserve">                            ),</w:t>
        <w:br/>
        <w:t xml:space="preserve">                            spacing="6",</w:t>
        <w:br/>
        <w:t xml:space="preserve">                            padding="4",</w:t>
        <w:br/>
        <w:t xml:space="preserve">                        ),</w:t>
        <w:br/>
        <w:t xml:space="preserve">                        on_submit=MyProjectsState.edit_project,</w:t>
        <w:br/>
        <w:t xml:space="preserve">                        reset_on_submit=True,</w:t>
        <w:br/>
        <w:t xml:space="preserve">                    ),</w:t>
        <w:br/>
        <w:t xml:space="preserve">                    width="100%",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),</w:t>
        <w:br/>
        <w:t xml:space="preserve">        open=MyProjectsState.show_edit_modal,</w:t>
        <w:br/>
        <w:t xml:space="preserve">    )</w:t>
        <w:br/>
        <w:br/>
        <w:t># def join_request_modal() -&gt; rx.Component:</w:t>
        <w:br/>
        <w:t>#     """Create join request modal."""</w:t>
        <w:br/>
        <w:t>#     return rx.dialog.root(</w:t>
        <w:br/>
        <w:t>#         rx.dialog.content(</w:t>
        <w:br/>
        <w:t>#             rx.dialog.title(</w:t>
        <w:br/>
        <w:t>#                 "Request to Join Project",</w:t>
        <w:br/>
        <w:t>#                 class_name="text-3xl font-bold mb-4 text-sky-600",</w:t>
        <w:br/>
        <w:t>#             ),</w:t>
        <w:br/>
        <w:t>#             rx.dialog.description(</w:t>
        <w:br/>
        <w:t>#                 rx.vstack(</w:t>
        <w:br/>
        <w:t>#                     # Error message display</w:t>
        <w:br/>
        <w:t>#                     rx.cond(</w:t>
        <w:br/>
        <w:t>#                         MyProjectsState.error,</w:t>
        <w:br/>
        <w:t>#                         rx.text(</w:t>
        <w:br/>
        <w:t>#                             MyProjectsState.error,</w:t>
        <w:br/>
        <w:t>#                             class_name="text-red-500 mb-4 p-2 bg-red-50 rounded-lg",</w:t>
        <w:br/>
        <w:t>#                         ),</w:t>
        <w:br/>
        <w:t>#                     ),</w:t>
        <w:br/>
        <w:t>#                     rx.text_area(</w:t>
        <w:br/>
        <w:t>#                         placeholder="Why do you want to join this project?",</w:t>
        <w:br/>
        <w:t>#                         value=MyProjectsState.join_request_message,</w:t>
        <w:br/>
        <w:t>#                         on_change=MyProjectsState.set_join_request_message,</w:t>
        <w:br/>
        <w:t>#                         height="120px",</w:t>
        <w:br/>
        <w:t>#                         class_name="w-full p-2 border rounded-lg bg-white text-black",</w:t>
        <w:br/>
        <w:t>#                     ),</w:t>
        <w:br/>
        <w:t>#                     rx.hstack(</w:t>
        <w:br/>
        <w:t>#                         rx.button(</w:t>
        <w:br/>
        <w:t>#                             "Cancel",</w:t>
        <w:br/>
        <w:t>#                             on_click=MyProjectsState.toggle_join_requests_modal,</w:t>
        <w:br/>
        <w:t>#                             class_name="px-6 py-2 bg-red-600 hover:bg-red-700 rounded-lg",</w:t>
        <w:br/>
        <w:t>#                         ),</w:t>
        <w:br/>
        <w:t>#                         rx.button(</w:t>
        <w:br/>
        <w:t>#                             "Send Request",</w:t>
        <w:br/>
        <w:t>#                             on_click=MyProjectsState.send_join_request,</w:t>
        <w:br/>
        <w:t>#                             class_name="px-6 py-2 bg-green-600 text-white hover:bg-green-700 rounded-lg",</w:t>
        <w:br/>
        <w:t>#                         ),</w:t>
        <w:br/>
        <w:t>#                         spacing="4",</w:t>
        <w:br/>
        <w:t>#                         justify="end",</w:t>
        <w:br/>
        <w:t>#                         width="100%",</w:t>
        <w:br/>
        <w:t>#                         margin_top="6",</w:t>
        <w:br/>
        <w:t>#                     ),</w:t>
        <w:br/>
        <w:t>#                     spacing="6",</w:t>
        <w:br/>
        <w:t>#                     padding="4",</w:t>
        <w:br/>
        <w:t>#                 ),</w:t>
        <w:br/>
        <w:t>#                 width="100%",</w:t>
        <w:br/>
        <w:t>#             ),</w:t>
        <w:br/>
        <w:t>#             max_width="600px",</w:t>
        <w:br/>
        <w:t>#             width="90vw",</w:t>
        <w:br/>
        <w:t>#             class_name="bg-white p-8 rounded-xl shadow-2xl border border-gray-200",</w:t>
        <w:br/>
        <w:t>#         ),</w:t>
        <w:br/>
        <w:t>#         open=MyProjectsState.show_join_requests_modal,</w:t>
        <w:br/>
        <w:t>#     )</w:t>
        <w:br/>
        <w:br/>
        <w:t>def join_requests_modal() -&gt; rx.Component:</w:t>
        <w:br/>
        <w:t xml:space="preserve">    """Modal to display join requests for a project."""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"Join Requests",</w:t>
        <w:br/>
        <w:t xml:space="preserve">                class_name="text-3xl font-bold mb-4 text-sky-600",</w:t>
        <w:br/>
        <w:t xml:space="preserve">            ),</w:t>
        <w:br/>
        <w:t xml:space="preserve">            rx.dialog.description(</w:t>
        <w:br/>
        <w:t xml:space="preserve">                rx.vstack(</w:t>
        <w:br/>
        <w:t xml:space="preserve">                    # Join requests list</w:t>
        <w:br/>
        <w:t xml:space="preserve">                    rx.cond(</w:t>
        <w:br/>
        <w:t xml:space="preserve">                        MyProjectsState.join_requests,</w:t>
        <w:br/>
        <w:t xml:space="preserve">                        rx.vstack(</w:t>
        <w:br/>
        <w:t xml:space="preserve">                            rx.foreach(</w:t>
        <w:br/>
        <w:t xml:space="preserve">                                MyProjectsState.join_requests,</w:t>
        <w:br/>
        <w:t xml:space="preserve">                                lambda request: rx.box(</w:t>
        <w:br/>
        <w:t xml:space="preserve">                                    rx.vstack(</w:t>
        <w:br/>
        <w:t xml:space="preserve">                                        rx.hstack(</w:t>
        <w:br/>
        <w:t xml:space="preserve">                                            rx.text(</w:t>
        <w:br/>
        <w:t xml:space="preserve">                                                f"From: {request.sender_name}",</w:t>
        <w:br/>
        <w:t xml:space="preserve">                                                class_name="font-bold text-lg",</w:t>
        <w:br/>
        <w:t xml:space="preserve">                                            ),</w:t>
        <w:br/>
        <w:t xml:space="preserve">                                            rx.cond(</w:t>
        <w:br/>
        <w:t xml:space="preserve">                                                request.status == "pending",</w:t>
        <w:br/>
        <w:t xml:space="preserve">                                                rx.text(</w:t>
        <w:br/>
        <w:t xml:space="preserve">                                                    "Status: pending",</w:t>
        <w:br/>
        <w:t xml:space="preserve">                                                    class_name="px-2 py-1 rounded-full text-sm bg-yellow-100 text-yellow-800",</w:t>
        <w:br/>
        <w:t xml:space="preserve">                                                ),</w:t>
        <w:br/>
        <w:t xml:space="preserve">                                                rx.cond(</w:t>
        <w:br/>
        <w:t xml:space="preserve">                                                    request.status == "accepted",</w:t>
        <w:br/>
        <w:t xml:space="preserve">                                                    rx.text(</w:t>
        <w:br/>
        <w:t xml:space="preserve">                                                        "Status: accepted",</w:t>
        <w:br/>
        <w:t xml:space="preserve">                                                        class_name="px-2 py-1 rounded-full text-sm bg-green-100 text-green-800",</w:t>
        <w:br/>
        <w:t xml:space="preserve">                                                    ),</w:t>
        <w:br/>
        <w:t xml:space="preserve">                                                    rx.text(</w:t>
        <w:br/>
        <w:t xml:space="preserve">                                                        "Status: rejected",</w:t>
        <w:br/>
        <w:t xml:space="preserve">                                                        class_name="px-2 py-1 rounded-full text-sm bg-red-100 text-red-800",</w:t>
        <w:br/>
        <w:t xml:space="preserve">                                                    ),</w:t>
        <w:br/>
        <w:t xml:space="preserve">                                                ),</w:t>
        <w:br/>
        <w:t xml:space="preserve">                                            ),</w:t>
        <w:br/>
        <w:t xml:space="preserve">                                            width="100%",</w:t>
        <w:br/>
        <w:t xml:space="preserve">                                            justify="between",</w:t>
        <w:br/>
        <w:t xml:space="preserve">                                        ),</w:t>
        <w:br/>
        <w:t xml:space="preserve">                                        rx.text(</w:t>
        <w:br/>
        <w:t xml:space="preserve">                                            request.message,</w:t>
        <w:br/>
        <w:t xml:space="preserve">                                            class_name="text-gray-600 mt-2",</w:t>
        <w:br/>
        <w:t xml:space="preserve">                                        ),</w:t>
        <w:br/>
        <w:t xml:space="preserve">                                        rx.text(</w:t>
        <w:br/>
        <w:t xml:space="preserve">                                            f"Requested on: {request.created_at.split('T')[0]}",</w:t>
        <w:br/>
        <w:t xml:space="preserve">                                            class_name="text-sm text-gray-500 mt-2",</w:t>
        <w:br/>
        <w:t xml:space="preserve">                                        ),</w:t>
        <w:br/>
        <w:t xml:space="preserve">                                        # Action buttons</w:t>
        <w:br/>
        <w:t xml:space="preserve">                                        rx.hstack(</w:t>
        <w:br/>
        <w:t xml:space="preserve">                                            # Accept/Reject buttons for pending requests</w:t>
        <w:br/>
        <w:t xml:space="preserve">                                            rx.cond(</w:t>
        <w:br/>
        <w:t xml:space="preserve">                                                request.status == "pending",</w:t>
        <w:br/>
        <w:t xml:space="preserve">                                                rx.hstack(</w:t>
        <w:br/>
        <w:t xml:space="preserve">                                                    rx.button(</w:t>
        <w:br/>
        <w:t xml:space="preserve">                                                        "Accept",</w:t>
        <w:br/>
        <w:t xml:space="preserve">                                                        on_click=lambda: [</w:t>
        <w:br/>
        <w:t xml:space="preserve">                                                            MyProjectsState.accept_join_request(request.id, request.sender_id),</w:t>
        <w:br/>
        <w:t xml:space="preserve">                                                            MyProjectsState.delete_join_request(request.id)</w:t>
        <w:br/>
        <w:t xml:space="preserve">                                                        ],</w:t>
        <w:br/>
        <w:t xml:space="preserve">                                                        class_name="bg-green-600 text-white hover:bg-green-700 px-4 py-2 rounded-lg",</w:t>
        <w:br/>
        <w:t xml:space="preserve">                                                    ),</w:t>
        <w:br/>
        <w:t xml:space="preserve">                                                    rx.button(</w:t>
        <w:br/>
        <w:t xml:space="preserve">                                                        "Reject",</w:t>
        <w:br/>
        <w:t xml:space="preserve">                                                        on_click=lambda: MyProjectsState.delete_join_request(request.id),</w:t>
        <w:br/>
        <w:t xml:space="preserve">                                                        class_name="bg-red-600 text-white hover:bg-red-700 px-4 py-2 rounded-lg",</w:t>
        <w:br/>
        <w:t xml:space="preserve">                                                    ),</w:t>
        <w:br/>
        <w:t xml:space="preserve">                                                    spacing="4",</w:t>
        <w:br/>
        <w:t xml:space="preserve">                                                ),</w:t>
        <w:br/>
        <w:t xml:space="preserve">                                            ),</w:t>
        <w:br/>
        <w:t xml:space="preserve">                                            justify="end",</w:t>
        <w:br/>
        <w:t xml:space="preserve">                                            width="100%",</w:t>
        <w:br/>
        <w:t xml:space="preserve">                                            margin_top="2",</w:t>
        <w:br/>
        <w:t xml:space="preserve">                                        ),</w:t>
        <w:br/>
        <w:t xml:space="preserve">                                        class_name="p-4 border border-gray-200 rounded-lg mb-4",</w:t>
        <w:br/>
        <w:t xml:space="preserve">                                    ),</w:t>
        <w:br/>
        <w:t xml:space="preserve">                                ),</w:t>
        <w:br/>
        <w:t xml:space="preserve">                            ),</w:t>
        <w:br/>
        <w:t xml:space="preserve">                        ),</w:t>
        <w:br/>
        <w:t xml:space="preserve">                        rx.text(</w:t>
        <w:br/>
        <w:t xml:space="preserve">                            "No join requests yet.",</w:t>
        <w:br/>
        <w:t xml:space="preserve">                            class_name="text-gray-500 text-center py-4",</w:t>
        <w:br/>
        <w:t xml:space="preserve">                        ),</w:t>
        <w:br/>
        <w:t xml:space="preserve">                    ),</w:t>
        <w:br/>
        <w:t xml:space="preserve">                    # Close button</w:t>
        <w:br/>
        <w:t xml:space="preserve">                    rx.button(</w:t>
        <w:br/>
        <w:t xml:space="preserve">                        "Close",</w:t>
        <w:br/>
        <w:t xml:space="preserve">                        on_click=MyProjectsState.toggle_join_requests_modal,</w:t>
        <w:br/>
        <w:t xml:space="preserve">                        class_name="mt-4 bg-sky-600 text-white hover:bg-sky-700 px-4 py-2 rounded-lg",</w:t>
        <w:br/>
        <w:t xml:space="preserve">                    ),</w:t>
        <w:br/>
        <w:t xml:space="preserve">                    spacing="4",</w:t>
        <w:br/>
        <w:t xml:space="preserve">                    width="100%",</w:t>
        <w:br/>
        <w:t xml:space="preserve">                ),</w:t>
        <w:br/>
        <w:t xml:space="preserve">                width="100%",</w:t>
        <w:br/>
        <w:t xml:space="preserve">            ),</w:t>
        <w:br/>
        <w:t xml:space="preserve">            max_width="600px",</w:t>
        <w:br/>
        <w:t xml:space="preserve">            width="90vw",</w:t>
        <w:br/>
        <w:t xml:space="preserve">            class_name="bg-white p-8 rounded-xl shadow-2xl border border-gray-200",</w:t>
        <w:br/>
        <w:t xml:space="preserve">            style={"position": "fixed", "top": "50%", "left": "50%", "transform": "translate(-50%, -50%)", "zIndex": "1000"},</w:t>
        <w:br/>
        <w:t xml:space="preserve">        ),</w:t>
        <w:br/>
        <w:t xml:space="preserve">        open=MyProjectsState.show_join_requests_modal,</w:t>
        <w:br/>
        <w:t xml:space="preserve">        style={"backgroundColor": "transparent", "&amp; [data-dialog-overlay]": {"background": "transparent"}},</w:t>
        <w:br/>
        <w:t xml:space="preserve">    )</w:t>
        <w:br/>
        <w:br/>
        <w:t>@rx.page(route="/my-projects")</w:t>
        <w:br/>
        <w:t>def my_projects_page() -&gt; rx.Component:</w:t>
        <w:br/>
        <w:t xml:space="preserve">    """The my projects page."""</w:t>
        <w:br/>
        <w:t xml:space="preserve">    return rx.box(</w:t>
        <w:br/>
        <w:t xml:space="preserve">        rx.flex(</w:t>
        <w:br/>
        <w:t xml:space="preserve">            sidebar(MyProjectsState),</w:t>
        <w:br/>
        <w:t xml:space="preserve">            # Main content area with flex_grow to take remaining space</w:t>
        <w:br/>
        <w:t xml:space="preserve">            rx.box(</w:t>
        <w:br/>
        <w:t xml:space="preserve">                rx.vstack(</w:t>
        <w:br/>
        <w:t xml:space="preserve">                    # Header section</w:t>
        <w:br/>
        <w:t xml:space="preserve">                    rx.box(</w:t>
        <w:br/>
        <w:t xml:space="preserve">                        rx.hstack(</w:t>
        <w:br/>
        <w:t xml:space="preserve">                            rx.heading("My Projects", size="9", class_name="text-white font-bold font-serif"),</w:t>
        <w:br/>
        <w:t xml:space="preserve">                            rx.spacer(),</w:t>
        <w:br/>
        <w:t xml:space="preserve">                            rx.button(</w:t>
        <w:br/>
        <w:t xml:space="preserve">                                "+ Create new",</w:t>
        <w:br/>
        <w:t xml:space="preserve">                                on_click=MyProjectsState.toggle_modal,</w:t>
        <w:br/>
        <w:t xml:space="preserve">                                class_name="bg-sky-600 text-cyan-700 bg-cyan-500 hover:bg-cyan-300 px-8 py-4 text-2xl rounded-lg"</w:t>
        <w:br/>
        <w:t xml:space="preserve">                            ),</w:t>
        <w:br/>
        <w:t xml:space="preserve">                            width="100%",</w:t>
        <w:br/>
        <w:t xml:space="preserve">                            padding_y="6",</w:t>
        <w:br/>
        <w:t xml:space="preserve">                        ),</w:t>
        <w:br/>
        <w:t xml:space="preserve">                        border_bottom="3px solid",</w:t>
        <w:br/>
        <w:t xml:space="preserve">                        border_color="#0ea5e9",</w:t>
        <w:br/>
        <w:t xml:space="preserve">                        width="100%",</w:t>
        <w:br/>
        <w:t xml:space="preserve">                        margin_bottom="20",</w:t>
        <w:br/>
        <w:t xml:space="preserve">                        padding_x="4",</w:t>
        <w:br/>
        <w:t xml:space="preserve">                    ),</w:t>
        <w:br/>
        <w:t xml:space="preserve">                    # Projects grid section</w:t>
        <w:br/>
        <w:t xml:space="preserve">                    rx.cond(</w:t>
        <w:br/>
        <w:t xml:space="preserve">                        MyProjectsState.has_projects,</w:t>
        <w:br/>
        <w:t xml:space="preserve">                        rx.box(</w:t>
        <w:br/>
        <w:t xml:space="preserve">                            rx.grid(</w:t>
        <w:br/>
        <w:t xml:space="preserve">                                rx.foreach(</w:t>
        <w:br/>
        <w:t xml:space="preserve">                                    MyProjectsState.projects,</w:t>
        <w:br/>
        <w:t xml:space="preserve">                                    show_project</w:t>
        <w:br/>
        <w:t xml:space="preserve">                                ),</w:t>
        <w:br/>
        <w:t xml:space="preserve">                                columns="3",</w:t>
        <w:br/>
        <w:t xml:space="preserve">                                spacing="8",</w:t>
        <w:br/>
        <w:t xml:space="preserve">                                width="100%",</w:t>
        <w:br/>
        <w:t xml:space="preserve">                                padding="8",</w:t>
        <w:br/>
        <w:t xml:space="preserve">                                template_columns="repeat(auto-fit, minmax(450px, 1fr))",</w:t>
        <w:br/>
        <w:t xml:space="preserve">                                gap="8",</w:t>
        <w:br/>
        <w:t xml:space="preserve">                            ),</w:t>
        <w:br/>
        <w:t xml:space="preserve">                            overflow_y="auto",</w:t>
        <w:br/>
        <w:t xml:space="preserve">                            height="calc(100vh - 120px)",</w:t>
        <w:br/>
        <w:t xml:space="preserve">                            padding_x="8",</w:t>
        <w:br/>
        <w:t xml:space="preserve">                            width="100%",</w:t>
        <w:br/>
        <w:t xml:space="preserve">                        ),</w:t>
        <w:br/>
        <w:t xml:space="preserve">                        rx.vstack(</w:t>
        <w:br/>
        <w:t xml:space="preserve">                            rx.text("You haven't created any projects yet.", class_name="text-white text-lg"),</w:t>
        <w:br/>
        <w:t xml:space="preserve">                            rx.button(</w:t>
        <w:br/>
        <w:t xml:space="preserve">                                "Create Your First Project",</w:t>
        <w:br/>
        <w:t xml:space="preserve">                                on_click=MyProjectsState.toggle_modal,</w:t>
        <w:br/>
        <w:t xml:space="preserve">                                class_name="bg-sky-600 text-white hover:bg-sky-700 px-6 py-2 rounded-lg font-medium mt-4",</w:t>
        <w:br/>
        <w:t xml:space="preserve">                            ),</w:t>
        <w:br/>
        <w:t xml:space="preserve">                            spacing="4",</w:t>
        <w:br/>
        <w:t xml:space="preserve">                            height="calc(100vh - 120px)",</w:t>
        <w:br/>
        <w:t xml:space="preserve">                            align="center",</w:t>
        <w:br/>
        <w:t xml:space="preserve">                            justify="center",</w:t>
        <w:br/>
        <w:t xml:space="preserve">                            width="100%",</w:t>
        <w:br/>
        <w:t xml:space="preserve">                        ),</w:t>
        <w:br/>
        <w:t xml:space="preserve">                    ),</w:t>
        <w:br/>
        <w:t xml:space="preserve">                    width="100%",</w:t>
        <w:br/>
        <w:t xml:space="preserve">                    height="100vh",</w:t>
        <w:br/>
        <w:t xml:space="preserve">                ),</w:t>
        <w:br/>
        <w:t xml:space="preserve">                create_project_modal(),</w:t>
        <w:br/>
        <w:t xml:space="preserve">                edit_project_modal(),</w:t>
        <w:br/>
        <w:t xml:space="preserve">                # join_request_modal(),</w:t>
        <w:br/>
        <w:t xml:space="preserve">                join_requests_modal(),  # Add the join requests modal</w:t>
        <w:br/>
        <w:t xml:space="preserve">                flex_grow="1",  # Makes content take remaining space</w:t>
        <w:br/>
        <w:t xml:space="preserve">                overflow_y="auto",</w:t>
        <w:br/>
        <w:t xml:space="preserve">                padding="20px",</w:t>
        <w:br/>
        <w:t xml:space="preserve">                width="100%",</w:t>
        <w:br/>
        <w:t xml:space="preserve">                class_name="bg-gray-800",  # Added gray background color</w:t>
        <w:br/>
        <w:t xml:space="preserve">                on_mount=MyProjectsState.load_projects,  # Load projects when the page mounts</w:t>
        <w:br/>
        <w:t xml:space="preserve">            ),</w:t>
        <w:br/>
        <w:t xml:space="preserve">            width="100%",</w:t>
        <w:br/>
        <w:t xml:space="preserve">            height="100vh",</w:t>
        <w:br/>
        <w:t xml:space="preserve">        ),</w:t>
        <w:br/>
        <w:t xml:space="preserve">        width="100%",</w:t>
        <w:br/>
        <w:t xml:space="preserve">        height="100vh",</w:t>
        <w:br/>
        <w:t xml:space="preserve">    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Startup_HUB\Search\search_page.py</w:t>
      </w:r>
    </w:p>
    <w:p>
      <w:r>
        <w:t>import reflex as rx</w:t>
        <w:br/>
        <w:t>import httpx</w:t>
        <w:br/>
        <w:t>from typing import List, Dict, Optional</w:t>
        <w:br/>
        <w:t>from ..Matcher.SideBar import sidebar</w:t>
        <w:br/>
        <w:t>from ..Auth.AuthPage import AuthState</w:t>
        <w:br/>
        <w:br/>
        <w:t>class Member(rx.Base):</w:t>
        <w:br/>
        <w:t xml:space="preserve">    """A member model."""</w:t>
        <w:br/>
        <w:t xml:space="preserve">    id: int</w:t>
        <w:br/>
        <w:t xml:space="preserve">    username: str</w:t>
        <w:br/>
        <w:t xml:space="preserve">    profile_picture_url: Optional[str]</w:t>
        <w:br/>
        <w:t xml:space="preserve">    skills: Optional[str] = None</w:t>
        <w:br/>
        <w:t xml:space="preserve">    industry: Optional[str] = None</w:t>
        <w:br/>
        <w:br/>
        <w:t>class Owner(rx.Base):</w:t>
        <w:br/>
        <w:t xml:space="preserve">    """An owner model."""</w:t>
        <w:br/>
        <w:t xml:space="preserve">    id: int</w:t>
        <w:br/>
        <w:t xml:space="preserve">    username: str</w:t>
        <w:br/>
        <w:t xml:space="preserve">    profile_picture: Optional[str]</w:t>
        <w:br/>
        <w:br/>
        <w:t>class StartupGroup(rx.Base):</w:t>
        <w:br/>
        <w:t xml:space="preserve">    """The startup group model."""</w:t>
        <w:br/>
        <w:t xml:space="preserve">    id: int</w:t>
        <w:br/>
        <w:t xml:space="preserve">    username: str</w:t>
        <w:br/>
        <w:t xml:space="preserve">    user_profile_picture: Optional[str]</w:t>
        <w:br/>
        <w:t xml:space="preserve">    owner: Owner</w:t>
        <w:br/>
        <w:t xml:space="preserve">    name: str</w:t>
        <w:br/>
        <w:t xml:space="preserve">    stage: str</w:t>
        <w:br/>
        <w:t xml:space="preserve">    user_role: str</w:t>
        <w:br/>
        <w:t xml:space="preserve">    user_role_display: str</w:t>
        <w:br/>
        <w:t xml:space="preserve">    pitch: str</w:t>
        <w:br/>
        <w:t xml:space="preserve">    description: str</w:t>
        <w:br/>
        <w:t xml:space="preserve">    skills: str</w:t>
        <w:br/>
        <w:t xml:space="preserve">    skills_list: List[str]</w:t>
        <w:br/>
        <w:t xml:space="preserve">    looking_for: str</w:t>
        <w:br/>
        <w:t xml:space="preserve">    looking_for_list: List[str]</w:t>
        <w:br/>
        <w:t xml:space="preserve">    pitch_deck_url: Optional[str]</w:t>
        <w:br/>
        <w:t xml:space="preserve">    images: List[str]</w:t>
        <w:br/>
        <w:t xml:space="preserve">    website: str</w:t>
        <w:br/>
        <w:t xml:space="preserve">    funding_stage: str</w:t>
        <w:br/>
        <w:t xml:space="preserve">    members: List[Member]</w:t>
        <w:br/>
        <w:t xml:space="preserve">    member_count: int</w:t>
        <w:br/>
        <w:t xml:space="preserve">    created_at: str</w:t>
        <w:br/>
        <w:t xml:space="preserve">    updated_at: str</w:t>
        <w:br/>
        <w:t xml:space="preserve">    join_requested: bool = False</w:t>
        <w:br/>
        <w:br/>
        <w:t>class SearchState(rx.State):</w:t>
        <w:br/>
        <w:t xml:space="preserve">    """The search state."""</w:t>
        <w:br/>
        <w:t xml:space="preserve">    # API endpoint - base URL</w:t>
        <w:br/>
        <w:t xml:space="preserve">    API_URL = "http://startup-hub:8000/api"</w:t>
        <w:br/>
        <w:t xml:space="preserve">    </w:t>
        <w:br/>
        <w:t xml:space="preserve">    search_query: str = ""</w:t>
        <w:br/>
        <w:t xml:space="preserve">    search_results: List[StartupGroup] = []</w:t>
        <w:br/>
        <w:t xml:space="preserve">    is_loading: bool = False</w:t>
        <w:br/>
        <w:t xml:space="preserve">    active_tab: str = "Matches"</w:t>
        <w:br/>
        <w:t xml:space="preserve">    show_details_modal: bool = False</w:t>
        <w:br/>
        <w:t xml:space="preserve">    selected_group: StartupGroup | None = None</w:t>
        <w:br/>
        <w:t xml:space="preserve">    error: Optional[str] = None</w:t>
        <w:br/>
        <w:t xml:space="preserve">    total_count: int = 0</w:t>
        <w:br/>
        <w:t xml:space="preserve">    next_page: Optional[str] = None</w:t>
        <w:br/>
        <w:t xml:space="preserve">    previous_page: Optional[str] = None</w:t>
        <w:br/>
        <w:t xml:space="preserve">    profile_username: str = ""</w:t>
        <w:br/>
        <w:t xml:space="preserve">    </w:t>
        <w:br/>
        <w:t xml:space="preserve">    # Notification states</w:t>
        <w:br/>
        <w:t xml:space="preserve">    show_notification: bool = False</w:t>
        <w:br/>
        <w:t xml:space="preserve">    notification_type: str = "info"  # info, success, error</w:t>
        <w:br/>
        <w:t xml:space="preserve">    notification_title: str = ""</w:t>
        <w:br/>
        <w:t xml:space="preserve">    notification_message: str = ""</w:t>
        <w:br/>
        <w:br/>
        <w:t xml:space="preserve">    async def on_mount(self):</w:t>
        <w:br/>
        <w:t xml:space="preserve">        """Fetch all projects when the page loads."""</w:t>
        <w:br/>
        <w:t xml:space="preserve">        print("Search page mounted - fetching all projects...")</w:t>
        <w:br/>
        <w:t xml:space="preserve">        # Get username from local storage</w:t>
        <w:br/>
        <w:t xml:space="preserve">        username = await rx.call_script("localStorage.getItem('username')")</w:t>
        <w:br/>
        <w:t xml:space="preserve">        if username:</w:t>
        <w:br/>
        <w:t xml:space="preserve">            self.profile_username = username</w:t>
        <w:br/>
        <w:t xml:space="preserve">        await self.search_startups()</w:t>
        <w:br/>
        <w:br/>
        <w:t xml:space="preserve">    def go_back(self):</w:t>
        <w:br/>
        <w:t xml:space="preserve">        """Navigate back to the matcher page."""</w:t>
        <w:br/>
        <w:t xml:space="preserve">        return rx.redirect("/match/from-profile/username/")</w:t>
        <w:br/>
        <w:br/>
        <w:t xml:space="preserve">    async def search_startups(self):</w:t>
        <w:br/>
        <w:t xml:space="preserve">        """Search for startup groups based on the query."""</w:t>
        <w:br/>
        <w:t xml:space="preserve">        self.is_loading = True</w:t>
        <w:br/>
        <w:t xml:space="preserve">        print(f"\n=== Loading Projects ===")</w:t>
        <w:br/>
        <w:t xml:space="preserve">        print(f"Search query: {self.search_query}")</w:t>
        <w:br/>
        <w:t xml:space="preserve">        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Add search query to URL if present</w:t>
        <w:br/>
        <w:t xml:space="preserve">            base_url = f"{self.API_URL}/startup-profile/startup-ideas/all-projects/"</w:t>
        <w:br/>
        <w:t xml:space="preserve">            url = f"{base_url}?search={self.search_query}" if self.search_query else base_url</w:t>
        <w:br/>
        <w:t xml:space="preserve">            </w:t>
        <w:br/>
        <w:t xml:space="preserve">            print(f"Making API request to: {url}")</w:t>
        <w:br/>
        <w:t xml:space="preserve">            </w:t>
        <w:br/>
        <w:t xml:space="preserve">            async with httpx.AsyncClient() as client:</w:t>
        <w:br/>
        <w:t xml:space="preserve">                # Get projects with search filter</w:t>
        <w:br/>
        <w:t xml:space="preserve">                response = await client.get(</w:t>
        <w:br/>
        <w:t xml:space="preserve">                    url,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print(f"Response Status: {response.status_code}")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print(f"API Response data received. Count: {data.get('count', 0)}")</w:t>
        <w:br/>
        <w:t xml:space="preserve">                    </w:t>
        <w:br/>
        <w:t xml:space="preserve">                    # Update pagination info</w:t>
        <w:br/>
        <w:t xml:space="preserve">                    self.total_count = data.get("count", 0)</w:t>
        <w:br/>
        <w:t xml:space="preserve">                    self.next_page = data.get("next")</w:t>
        <w:br/>
        <w:t xml:space="preserve">                    self.previous_page = data.get("previous")</w:t>
        <w:br/>
        <w:t xml:space="preserve">                    </w:t>
        <w:br/>
        <w:t xml:space="preserve">                    # Handle both list and paginated response formats</w:t>
        <w:br/>
        <w:t xml:space="preserve">                    results = data.get("results", []) if isinstance(data, dict) else data</w:t>
        <w:br/>
        <w:t xml:space="preserve">                    print(f"Number of results: {len(results)}")</w:t>
        <w:br/>
        <w:t xml:space="preserve">                    </w:t>
        <w:br/>
        <w:t xml:space="preserve">                    self.search_results = []</w:t>
        <w:br/>
        <w:t xml:space="preserve">                    for item in results:</w:t>
        <w:br/>
        <w:t xml:space="preserve">                        try:</w:t>
        <w:br/>
        <w:t xml:space="preserve">                            # Convert images to list of strings if needed</w:t>
        <w:br/>
        <w:t xml:space="preserve">                            images_list = []</w:t>
        <w:br/>
        <w:t xml:space="preserve">                            if "images" in item:</w:t>
        <w:br/>
        <w:t xml:space="preserve">                                if isinstance(item["images"], list):</w:t>
        <w:br/>
        <w:t xml:space="preserve">                                    images_list = [str(img) for img in item["images"]]</w:t>
        <w:br/>
        <w:t xml:space="preserve">                                else:</w:t>
        <w:br/>
        <w:t xml:space="preserve">                                    # If images is not a list, make it an empty list</w:t>
        <w:br/>
        <w:t xml:space="preserve">                                    images_list = []</w:t>
        <w:br/>
        <w:t xml:space="preserve">                            </w:t>
        <w:br/>
        <w:t xml:space="preserve">                            # Create StartupGroup with validated data</w:t>
        <w:br/>
        <w:t xml:space="preserve">                            group = StartupGroup(</w:t>
        <w:br/>
        <w:t xml:space="preserve">                                id=item["id"],</w:t>
        <w:br/>
        <w:t xml:space="preserve">                                username=item["username"],</w:t>
        <w:br/>
        <w:t xml:space="preserve">                                user_profile_picture=item["user_profile_picture"],</w:t>
        <w:br/>
        <w:t xml:space="preserve">                                owner=Owner(</w:t>
        <w:br/>
        <w:t xml:space="preserve">                                    id=item["owner"]["id"],</w:t>
        <w:br/>
        <w:t xml:space="preserve">                                    username=item["owner"]["username"],</w:t>
        <w:br/>
        <w:t xml:space="preserve">                                    profile_picture=item["owner"]["profile_picture"]</w:t>
        <w:br/>
        <w:t xml:space="preserve">                                ),</w:t>
        <w:br/>
        <w:t xml:space="preserve">                                name=item["name"],</w:t>
        <w:br/>
        <w:t xml:space="preserve">                                stage=item["stage"],</w:t>
        <w:br/>
        <w:t xml:space="preserve">                                user_role=item["user_role"],</w:t>
        <w:br/>
        <w:t xml:space="preserve">                                user_role_display=item["user_role_display"],</w:t>
        <w:br/>
        <w:t xml:space="preserve">                                pitch=item["pitch"],</w:t>
        <w:br/>
        <w:t xml:space="preserve">                                description=item["description"],</w:t>
        <w:br/>
        <w:t xml:space="preserve">                                skills=item["skills"],</w:t>
        <w:br/>
        <w:t xml:space="preserve">                                skills_list=item["skills_list"],</w:t>
        <w:br/>
        <w:t xml:space="preserve">                                looking_for=item["looking_for"],</w:t>
        <w:br/>
        <w:t xml:space="preserve">                                looking_for_list=item["looking_for_list"],</w:t>
        <w:br/>
        <w:t xml:space="preserve">                                pitch_deck_url=item["pitch_deck_url"],</w:t>
        <w:br/>
        <w:t xml:space="preserve">                                images=images_list,</w:t>
        <w:br/>
        <w:t xml:space="preserve">                                website=item["website"],</w:t>
        <w:br/>
        <w:t xml:space="preserve">                                funding_stage=item["funding_stage"],</w:t>
        <w:br/>
        <w:t xml:space="preserve">                                members=[</w:t>
        <w:br/>
        <w:t xml:space="preserve">                                    Member(</w:t>
        <w:br/>
        <w:t xml:space="preserve">                                        id=member["id"],</w:t>
        <w:br/>
        <w:t xml:space="preserve">                                        username=member["username"],</w:t>
        <w:br/>
        <w:t xml:space="preserve">                                        profile_picture_url=member["profile_picture_url"],</w:t>
        <w:br/>
        <w:t xml:space="preserve">                                        skills=member["skills"],</w:t>
        <w:br/>
        <w:t xml:space="preserve">                                        industry=member["industry"]</w:t>
        <w:br/>
        <w:t xml:space="preserve">                                    )</w:t>
        <w:br/>
        <w:t xml:space="preserve">                                    for member in item["members"]</w:t>
        <w:br/>
        <w:t xml:space="preserve">                                ],</w:t>
        <w:br/>
        <w:t xml:space="preserve">                                member_count=item["member_count"],</w:t>
        <w:br/>
        <w:t xml:space="preserve">                                created_at=item["created_at"],</w:t>
        <w:br/>
        <w:t xml:space="preserve">                                updated_at=item["updated_at"]</w:t>
        <w:br/>
        <w:t xml:space="preserve">                            )</w:t>
        <w:br/>
        <w:t xml:space="preserve">                            self.search_results.append(group)</w:t>
        <w:br/>
        <w:t xml:space="preserve">                        except Exception as e:</w:t>
        <w:br/>
        <w:t xml:space="preserve">                            print(f"Error processing result item: {str(e)}")</w:t>
        <w:br/>
        <w:t xml:space="preserve">                            # Continue processing other items even if one fails</w:t>
        <w:br/>
        <w:t xml:space="preserve">                            continue</w:t>
        <w:br/>
        <w:t xml:space="preserve">                            </w:t>
        <w:br/>
        <w:t xml:space="preserve">                    print(f"Successfully mapped {len(self.search_results)} projects")</w:t>
        <w:br/>
        <w:t xml:space="preserve">                elif response.status_code == 401:</w:t>
        <w:br/>
        <w:t xml:space="preserve">                    print("Authentication failed")</w:t>
        <w:br/>
        <w:t xml:space="preserve">                    return rx.redirect("/login")</w:t>
        <w:br/>
        <w:t xml:space="preserve">                else:</w:t>
        <w:br/>
        <w:t xml:space="preserve">                    self.error = f"Failed to load projects: {response.text}"</w:t>
        <w:br/>
        <w:t xml:space="preserve">                    print(f"Error loading projects: {response.text}")</w:t>
        <w:br/>
        <w:t xml:space="preserve">        except Exception as e:</w:t>
        <w:br/>
        <w:t xml:space="preserve">            self.error = str(e)</w:t>
        <w:br/>
        <w:t xml:space="preserve">            print(f"Exception in search_startups: {str(e)}")</w:t>
        <w:br/>
        <w:t xml:space="preserve">        finally:</w:t>
        <w:br/>
        <w:t xml:space="preserve">            self.is_loading = False</w:t>
        <w:br/>
        <w:t xml:space="preserve">            print("=== Finished Loading Projects ===\n")</w:t>
        <w:br/>
        <w:br/>
        <w:t xml:space="preserve">    def set_search_query(self, query: str):</w:t>
        <w:br/>
        <w:t xml:space="preserve">        """Set the search query."""</w:t>
        <w:br/>
        <w:t xml:space="preserve">        self.search_query = query</w:t>
        <w:br/>
        <w:br/>
        <w:t xml:space="preserve">    async def request_to_join(self, group_name: str):</w:t>
        <w:br/>
        <w:t xml:space="preserve">        """Send a request to join a startup group and email the owner."""</w:t>
        <w:br/>
        <w:t xml:space="preserve">        try:</w:t>
        <w:br/>
        <w:t xml:space="preserve">            # Find the group by name</w:t>
        <w:br/>
        <w:t xml:space="preserve">            target_group = None</w:t>
        <w:br/>
        <w:t xml:space="preserve">            for group in self.search_results:</w:t>
        <w:br/>
        <w:t xml:space="preserve">                if group.name == group_name:</w:t>
        <w:br/>
        <w:t xml:space="preserve">                    target_group = group</w:t>
        <w:br/>
        <w:t xml:space="preserve">                    break</w:t>
        <w:br/>
        <w:t xml:space="preserve">            </w:t>
        <w:br/>
        <w:t xml:space="preserve">            if not target_group:</w:t>
        <w:br/>
        <w:t xml:space="preserve">                print(f"Group with name '{group_name}' not found")</w:t>
        <w:br/>
        <w:t xml:space="preserve">                self.show_error_notification(</w:t>
        <w:br/>
        <w:t xml:space="preserve">                    "Group Not Found", </w:t>
        <w:br/>
        <w:t xml:space="preserve">                    f"Couldn't find group '{group_name}'"</w:t>
        <w:br/>
        <w:t xml:space="preserve">                )</w:t>
        <w:br/>
        <w:t xml:space="preserve">                return</w:t>
        <w:br/>
        <w:t xml:space="preserve">            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Send request to join</w:t>
        <w:br/>
        <w:t xml:space="preserve">            print(f"Sending request to join startup group: {target_group.name} (ID: {target_group.id})")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f"{self.API_URL}/startup-profile/startup-ideas/{target_group.id}/request-to-join/",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 or response.status_code == 201:</w:t>
        <w:br/>
        <w:t xml:space="preserve">                    print(f"Successfully sent request to join group: {target_group.name}")</w:t>
        <w:br/>
        <w:t xml:space="preserve">                    # Update UI to show request sent</w:t>
        <w:br/>
        <w:t xml:space="preserve">                    target_group.join_requested = True</w:t>
        <w:br/>
        <w:t xml:space="preserve">                else:</w:t>
        <w:br/>
        <w:t xml:space="preserve">                    print(f"Failed to send join request. Status: {response.status_code}, Response: {response.text}")</w:t>
        <w:br/>
        <w:t xml:space="preserve">                    self.error = f"Failed to send join request: {response.text}"</w:t>
        <w:br/>
        <w:t xml:space="preserve">                    self.show_error_notification(</w:t>
        <w:br/>
        <w:t xml:space="preserve">                        "Request Failed", </w:t>
        <w:br/>
        <w:t xml:space="preserve">                        "Failed to send join request. Please try again later."</w:t>
        <w:br/>
        <w:t xml:space="preserve">                    )</w:t>
        <w:br/>
        <w:t xml:space="preserve">        except Exception as e:</w:t>
        <w:br/>
        <w:t xml:space="preserve">            print(f"Exception in request_to_join: {str(e)}")</w:t>
        <w:br/>
        <w:t xml:space="preserve">            self.error = str(e)</w:t>
        <w:br/>
        <w:t xml:space="preserve">            self.show_error_notification(</w:t>
        <w:br/>
        <w:t xml:space="preserve">                "Error", </w:t>
        <w:br/>
        <w:t xml:space="preserve">                f"An error occurred: {str(e)}"</w:t>
        <w:br/>
        <w:t xml:space="preserve">            )</w:t>
        <w:br/>
        <w:br/>
        <w:t xml:space="preserve">    def set_active_tab(self, tab: str):</w:t>
        <w:br/>
        <w:t xml:space="preserve">        """Set the active tab in the sidebar."""</w:t>
        <w:br/>
        <w:t xml:space="preserve">        self.active_tab = tab</w:t>
        <w:br/>
        <w:br/>
        <w:t xml:space="preserve">    def show_group_details(self, group: StartupGroup):</w:t>
        <w:br/>
        <w:t xml:space="preserve">        """Show the details modal for a specific group."""</w:t>
        <w:br/>
        <w:t xml:space="preserve">        self.selected_group = group</w:t>
        <w:br/>
        <w:t xml:space="preserve">        self.show_details_modal = True</w:t>
        <w:br/>
        <w:br/>
        <w:t xml:space="preserve">    def close_details_modal(self):</w:t>
        <w:br/>
        <w:t xml:space="preserve">        """Close the details modal."""</w:t>
        <w:br/>
        <w:t xml:space="preserve">        self.show_details_modal = False</w:t>
        <w:br/>
        <w:t xml:space="preserve">        self.selected_group = None</w:t>
        <w:br/>
        <w:br/>
        <w:t xml:space="preserve">    def show_my_projects(self):</w:t>
        <w:br/>
        <w:t xml:space="preserve">        """Show the my projects page."""</w:t>
        <w:br/>
        <w:t xml:space="preserve">        self.active_tab = "My Projects"</w:t>
        <w:br/>
        <w:t xml:space="preserve">        return rx.redirect("/my-projects")</w:t>
        <w:br/>
        <w:t xml:space="preserve">        </w:t>
        <w:br/>
        <w:t xml:space="preserve">    def show_success_notification(self, title: str, message: str):</w:t>
        <w:br/>
        <w:t xml:space="preserve">        """Show a success notification."""</w:t>
        <w:br/>
        <w:t xml:space="preserve">        self.notification_type = "success"</w:t>
        <w:br/>
        <w:t xml:space="preserve">        self.notification_title = title</w:t>
        <w:br/>
        <w:t xml:space="preserve">        self.notification_message = message</w:t>
        <w:br/>
        <w:t xml:space="preserve">        self.show_notification = True</w:t>
        <w:br/>
        <w:t xml:space="preserve">        </w:t>
        <w:br/>
        <w:t xml:space="preserve">    def show_error_notification(self, title: str, message: str):</w:t>
        <w:br/>
        <w:t xml:space="preserve">        """Show an error notification."""</w:t>
        <w:br/>
        <w:t xml:space="preserve">        self.notification_type = "error"</w:t>
        <w:br/>
        <w:t xml:space="preserve">        self.notification_title = title</w:t>
        <w:br/>
        <w:t xml:space="preserve">        self.notification_message = message</w:t>
        <w:br/>
        <w:t xml:space="preserve">        self.show_notification = True</w:t>
        <w:br/>
        <w:t xml:space="preserve">        </w:t>
        <w:br/>
        <w:t xml:space="preserve">    def hide_notification(self):</w:t>
        <w:br/>
        <w:t xml:space="preserve">        """Hide the notification."""</w:t>
        <w:br/>
        <w:t xml:space="preserve">        self.show_notification = False</w:t>
        <w:br/>
        <w:br/>
        <w:t>def show_startup(startup: StartupGroup):</w:t>
        <w:br/>
        <w:t xml:space="preserve">    """Show a startup group in a styled box."""</w:t>
        <w:br/>
        <w:t xml:space="preserve">    return rx.box(</w:t>
        <w:br/>
        <w:t xml:space="preserve">        rx.vstack(</w:t>
        <w:br/>
        <w:t xml:space="preserve">            # Header with name and owner info</w:t>
        <w:br/>
        <w:t xml:space="preserve">            rx.hstack(</w:t>
        <w:br/>
        <w:t xml:space="preserve">                rx.avatar(</w:t>
        <w:br/>
        <w:t xml:space="preserve">                    src=startup.owner.profile_picture,</w:t>
        <w:br/>
        <w:t xml:space="preserve">                    fallback=startup.owner.username[0].upper(),</w:t>
        <w:br/>
        <w:t xml:space="preserve">                    size="5",</w:t>
        <w:br/>
        <w:t xml:space="preserve">                ),</w:t>
        <w:br/>
        <w:t xml:space="preserve">                rx.vstack(</w:t>
        <w:br/>
        <w:t xml:space="preserve">                    rx.heading(startup.name, size="6", class_name="text-sky-600 font-bold font-mono"),</w:t>
        <w:br/>
        <w:t xml:space="preserve">                    rx.text(f"by {startup.owner.username}",size="3", class_name="text-gray-500 "),</w:t>
        <w:br/>
        <w:t xml:space="preserve">                    align_items="start",</w:t>
        <w:br/>
        <w:t xml:space="preserve">                ),</w:t>
        <w:br/>
        <w:t xml:space="preserve">                justify="start",</w:t>
        <w:br/>
        <w:t xml:space="preserve">                width="100%",</w:t>
        <w:br/>
        <w:t xml:space="preserve">                spacing="3",</w:t>
        <w:br/>
        <w:t xml:space="preserve">            ),</w:t>
        <w:br/>
        <w:t xml:space="preserve">            # Description</w:t>
        <w:br/>
        <w:t xml:space="preserve">            rx.text(</w:t>
        <w:br/>
        <w:t xml:space="preserve">                f"description : {startup.description}",</w:t>
        <w:br/>
        <w:t xml:space="preserve">                color="black",</w:t>
        <w:br/>
        <w:t xml:space="preserve">                noOfLines=3,</w:t>
        <w:br/>
        <w:t xml:space="preserve">                class_name="text-base font-small pt-2 pl-2",</w:t>
        <w:br/>
        <w:t xml:space="preserve">            ),</w:t>
        <w:br/>
        <w:t xml:space="preserve">            # Skills and Looking For</w:t>
        <w:br/>
        <w:t xml:space="preserve">            rx.vstack(</w:t>
        <w:br/>
        <w:t xml:space="preserve">                rx.text("Skills Needed:",size = "3" ,  class_name="font-bold text-sky-400 ml-2"),</w:t>
        <w:br/>
        <w:t xml:space="preserve">                rx.flex(</w:t>
        <w:br/>
        <w:t xml:space="preserve">                    rx.foreach(</w:t>
        <w:br/>
        <w:t xml:space="preserve">                        startup.skills_list,</w:t>
        <w:br/>
        <w:t xml:space="preserve">                        lambda skill: rx.box(</w:t>
        <w:br/>
        <w:t xml:space="preserve">                            skill,</w:t>
        <w:br/>
        <w:t xml:space="preserve">                            class_name="bg-sky-100 text-sky-700 px-3 py-1 rounded-full m-1 text-sm",</w:t>
        <w:br/>
        <w:t xml:space="preserve">                        ),</w:t>
        <w:br/>
        <w:t xml:space="preserve">                    ),</w:t>
        <w:br/>
        <w:t xml:space="preserve">                    wrap="wrap",</w:t>
        <w:br/>
        <w:t xml:space="preserve">                    spacing="1",</w:t>
        <w:br/>
        <w:t xml:space="preserve">                ),</w:t>
        <w:br/>
        <w:t xml:space="preserve">                rx.text("Looking For:",size ="3", class_name="font-bold text-sky-400 ml-2"),</w:t>
        <w:br/>
        <w:t xml:space="preserve">                rx.flex(</w:t>
        <w:br/>
        <w:t xml:space="preserve">                    rx.foreach(</w:t>
        <w:br/>
        <w:t xml:space="preserve">                        startup.looking_for_list,</w:t>
        <w:br/>
        <w:t xml:space="preserve">                        lambda role: rx.box(</w:t>
        <w:br/>
        <w:t xml:space="preserve">                            role,</w:t>
        <w:br/>
        <w:t xml:space="preserve">                            class_name="bg-green-100 text-green-700 px-3 py-1 rounded-full m-1 text-sm",</w:t>
        <w:br/>
        <w:t xml:space="preserve">                        ),</w:t>
        <w:br/>
        <w:t xml:space="preserve">                    ),</w:t>
        <w:br/>
        <w:t xml:space="preserve">                    wrap="wrap",</w:t>
        <w:br/>
        <w:t xml:space="preserve">                    spacing="1",</w:t>
        <w:br/>
        <w:t xml:space="preserve">                ),</w:t>
        <w:br/>
        <w:t xml:space="preserve">                align_items="start",</w:t>
        <w:br/>
        <w:t xml:space="preserve">                width="100%",</w:t>
        <w:br/>
        <w:t xml:space="preserve">            ),</w:t>
        <w:br/>
        <w:t xml:space="preserve">            # Footer with stats and actions</w:t>
        <w:br/>
        <w:t xml:space="preserve">            rx.hstack(</w:t>
        <w:br/>
        <w:t xml:space="preserve">                rx.vstack(</w:t>
        <w:br/>
        <w:t xml:space="preserve">                    rx.text(f"Members: {startup.member_count}", class_name="font-bold text-black ml-2"),</w:t>
        <w:br/>
        <w:t xml:space="preserve">                    rx.text(f"Stage: {startup.stage}", class_name="font-bold text-black ml-2 mb-2"),</w:t>
        <w:br/>
        <w:t xml:space="preserve">                    align_items="start",</w:t>
        <w:br/>
        <w:t xml:space="preserve">                ),</w:t>
        <w:br/>
        <w:t xml:space="preserve">                rx.spacer(),</w:t>
        <w:br/>
        <w:t xml:space="preserve">                rx.hstack(</w:t>
        <w:br/>
        <w:t xml:space="preserve">                    rx.cond(</w:t>
        <w:br/>
        <w:t xml:space="preserve">                        startup.join_requested,</w:t>
        <w:br/>
        <w:t xml:space="preserve">                        rx.button(</w:t>
        <w:br/>
        <w:t xml:space="preserve">                            "Request Sent",</w:t>
        <w:br/>
        <w:t xml:space="preserve">                            color_scheme="grass",</w:t>
        <w:br/>
        <w:t xml:space="preserve">                            variant="outline",</w:t>
        <w:br/>
        <w:t xml:space="preserve">                            is_disabled=True,</w:t>
        <w:br/>
        <w:t xml:space="preserve">                            class_name="bg-green-50 text-gray-700 hover:bg-green-100 px-6 py-2 rounded-lg font-medium",</w:t>
        <w:br/>
        <w:t xml:space="preserve">                        ),</w:t>
        <w:br/>
        <w:t xml:space="preserve">                        rx.button(</w:t>
        <w:br/>
        <w:t xml:space="preserve">                            "Join Group",</w:t>
        <w:br/>
        <w:t xml:space="preserve">                            on_click=lambda: SearchState.request_to_join(startup.name),</w:t>
        <w:br/>
        <w:t xml:space="preserve">                            class_name="bg-sky-600 text-white hover:bg-sky-700 px-6 py-2 rounded-lg font-medium",</w:t>
        <w:br/>
        <w:t xml:space="preserve">                        ),</w:t>
        <w:br/>
        <w:t xml:space="preserve">                    ),</w:t>
        <w:br/>
        <w:t xml:space="preserve">                    rx.button(</w:t>
        <w:br/>
        <w:t xml:space="preserve">                        "View Details",</w:t>
        <w:br/>
        <w:t xml:space="preserve">                        on_click=lambda: SearchState.show_group_details(startup),</w:t>
        <w:br/>
        <w:t xml:space="preserve">                        class_name="bg-gray-600 text-white hover:bg-gray-700 px-6 py-2 rounded-lg font-medium mr-3",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width="100%",</w:t>
        <w:br/>
        <w:t xml:space="preserve">                align_items="center",</w:t>
        <w:br/>
        <w:t xml:space="preserve">            ),</w:t>
        <w:br/>
        <w:t xml:space="preserve">            spacing="4",</w:t>
        <w:br/>
        <w:t xml:space="preserve">            height="100%",</w:t>
        <w:br/>
        <w:t xml:space="preserve">            width="100%",</w:t>
        <w:br/>
        <w:t xml:space="preserve">        ),</w:t>
        <w:br/>
        <w:t xml:space="preserve">        p=8,</w:t>
        <w:br/>
        <w:t xml:space="preserve">        border="1px solid",</w:t>
        <w:br/>
        <w:t xml:space="preserve">        border_color="blue.200",</w:t>
        <w:br/>
        <w:t xml:space="preserve">        border_radius="3xl",</w:t>
        <w:br/>
        <w:t xml:space="preserve">        width="100%",</w:t>
        <w:br/>
        <w:t xml:space="preserve">        min_width="450px",</w:t>
        <w:br/>
        <w:t xml:space="preserve">        height="100%",</w:t>
        <w:br/>
        <w:t xml:space="preserve">        class_name="bg-white shadow-lg hover:shadow-xl transition-all duration-300 transform hover:-translate-y-1 rounded-lg",</w:t>
        <w:br/>
        <w:t xml:space="preserve">    )</w:t>
        <w:br/>
        <w:br/>
        <w:t>def details_modal():</w:t>
        <w:br/>
        <w:t xml:space="preserve">    """Show the details modal for a selected group."""</w:t>
        <w:br/>
        <w:t xml:space="preserve">    return rx.dialog.root(</w:t>
        <w:br/>
        <w:t xml:space="preserve">        rx.dialog.content(</w:t>
        <w:br/>
        <w:t xml:space="preserve">            rx.dialog.title(</w:t>
        <w:br/>
        <w:t xml:space="preserve">                rx.cond(</w:t>
        <w:br/>
        <w:t xml:space="preserve">                    SearchState.selected_group,</w:t>
        <w:br/>
        <w:t xml:space="preserve">                    SearchState.selected_group.name,</w:t>
        <w:br/>
        <w:t xml:space="preserve">                    "Group Details"</w:t>
        <w:br/>
        <w:t xml:space="preserve">                ),</w:t>
        <w:br/>
        <w:t xml:space="preserve">                class_name="text-3xl font-bold w-full text-sky-600 text-center font-mono"</w:t>
        <w:br/>
        <w:t xml:space="preserve">            ),</w:t>
        <w:br/>
        <w:t xml:space="preserve">            rx.dialog.description(</w:t>
        <w:br/>
        <w:t xml:space="preserve">                rx.vstack(</w:t>
        <w:br/>
        <w:t xml:space="preserve">                    # Owner Info</w:t>
        <w:br/>
        <w:t xml:space="preserve">                    rx.hstack(</w:t>
        <w:br/>
        <w:t xml:space="preserve">                        rx.avatar(</w:t>
        <w:br/>
        <w:t xml:space="preserve">                            rx.cond(</w:t>
        <w:br/>
        <w:t xml:space="preserve">                                SearchState.selected_group,</w:t>
        <w:br/>
        <w:t xml:space="preserve">                                SearchState.selected_group.owner.profile_picture,</w:t>
        <w:br/>
        <w:t xml:space="preserve">                                None</w:t>
        <w:br/>
        <w:t xml:space="preserve">                            ),</w:t>
        <w:br/>
        <w:t xml:space="preserve">                            rx.cond(</w:t>
        <w:br/>
        <w:t xml:space="preserve">                                SearchState.selected_group,</w:t>
        <w:br/>
        <w:t xml:space="preserve">                                SearchState.selected_group.owner.username[0].upper(),</w:t>
        <w:br/>
        <w:t xml:space="preserve">                                ""</w:t>
        <w:br/>
        <w:t xml:space="preserve">                            ),</w:t>
        <w:br/>
        <w:t xml:space="preserve">                            size="5",</w:t>
        <w:br/>
        <w:t xml:space="preserve">                        ),</w:t>
        <w:br/>
        <w:t xml:space="preserve">                        rx.vstack(</w:t>
        <w:br/>
        <w:t xml:space="preserve">                            rx.cond(</w:t>
        <w:br/>
        <w:t xml:space="preserve">                                SearchState.selected_group,</w:t>
        <w:br/>
        <w:t xml:space="preserve">                                rx.text(f"Created by {SearchState.selected_group.owner.username}", class_name="font-semibold text-gray-600"),</w:t>
        <w:br/>
        <w:t xml:space="preserve">                                rx.text("")</w:t>
        <w:br/>
        <w:t xml:space="preserve">                            ),</w:t>
        <w:br/>
        <w:t xml:space="preserve">                            rx.cond(</w:t>
        <w:br/>
        <w:t xml:space="preserve">                                SearchState.selected_group,</w:t>
        <w:br/>
        <w:t xml:space="preserve">                                rx.text(f"Role: {SearchState.selected_group.user_role_display}", class_name="text-sky-600"),</w:t>
        <w:br/>
        <w:t xml:space="preserve">                                rx.text("")</w:t>
        <w:br/>
        <w:t xml:space="preserve">                            ),</w:t>
        <w:br/>
        <w:t xml:space="preserve">                            align_items="start",</w:t>
        <w:br/>
        <w:t xml:space="preserve">                        ),</w:t>
        <w:br/>
        <w:t xml:space="preserve">                        spacing="4",</w:t>
        <w:br/>
        <w:t xml:space="preserve">                    ),</w:t>
        <w:br/>
        <w:t xml:space="preserve">                    # Pitch and Description</w:t>
        <w:br/>
        <w:t xml:space="preserve">                    rx.vstack(</w:t>
        <w:br/>
        <w:t xml:space="preserve">                        rx.text("Pitch", class_name="text-xl font-bold text-sky-600 mb-2"),</w:t>
        <w:br/>
        <w:t xml:space="preserve">                        rx.cond(</w:t>
        <w:br/>
        <w:t xml:space="preserve">                            SearchState.selected_group,</w:t>
        <w:br/>
        <w:t xml:space="preserve">                            rx.text(</w:t>
        <w:br/>
        <w:t xml:space="preserve">                                SearchState.selected_group.pitch,</w:t>
        <w:br/>
        <w:t xml:space="preserve">                                class_name="text-black mb-4",</w:t>
        <w:br/>
        <w:t xml:space="preserve">                            ),</w:t>
        <w:br/>
        <w:t xml:space="preserve">                            rx.text("")</w:t>
        <w:br/>
        <w:t xml:space="preserve">                        ),</w:t>
        <w:br/>
        <w:t xml:space="preserve">                        rx.text("Description", class_name="text-xl font-bold text-sky-600 mb-2"),</w:t>
        <w:br/>
        <w:t xml:space="preserve">                        rx.cond(</w:t>
        <w:br/>
        <w:t xml:space="preserve">                            SearchState.selected_group,</w:t>
        <w:br/>
        <w:t xml:space="preserve">                            rx.text(</w:t>
        <w:br/>
        <w:t xml:space="preserve">                                SearchState.selected_group.description,</w:t>
        <w:br/>
        <w:t xml:space="preserve">                                class_name="text-black mb-4",</w:t>
        <w:br/>
        <w:t xml:space="preserve">                            ),</w:t>
        <w:br/>
        <w:t xml:space="preserve">                            rx.text("")</w:t>
        <w:br/>
        <w:t xml:space="preserve">                        ),</w:t>
        <w:br/>
        <w:t xml:space="preserve">                        align_items="start",</w:t>
        <w:br/>
        <w:t xml:space="preserve">                    ),</w:t>
        <w:br/>
        <w:t xml:space="preserve">                    # Skills and Looking For</w:t>
        <w:br/>
        <w:t xml:space="preserve">                    rx.vstack(</w:t>
        <w:br/>
        <w:t xml:space="preserve">                        rx.text("Skills Needed", class_name="text-xl font-bold text-sky-600 mb-2"),</w:t>
        <w:br/>
        <w:t xml:space="preserve">                        rx.cond(</w:t>
        <w:br/>
        <w:t xml:space="preserve">                            SearchState.selected_group,</w:t>
        <w:br/>
        <w:t xml:space="preserve">                            rx.flex(</w:t>
        <w:br/>
        <w:t xml:space="preserve">                                rx.foreach(</w:t>
        <w:br/>
        <w:t xml:space="preserve">                                    SearchState.selected_group.skills_list,</w:t>
        <w:br/>
        <w:t xml:space="preserve">                                    lambda skill: rx.box(</w:t>
        <w:br/>
        <w:t xml:space="preserve">                                        skill,</w:t>
        <w:br/>
        <w:t xml:space="preserve">                                        class_name="bg-sky-100 text-sky-700 px-3 py-1 rounded-full m-1",</w:t>
        <w:br/>
        <w:t xml:space="preserve">                                    ),</w:t>
        <w:br/>
        <w:t xml:space="preserve">                                ),</w:t>
        <w:br/>
        <w:t xml:space="preserve">                                wrap="wrap",</w:t>
        <w:br/>
        <w:t xml:space="preserve">                                spacing="2",</w:t>
        <w:br/>
        <w:t xml:space="preserve">                            ),</w:t>
        <w:br/>
        <w:t xml:space="preserve">                            rx.text("")</w:t>
        <w:br/>
        <w:t xml:space="preserve">                        ),</w:t>
        <w:br/>
        <w:t xml:space="preserve">                        rx.text("Looking For", class_name="text-xl font-bold text-sky-600 mb-2 mt-4"),</w:t>
        <w:br/>
        <w:t xml:space="preserve">                        rx.cond(</w:t>
        <w:br/>
        <w:t xml:space="preserve">                            SearchState.selected_group,</w:t>
        <w:br/>
        <w:t xml:space="preserve">                            rx.flex(</w:t>
        <w:br/>
        <w:t xml:space="preserve">                                rx.foreach(</w:t>
        <w:br/>
        <w:t xml:space="preserve">                                    SearchState.selected_group.looking_for_list,</w:t>
        <w:br/>
        <w:t xml:space="preserve">                                    lambda role: rx.box(</w:t>
        <w:br/>
        <w:t xml:space="preserve">                                        role,</w:t>
        <w:br/>
        <w:t xml:space="preserve">                                        class_name="bg-green-100 text-green-700 px-3 py-1 rounded-full m-1",</w:t>
        <w:br/>
        <w:t xml:space="preserve">                                    ),</w:t>
        <w:br/>
        <w:t xml:space="preserve">                                ),</w:t>
        <w:br/>
        <w:t xml:space="preserve">                                wrap="wrap",</w:t>
        <w:br/>
        <w:t xml:space="preserve">                                spacing="2",</w:t>
        <w:br/>
        <w:t xml:space="preserve">                            ),</w:t>
        <w:br/>
        <w:t xml:space="preserve">                            rx.text("")</w:t>
        <w:br/>
        <w:t xml:space="preserve">                        ),</w:t>
        <w:br/>
        <w:t xml:space="preserve">                        align_items="start",</w:t>
        <w:br/>
        <w:t xml:space="preserve">                    ),</w:t>
        <w:br/>
        <w:t xml:space="preserve">                    # Project Details</w:t>
        <w:br/>
        <w:t xml:space="preserve">                    rx.vstack(</w:t>
        <w:br/>
        <w:t xml:space="preserve">                        rx.text("Project Details", class_name="text-xl font-bold text-sky-600 mb-2"),</w:t>
        <w:br/>
        <w:t xml:space="preserve">                        rx.hstack(</w:t>
        <w:br/>
        <w:t xml:space="preserve">                            rx.vstack(</w:t>
        <w:br/>
        <w:t xml:space="preserve">                                rx.text("Stage", class_name="font-semibold text-black"),</w:t>
        <w:br/>
        <w:t xml:space="preserve">                                rx.cond(</w:t>
        <w:br/>
        <w:t xml:space="preserve">                                    SearchState.selected_group,</w:t>
        <w:br/>
        <w:t xml:space="preserve">                                    rx.text(</w:t>
        <w:br/>
        <w:t xml:space="preserve">                                        SearchState.selected_group.stage,</w:t>
        <w:br/>
        <w:t xml:space="preserve">                                        class_name="text-gray-600",</w:t>
        <w:br/>
        <w:t xml:space="preserve">                                    ),</w:t>
        <w:br/>
        <w:t xml:space="preserve">                                    rx.text("")</w:t>
        <w:br/>
        <w:t xml:space="preserve">                                ),</w:t>
        <w:br/>
        <w:t xml:space="preserve">                            ),</w:t>
        <w:br/>
        <w:t xml:space="preserve">                            rx.vstack(</w:t>
        <w:br/>
        <w:t xml:space="preserve">                                rx.text("Funding Stage", class_name="font-semibold text-gray-700"),</w:t>
        <w:br/>
        <w:t xml:space="preserve">                                rx.cond(</w:t>
        <w:br/>
        <w:t xml:space="preserve">                                    SearchState.selected_group,</w:t>
        <w:br/>
        <w:t xml:space="preserve">                                    rx.text(</w:t>
        <w:br/>
        <w:t xml:space="preserve">                                        SearchState.selected_group.funding_stage,</w:t>
        <w:br/>
        <w:t xml:space="preserve">                                        class_name="text-gray-600",</w:t>
        <w:br/>
        <w:t xml:space="preserve">                                    ),</w:t>
        <w:br/>
        <w:t xml:space="preserve">                                    rx.text("")</w:t>
        <w:br/>
        <w:t xml:space="preserve">                                ),</w:t>
        <w:br/>
        <w:t xml:space="preserve">                            ),</w:t>
        <w:br/>
        <w:t xml:space="preserve">                            # rx.vstack(</w:t>
        <w:br/>
        <w:t xml:space="preserve">                            #     rx.text("Investment Needed", class_name="font-semibold text-gray-700"),</w:t>
        <w:br/>
        <w:t xml:space="preserve">                            #     rx.cond(</w:t>
        <w:br/>
        <w:t xml:space="preserve">                            #         SearchState.selected_group,</w:t>
        <w:br/>
        <w:t xml:space="preserve">                            #         rx.text(</w:t>
        <w:br/>
        <w:t xml:space="preserve">                            #             f"${SearchState.selected_group.investment_needed}",</w:t>
        <w:br/>
        <w:t xml:space="preserve">                            #             class_name="text-green-600",</w:t>
        <w:br/>
        <w:t xml:space="preserve">                            #         ),</w:t>
        <w:br/>
        <w:t xml:space="preserve">                            #         rx.text("")</w:t>
        <w:br/>
        <w:t xml:space="preserve">                            #     ),</w:t>
        <w:br/>
        <w:t xml:space="preserve">                            # ),</w:t>
        <w:br/>
        <w:t xml:space="preserve">                            spacing="8",</w:t>
        <w:br/>
        <w:t xml:space="preserve">                        ),</w:t>
        <w:br/>
        <w:t xml:space="preserve">                        align_items="start",</w:t>
        <w:br/>
        <w:t xml:space="preserve">                    ),</w:t>
        <w:br/>
        <w:t xml:space="preserve">                    # Members</w:t>
        <w:br/>
        <w:t xml:space="preserve">                    rx.vstack(</w:t>
        <w:br/>
        <w:t xml:space="preserve">                        rx.text("Team Members", class_name="text-xl font-bold text-sky-600 mb-2"),</w:t>
        <w:br/>
        <w:t xml:space="preserve">                        rx.cond(</w:t>
        <w:br/>
        <w:t xml:space="preserve">                            SearchState.selected_group,</w:t>
        <w:br/>
        <w:t xml:space="preserve">                            rx.vstack(</w:t>
        <w:br/>
        <w:t xml:space="preserve">                                rx.foreach(</w:t>
        <w:br/>
        <w:t xml:space="preserve">                                    SearchState.selected_group.members,</w:t>
        <w:br/>
        <w:t xml:space="preserve">                                    lambda member: rx.hstack(</w:t>
        <w:br/>
        <w:t xml:space="preserve">                                        rx.avatar(</w:t>
        <w:br/>
        <w:t xml:space="preserve">                                            member.profile_picture_url,</w:t>
        <w:br/>
        <w:t xml:space="preserve">                                            member.username[0].upper(),</w:t>
        <w:br/>
        <w:t xml:space="preserve">                                            size="3",</w:t>
        <w:br/>
        <w:t xml:space="preserve">                                        ),</w:t>
        <w:br/>
        <w:t xml:space="preserve">                                        rx.vstack(</w:t>
        <w:br/>
        <w:t xml:space="preserve">                                            rx.text(member.username, class_name="font-medium text-black"),</w:t>
        <w:br/>
        <w:t xml:space="preserve">                                            rx.text(f"Skills: {member.skills}", class_name="text-sm text-gray-600"),</w:t>
        <w:br/>
        <w:t xml:space="preserve">                                            rx.text(f"Industry: {member.industry}", class_name="text-sm text-gray-600 mb-2"),</w:t>
        <w:br/>
        <w:t xml:space="preserve">                                            align_items="start",</w:t>
        <w:br/>
        <w:t xml:space="preserve">                                        ),</w:t>
        <w:br/>
        <w:t xml:space="preserve">                                        spacing="3",</w:t>
        <w:br/>
        <w:t xml:space="preserve">                                        width="100%",</w:t>
        <w:br/>
        <w:t xml:space="preserve">                                    ),</w:t>
        <w:br/>
        <w:t xml:space="preserve">                                ),</w:t>
        <w:br/>
        <w:t xml:space="preserve">                                spacing="3",</w:t>
        <w:br/>
        <w:t xml:space="preserve">                            ),</w:t>
        <w:br/>
        <w:t xml:space="preserve">                            rx.text("")</w:t>
        <w:br/>
        <w:t xml:space="preserve">                        ),</w:t>
        <w:br/>
        <w:t xml:space="preserve">                        align_items="start",</w:t>
        <w:br/>
        <w:t xml:space="preserve">                    ),</w:t>
        <w:br/>
        <w:t xml:space="preserve">                    spacing="6",</w:t>
        <w:br/>
        <w:t xml:space="preserve">                    width="100%",</w:t>
        <w:br/>
        <w:t xml:space="preserve">                ),</w:t>
        <w:br/>
        <w:t xml:space="preserve">            ),</w:t>
        <w:br/>
        <w:t xml:space="preserve">            rx.dialog.close(</w:t>
        <w:br/>
        <w:t xml:space="preserve">                rx.button(</w:t>
        <w:br/>
        <w:t xml:space="preserve">                    "Close",</w:t>
        <w:br/>
        <w:t xml:space="preserve">                    on_click=SearchState.close_details_modal,</w:t>
        <w:br/>
        <w:t xml:space="preserve">                    class_name="bg-gray-600 text-white hover:bg-gray-700 px-6 py-2 rounded-lg font-medium",</w:t>
        <w:br/>
        <w:t xml:space="preserve">                ),</w:t>
        <w:br/>
        <w:t xml:space="preserve">            ),</w:t>
        <w:br/>
        <w:t xml:space="preserve">            max_width="800px",</w:t>
        <w:br/>
        <w:t xml:space="preserve">            width="90vw",</w:t>
        <w:br/>
        <w:t xml:space="preserve">            class_name="bg-white p-8 rounded-xl shadow-xl",</w:t>
        <w:br/>
        <w:t xml:space="preserve">        ),</w:t>
        <w:br/>
        <w:t xml:space="preserve">        open=SearchState.show_details_modal,</w:t>
        <w:br/>
        <w:t xml:space="preserve">    )</w:t>
        <w:br/>
        <w:br/>
        <w:t>def notification():</w:t>
        <w:br/>
        <w:t xml:space="preserve">    """Custom notification component."""</w:t>
        <w:br/>
        <w:t xml:space="preserve">    return rx.cond(</w:t>
        <w:br/>
        <w:t xml:space="preserve">        SearchState.show_notification,</w:t>
        <w:br/>
        <w:t xml:space="preserve">        rx.box(</w:t>
        <w:br/>
        <w:t xml:space="preserve">            rx.hstack(</w:t>
        <w:br/>
        <w:t xml:space="preserve">                rx.cond(</w:t>
        <w:br/>
        <w:t xml:space="preserve">                    SearchState.notification_type == "success",</w:t>
        <w:br/>
        <w:t xml:space="preserve">                    rx.icon("check", color="white", size=6),</w:t>
        <w:br/>
        <w:t xml:space="preserve">                    rx.icon("alert-triangle", color="white", size=6)</w:t>
        <w:br/>
        <w:t xml:space="preserve">                ),</w:t>
        <w:br/>
        <w:t xml:space="preserve">                rx.vstack(</w:t>
        <w:br/>
        <w:t xml:space="preserve">                    rx.text(</w:t>
        <w:br/>
        <w:t xml:space="preserve">                        SearchState.notification_title,</w:t>
        <w:br/>
        <w:t xml:space="preserve">                        font_weight="bold",</w:t>
        <w:br/>
        <w:t xml:space="preserve">                        color="white",</w:t>
        <w:br/>
        <w:t xml:space="preserve">                    ),</w:t>
        <w:br/>
        <w:t xml:space="preserve">                    rx.text(</w:t>
        <w:br/>
        <w:t xml:space="preserve">                        SearchState.notification_message,</w:t>
        <w:br/>
        <w:t xml:space="preserve">                        color="white",</w:t>
        <w:br/>
        <w:t xml:space="preserve">                    ),</w:t>
        <w:br/>
        <w:t xml:space="preserve">                    align_items="start",</w:t>
        <w:br/>
        <w:t xml:space="preserve">                ),</w:t>
        <w:br/>
        <w:t xml:space="preserve">                rx.spacer(),</w:t>
        <w:br/>
        <w:t xml:space="preserve">                rx.button(</w:t>
        <w:br/>
        <w:t xml:space="preserve">                    rx.icon("x", size=4),</w:t>
        <w:br/>
        <w:t xml:space="preserve">                    on_click=SearchState.hide_notification,</w:t>
        <w:br/>
        <w:t xml:space="preserve">                    variant="ghost",</w:t>
        <w:br/>
        <w:t xml:space="preserve">                    color_scheme="gray",</w:t>
        <w:br/>
        <w:t xml:space="preserve">                ),</w:t>
        <w:br/>
        <w:t xml:space="preserve">                width="100%",</w:t>
        <w:br/>
        <w:t xml:space="preserve">                spacing="3",</w:t>
        <w:br/>
        <w:t xml:space="preserve">            ),</w:t>
        <w:br/>
        <w:t xml:space="preserve">            position="fixed",</w:t>
        <w:br/>
        <w:t xml:space="preserve">            bottom="4",</w:t>
        <w:br/>
        <w:t xml:space="preserve">            right="4",</w:t>
        <w:br/>
        <w:t xml:space="preserve">            max_width="400px",</w:t>
        <w:br/>
        <w:t xml:space="preserve">            p="4",</w:t>
        <w:br/>
        <w:t xml:space="preserve">            border_radius="md",</w:t>
        <w:br/>
        <w:t xml:space="preserve">            z_index="1000",</w:t>
        <w:br/>
        <w:t xml:space="preserve">            shadow="lg",</w:t>
        <w:br/>
        <w:t xml:space="preserve">            bg=rx.cond(</w:t>
        <w:br/>
        <w:t xml:space="preserve">                SearchState.notification_type == "success",</w:t>
        <w:br/>
        <w:t xml:space="preserve">                "green.500",</w:t>
        <w:br/>
        <w:t xml:space="preserve">                "red.500"</w:t>
        <w:br/>
        <w:t xml:space="preserve">            ),</w:t>
        <w:br/>
        <w:t xml:space="preserve">            opacity="0.95",</w:t>
        <w:br/>
        <w:t xml:space="preserve">        ),</w:t>
        <w:br/>
        <w:t xml:space="preserve">        rx.fragment()</w:t>
        <w:br/>
        <w:t xml:space="preserve">    )</w:t>
        <w:br/>
        <w:br/>
        <w:t>def search_page() -&gt; rx.Component:</w:t>
        <w:br/>
        <w:t xml:space="preserve">    return rx.hstack(</w:t>
        <w:br/>
        <w:t xml:space="preserve">        sidebar(SearchState),</w:t>
        <w:br/>
        <w:t xml:space="preserve">        rx.box(</w:t>
        <w:br/>
        <w:t xml:space="preserve">            rx.box(</w:t>
        <w:br/>
        <w:t xml:space="preserve">                rx.vstack(</w:t>
        <w:br/>
        <w:t xml:space="preserve">                    rx.hstack(</w:t>
        <w:br/>
        <w:t xml:space="preserve">                        rx.button(</w:t>
        <w:br/>
        <w:t xml:space="preserve">                            rx.icon(</w:t>
        <w:br/>
        <w:t xml:space="preserve">                                "arrow-left",</w:t>
        <w:br/>
        <w:t xml:space="preserve">                                class_name="w-8 h-8 text-white hover:text-sky-300 transition-colors"</w:t>
        <w:br/>
        <w:t xml:space="preserve">                            ),</w:t>
        <w:br/>
        <w:t xml:space="preserve">                            on_click=rx.call_script("""</w:t>
        <w:br/>
        <w:t xml:space="preserve">                                const username = localStorage.getItem('username');</w:t>
        <w:br/>
        <w:t xml:space="preserve">                                window.location.href = `/match/from-profile/${username}/`;</w:t>
        <w:br/>
        <w:t xml:space="preserve">                            """),</w:t>
        <w:br/>
        <w:t xml:space="preserve">                            class_name="bg-transparent hover:bg-transparent absolute top-4 left-4",</w:t>
        <w:br/>
        <w:t xml:space="preserve">                        ),</w:t>
        <w:br/>
        <w:t xml:space="preserve">                        rx.heading(</w:t>
        <w:br/>
        <w:t xml:space="preserve">                            "Startup Groups", </w:t>
        <w:br/>
        <w:t xml:space="preserve">                            size="9", </w:t>
        <w:br/>
        <w:t xml:space="preserve">                            class_name="text-sky-300 font-serif mb-2",</w:t>
        <w:br/>
        <w:t xml:space="preserve">                            text_align="center",</w:t>
        <w:br/>
        <w:t xml:space="preserve">                            width="100%"</w:t>
        <w:br/>
        <w:t xml:space="preserve">                        ),</w:t>
        <w:br/>
        <w:t xml:space="preserve">                        position="relative",</w:t>
        <w:br/>
        <w:t xml:space="preserve">                        width="100%",</w:t>
        <w:br/>
        <w:t xml:space="preserve">                        mb=8,</w:t>
        <w:br/>
        <w:t xml:space="preserve">                        pt=4,</w:t>
        <w:br/>
        <w:t xml:space="preserve">                        class_name="mt-4"</w:t>
        <w:br/>
        <w:t xml:space="preserve">                    ),</w:t>
        <w:br/>
        <w:t xml:space="preserve">                    rx.hstack(</w:t>
        <w:br/>
        <w:t xml:space="preserve">                        rx.input(</w:t>
        <w:br/>
        <w:t xml:space="preserve">                            placeholder="Search groups...",</w:t>
        <w:br/>
        <w:t xml:space="preserve">                            value=SearchState.search_query,</w:t>
        <w:br/>
        <w:t xml:space="preserve">                            on_change=SearchState.set_search_query,</w:t>
        <w:br/>
        <w:t xml:space="preserve">                            size="3",</w:t>
        <w:br/>
        <w:t xml:space="preserve">                            width="100%",</w:t>
        <w:br/>
        <w:t xml:space="preserve">                            class_name="bg-gray-400 text-white border-gray-600",</w:t>
        <w:br/>
        <w:t xml:space="preserve">                        ),</w:t>
        <w:br/>
        <w:t xml:space="preserve">                        rx.button(</w:t>
        <w:br/>
        <w:t xml:space="preserve">                            "Search",</w:t>
        <w:br/>
        <w:t xml:space="preserve">                            on_click=SearchState.search_startups,</w:t>
        <w:br/>
        <w:t xml:space="preserve">                            size="3",</w:t>
        <w:br/>
        <w:t xml:space="preserve">                            class_name="bg-sky-400 text-white hover:bg-sky-500",</w:t>
        <w:br/>
        <w:t xml:space="preserve">                        ),</w:t>
        <w:br/>
        <w:t xml:space="preserve">                        rx.button(</w:t>
        <w:br/>
        <w:t xml:space="preserve">                            "My Projects",</w:t>
        <w:br/>
        <w:t xml:space="preserve">                            on_click=SearchState.show_my_projects,</w:t>
        <w:br/>
        <w:t xml:space="preserve">                            size="3",</w:t>
        <w:br/>
        <w:t xml:space="preserve">                            class_name="bg-sky-400 text-white hover:bg-sky-500",</w:t>
        <w:br/>
        <w:t xml:space="preserve">                        ),</w:t>
        <w:br/>
        <w:t xml:space="preserve">                        spacing="4",</w:t>
        <w:br/>
        <w:t xml:space="preserve">                        width="100%",</w:t>
        <w:br/>
        <w:t xml:space="preserve">                    ),</w:t>
        <w:br/>
        <w:t xml:space="preserve">                    rx.box(height="24px"),</w:t>
        <w:br/>
        <w:t xml:space="preserve">                    rx.box(</w:t>
        <w:br/>
        <w:t xml:space="preserve">                        rx.cond(</w:t>
        <w:br/>
        <w:t xml:space="preserve">                            SearchState.is_loading,</w:t>
        <w:br/>
        <w:t xml:space="preserve">                            rx.center(rx.spinner(size="3"), width="100%", padding="40px"),</w:t>
        <w:br/>
        <w:t xml:space="preserve">                            rx.cond(</w:t>
        <w:br/>
        <w:t xml:space="preserve">                                SearchState.search_results,</w:t>
        <w:br/>
        <w:t xml:space="preserve">                                rx.grid(</w:t>
        <w:br/>
        <w:t xml:space="preserve">                                    rx.foreach(</w:t>
        <w:br/>
        <w:t xml:space="preserve">                                        SearchState.search_results,</w:t>
        <w:br/>
        <w:t xml:space="preserve">                                        lambda startup: rx.box(</w:t>
        <w:br/>
        <w:t xml:space="preserve">                                            show_startup(startup),</w:t>
        <w:br/>
        <w:t xml:space="preserve">                                            width="100%",</w:t>
        <w:br/>
        <w:t xml:space="preserve">                                        ),</w:t>
        <w:br/>
        <w:t xml:space="preserve">                                    ),</w:t>
        <w:br/>
        <w:t xml:space="preserve">                                    columns="2",</w:t>
        <w:br/>
        <w:t xml:space="preserve">                                    template_columns="repeat(2, 1fr)",</w:t>
        <w:br/>
        <w:t xml:space="preserve">                                    gap="20px",</w:t>
        <w:br/>
        <w:t xml:space="preserve">                                    width="100%",</w:t>
        <w:br/>
        <w:t xml:space="preserve">                                ),</w:t>
        <w:br/>
        <w:t xml:space="preserve">                                rx.text("No results found. Try a different search term.", color="gray.300", padding="40px"),</w:t>
        <w:br/>
        <w:t xml:space="preserve">                            ),</w:t>
        <w:br/>
        <w:t xml:space="preserve">                        ),</w:t>
        <w:br/>
        <w:t xml:space="preserve">                        width="100%",</w:t>
        <w:br/>
        <w:t xml:space="preserve">                        height="calc(100vh - 200px)",</w:t>
        <w:br/>
        <w:t xml:space="preserve">                        overflow_y="auto",</w:t>
        <w:br/>
        <w:t xml:space="preserve">                    ),</w:t>
        <w:br/>
        <w:t xml:space="preserve">                    spacing="4",</w:t>
        <w:br/>
        <w:t xml:space="preserve">                    width="100%",</w:t>
        <w:br/>
        <w:t xml:space="preserve">                    height="100%",</w:t>
        <w:br/>
        <w:t xml:space="preserve">                    align="center",</w:t>
        <w:br/>
        <w:t xml:space="preserve">                ),</w:t>
        <w:br/>
        <w:t xml:space="preserve">                width="100%",</w:t>
        <w:br/>
        <w:t xml:space="preserve">                height="100%",</w:t>
        <w:br/>
        <w:t xml:space="preserve">                padding_x="40px",</w:t>
        <w:br/>
        <w:t xml:space="preserve">            ),</w:t>
        <w:br/>
        <w:t xml:space="preserve">            class_name="flex-1 min-h-screen bg-gray-800 flex flex-col items-center overflow-hidden",</w:t>
        <w:br/>
        <w:t xml:space="preserve">            width="100%",</w:t>
        <w:br/>
        <w:t xml:space="preserve">            padding="0",</w:t>
        <w:br/>
        <w:t xml:space="preserve">        ),</w:t>
        <w:br/>
        <w:t xml:space="preserve">        details_modal(),</w:t>
        <w:br/>
        <w:t xml:space="preserve">        notification(),</w:t>
        <w:br/>
        <w:t xml:space="preserve">        align_items="stretch",</w:t>
        <w:br/>
        <w:t xml:space="preserve">        spacing="0",</w:t>
        <w:br/>
        <w:t xml:space="preserve">        width="full",</w:t>
        <w:br/>
        <w:t xml:space="preserve">        height="100vh",</w:t>
        <w:br/>
        <w:t xml:space="preserve">        overflow="hidden",</w:t>
        <w:br/>
        <w:t xml:space="preserve">    )</w:t>
        <w:br/>
        <w:br/>
        <w:t xml:space="preserve">   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Startup_HUB\Search\state.py</w:t>
      </w:r>
    </w:p>
    <w:p>
      <w:r>
        <w:t>import reflex as rx</w:t>
        <w:br/>
        <w:t>import httpx</w:t>
        <w:br/>
        <w:t>from typing import List, Optional, Dict</w:t>
        <w:br/>
        <w:t>from ..Auth.AuthPage import AuthState</w:t>
        <w:br/>
        <w:br/>
        <w:t>class Project(rx.Base):</w:t>
        <w:br/>
        <w:t xml:space="preserve">    """A project model."""</w:t>
        <w:br/>
        <w:t xml:space="preserve">    id: Optional[int]</w:t>
        <w:br/>
        <w:t xml:space="preserve">    name: str</w:t>
        <w:br/>
        <w:t xml:space="preserve">    description: str</w:t>
        <w:br/>
        <w:t xml:space="preserve">    tech_stack: List[str] = []  # Changed from skills to tech_stack</w:t>
        <w:br/>
        <w:t xml:space="preserve">    funding_stage: str = "Pre-seed"</w:t>
        <w:br/>
        <w:t xml:space="preserve">    team_size: int = 1</w:t>
        <w:br/>
        <w:t xml:space="preserve">    looking_for: List[str] = []</w:t>
        <w:br/>
        <w:br/>
        <w:t>class JoinRequest(rx.Base):</w:t>
        <w:br/>
        <w:t xml:space="preserve">    """A join request model."""</w:t>
        <w:br/>
        <w:t xml:space="preserve">    id: int</w:t>
        <w:br/>
        <w:t xml:space="preserve">    project_name: str</w:t>
        <w:br/>
        <w:t xml:space="preserve">    sender_name: str</w:t>
        <w:br/>
        <w:t xml:space="preserve">    sender_id: int</w:t>
        <w:br/>
        <w:t xml:space="preserve">    status: str</w:t>
        <w:br/>
        <w:t xml:space="preserve">    message: str</w:t>
        <w:br/>
        <w:t xml:space="preserve">    created_at: str</w:t>
        <w:br/>
        <w:br/>
        <w:t>class MyProjectsState(rx.State):</w:t>
        <w:br/>
        <w:t xml:space="preserve">    """The state for the my projects page."""</w:t>
        <w:br/>
        <w:t xml:space="preserve">    </w:t>
        <w:br/>
        <w:t xml:space="preserve">    # API endpoint - base URL</w:t>
        <w:br/>
        <w:t xml:space="preserve">    API_URL = "http://startup-hub:8000/api"  # Changed to base URL</w:t>
        <w:br/>
        <w:t xml:space="preserve">    </w:t>
        <w:br/>
        <w:t xml:space="preserve">    # Projects list</w:t>
        <w:br/>
        <w:t xml:space="preserve">    projects: List[Project] = []</w:t>
        <w:br/>
        <w:t xml:space="preserve">    </w:t>
        <w:br/>
        <w:t xml:space="preserve">    # Modal states</w:t>
        <w:br/>
        <w:t xml:space="preserve">    show_modal: bool = False</w:t>
        <w:br/>
        <w:t xml:space="preserve">    show_edit_modal: bool = False</w:t>
        <w:br/>
        <w:t xml:space="preserve">    editing_project: Optional[Project] = None</w:t>
        <w:br/>
        <w:t xml:space="preserve">    </w:t>
        <w:br/>
        <w:t xml:space="preserve">    # Join request states</w:t>
        <w:br/>
        <w:t xml:space="preserve">    show_join_request_modal: bool = False</w:t>
        <w:br/>
        <w:t xml:space="preserve">    show_join_requests_modal: bool = False</w:t>
        <w:br/>
        <w:t xml:space="preserve">    selected_project: Optional[Project] = None</w:t>
        <w:br/>
        <w:t xml:space="preserve">    join_request_message: str = ""</w:t>
        <w:br/>
        <w:t xml:space="preserve">    join_requests: List[JoinRequest] = []</w:t>
        <w:br/>
        <w:t xml:space="preserve">    </w:t>
        <w:br/>
        <w:t xml:space="preserve">    # Error handling</w:t>
        <w:br/>
        <w:t xml:space="preserve">    error: Optional[str] = None</w:t>
        <w:br/>
        <w:t xml:space="preserve">    </w:t>
        <w:br/>
        <w:t xml:space="preserve">    # Sidebar states</w:t>
        <w:br/>
        <w:t xml:space="preserve">    active_tab: str = "projects"  # Default tab</w:t>
        <w:br/>
        <w:t xml:space="preserve">    matches: List[Dict] = []</w:t>
        <w:br/>
        <w:t xml:space="preserve">    likes: List[Dict] = []</w:t>
        <w:br/>
        <w:t xml:space="preserve">    rooms: List[Dict] = []</w:t>
        <w:br/>
        <w:t xml:space="preserve">    current_chat: Optional[str] = None</w:t>
        <w:br/>
        <w:t xml:space="preserve">    current_group_chat: Optional[str] = None</w:t>
        <w:br/>
        <w:t xml:space="preserve">    current_group_name: Optional[str] = None</w:t>
        <w:br/>
        <w:t xml:space="preserve">    </w:t>
        <w:br/>
        <w:t xml:space="preserve">    def set_active_tab(self, tab: str):</w:t>
        <w:br/>
        <w:t xml:space="preserve">        """Set the active tab in the sidebar."""</w:t>
        <w:br/>
        <w:t xml:space="preserve">        self.active_tab = tab</w:t>
        <w:br/>
        <w:t xml:space="preserve">    </w:t>
        <w:br/>
        <w:t xml:space="preserve">    async def load_matches(self):</w:t>
        <w:br/>
        <w:t xml:space="preserve">        """Load matches from the API."""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f"{self.API_URL}/matcher/matches/",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self.matches = response.json()</w:t>
        <w:br/>
        <w:t xml:space="preserve">                elif response.status_code == 401:</w:t>
        <w:br/>
        <w:t xml:space="preserve">                    return rx.redirect("/login")</w:t>
        <w:br/>
        <w:t xml:space="preserve">        except Exception as e:</w:t>
        <w:br/>
        <w:t xml:space="preserve">            print(f"Error loading matches: {str(e)}")</w:t>
        <w:br/>
        <w:t xml:space="preserve">    </w:t>
        <w:br/>
        <w:t xml:space="preserve">    async def load_likes(self):</w:t>
        <w:br/>
        <w:t xml:space="preserve">        """Load likes from the API."""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f"{self.API_URL}/matcher/likes/",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self.likes = response.json()</w:t>
        <w:br/>
        <w:t xml:space="preserve">                elif response.status_code == 401:</w:t>
        <w:br/>
        <w:t xml:space="preserve">                    return rx.redirect("/login")</w:t>
        <w:br/>
        <w:t xml:space="preserve">        except Exception as e:</w:t>
        <w:br/>
        <w:t xml:space="preserve">            print(f"Error loading likes: {str(e)}")</w:t>
        <w:br/>
        <w:t xml:space="preserve">    </w:t>
        <w:br/>
        <w:t xml:space="preserve">    async def load_rooms(self):</w:t>
        <w:br/>
        <w:t xml:space="preserve">        """Load chat rooms from the API."""</w:t>
        <w:br/>
        <w:t xml:space="preserve">        try: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f"{self.API_URL}/chat/rooms/",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self.rooms = response.json()</w:t>
        <w:br/>
        <w:t xml:space="preserve">                elif response.status_code == 401:</w:t>
        <w:br/>
        <w:t xml:space="preserve">                    return rx.redirect("/login")</w:t>
        <w:br/>
        <w:t xml:space="preserve">        except Exception as e:</w:t>
        <w:br/>
        <w:t xml:space="preserve">            print(f"Error loading rooms: {str(e)}")</w:t>
        <w:br/>
        <w:t xml:space="preserve">    </w:t>
        <w:br/>
        <w:t xml:space="preserve">    def open_chat(self, username: str):</w:t>
        <w:br/>
        <w:t xml:space="preserve">        """Open a chat with a user."""</w:t>
        <w:br/>
        <w:t xml:space="preserve">        self.current_chat = username</w:t>
        <w:br/>
        <w:t xml:space="preserve">        self.current_group_chat = None</w:t>
        <w:br/>
        <w:t xml:space="preserve">        self.current_group_name = None</w:t>
        <w:br/>
        <w:t xml:space="preserve">    </w:t>
        <w:br/>
        <w:t xml:space="preserve">    def open_group_chat(self, room_id: str, room_name: str):</w:t>
        <w:br/>
        <w:t xml:space="preserve">        """Open a group chat."""</w:t>
        <w:br/>
        <w:t xml:space="preserve">        self.current_group_chat = room_id</w:t>
        <w:br/>
        <w:t xml:space="preserve">        self.current_group_name = room_name</w:t>
        <w:br/>
        <w:t xml:space="preserve">        self.current_chat = None</w:t>
        <w:br/>
        <w:t xml:space="preserve">    </w:t>
        <w:br/>
        <w:t xml:space="preserve">    def get_username(self) -&gt; str:</w:t>
        <w:br/>
        <w:t xml:space="preserve">        """Get the current user's username."""</w:t>
        <w:br/>
        <w:t xml:space="preserve">        try:</w:t>
        <w:br/>
        <w:t xml:space="preserve">            # First try to get from AuthState</w:t>
        <w:br/>
        <w:t xml:space="preserve">            auth_state = self.get_state(AuthState)</w:t>
        <w:br/>
        <w:t xml:space="preserve">            if auth_state and hasattr(auth_state, 'username'):</w:t>
        <w:br/>
        <w:t xml:space="preserve">                return auth_state.username</w:t>
        <w:br/>
        <w:t xml:space="preserve">            </w:t>
        <w:br/>
        <w:t xml:space="preserve">            return ""</w:t>
        <w:br/>
        <w:t xml:space="preserve">        except Exception as e:</w:t>
        <w:br/>
        <w:t xml:space="preserve">            print(f"Error getting username: {str(e)}")</w:t>
        <w:br/>
        <w:t xml:space="preserve">            return ""</w:t>
        <w:br/>
        <w:t xml:space="preserve">    </w:t>
        <w:br/>
        <w:t xml:space="preserve">    @rx.var</w:t>
        <w:br/>
        <w:t xml:space="preserve">    def username(self) -&gt; str:</w:t>
        <w:br/>
        <w:t xml:space="preserve">        """Computed var to get the current user's username."""</w:t>
        <w:br/>
        <w:t xml:space="preserve">        return self.get_username()</w:t>
        <w:br/>
        <w:t xml:space="preserve">    </w:t>
        <w:br/>
        <w:t xml:space="preserve">    @rx.var</w:t>
        <w:br/>
        <w:t xml:space="preserve">    def has_projects(self) -&gt; bool:</w:t>
        <w:br/>
        <w:t xml:space="preserve">        """Check if there are any projects."""</w:t>
        <w:br/>
        <w:t xml:space="preserve">        return len(self.projects) &gt; 0</w:t>
        <w:br/>
        <w:t xml:space="preserve">    </w:t>
        <w:br/>
        <w:t xml:space="preserve">    @rx.var</w:t>
        <w:br/>
        <w:t xml:space="preserve">    def formatted_tech_stack(self) -&gt; str:</w:t>
        <w:br/>
        <w:t xml:space="preserve">        """Get tech stack as comma-separated string."""</w:t>
        <w:br/>
        <w:t xml:space="preserve">        if self.editing_project and self.editing_project.tech_stack:</w:t>
        <w:br/>
        <w:t xml:space="preserve">            return ",".join(self.editing_project.tech_stack)</w:t>
        <w:br/>
        <w:t xml:space="preserve">        return ""</w:t>
        <w:br/>
        <w:t xml:space="preserve">    </w:t>
        <w:br/>
        <w:t xml:space="preserve">    @rx.var</w:t>
        <w:br/>
        <w:t xml:space="preserve">    def formatted_looking_for(self) -&gt; str:</w:t>
        <w:br/>
        <w:t xml:space="preserve">        """Get looking for roles as comma-separated string."""</w:t>
        <w:br/>
        <w:t xml:space="preserve">        if self.editing_project and self.editing_project.looking_for:</w:t>
        <w:br/>
        <w:t xml:space="preserve">            return ",".join(self.editing_project.looking_for)</w:t>
        <w:br/>
        <w:t xml:space="preserve">        return ""</w:t>
        <w:br/>
        <w:t xml:space="preserve">    </w:t>
        <w:br/>
        <w:t xml:space="preserve">    @rx.var</w:t>
        <w:br/>
        <w:t xml:space="preserve">    def formatted_team_size(self) -&gt; str:</w:t>
        <w:br/>
        <w:t xml:space="preserve">        """Get team size as string."""</w:t>
        <w:br/>
        <w:t xml:space="preserve">        if self.editing_project:</w:t>
        <w:br/>
        <w:t xml:space="preserve">            return str(self.editing_project.team_size)</w:t>
        <w:br/>
        <w:t xml:space="preserve">        return "1"</w:t>
        <w:br/>
        <w:br/>
        <w:t xml:space="preserve">    async def on_mount(self):</w:t>
        <w:br/>
        <w:t xml:space="preserve">        """Load data when the component mounts."""</w:t>
        <w:br/>
        <w:t xml:space="preserve">        await self.load_projects()</w:t>
        <w:br/>
        <w:t xml:space="preserve">        await self.load_matches()</w:t>
        <w:br/>
        <w:t xml:space="preserve">        await self.load_likes()</w:t>
        <w:br/>
        <w:t xml:space="preserve">        await self.load_rooms()</w:t>
        <w:br/>
        <w:t xml:space="preserve">    </w:t>
        <w:br/>
        <w:t xml:space="preserve">    async def load_projects(self):</w:t>
        <w:br/>
        <w:t xml:space="preserve">        """Load projects from the API."""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# Get username from auth debug</w:t>
        <w:br/>
        <w:t xml:space="preserve">            auth_debug_data = await self.debug_auth_token(auth_token)</w:t>
        <w:br/>
        <w:t xml:space="preserve">            username = auth_debug_data.get("user_from_token", {}).get("username")</w:t>
        <w:br/>
        <w:t xml:space="preserve">            if not username:</w:t>
        <w:br/>
        <w:t xml:space="preserve">                self.error = "Could not determine username"</w:t>
        <w:br/>
        <w:t xml:space="preserve">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# Use the correct endpoint with username filter</w:t>
        <w:br/>
        <w:t xml:space="preserve">                response = await client.get(</w:t>
        <w:br/>
        <w:t xml:space="preserve">                    f"{self.API_URL}/startup-profile/startup-ideas/?username={username}",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print(f"Load projects response: {response.status_code}")  # Debug print</w:t>
        <w:br/>
        <w:t xml:space="preserve">                print(f"Response content: {response.text}")  # Debug print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# Handle both list and paginated response formats</w:t>
        <w:br/>
        <w:t xml:space="preserve">                    results = data.get("results", []) if isinstance(data, dict) else data</w:t>
        <w:br/>
        <w:t xml:space="preserve">                    # Filter projects by username on the client side as well</w:t>
        <w:br/>
        <w:t xml:space="preserve">                    filtered_results = [item for item in results if item.get("username") == username]</w:t>
        <w:br/>
        <w:t xml:space="preserve">                    self.projects = [</w:t>
        <w:br/>
        <w:t xml:space="preserve">                        Project(</w:t>
        <w:br/>
        <w:t xml:space="preserve">                            id=item.get("id"),</w:t>
        <w:br/>
        <w:t xml:space="preserve">                            name=item.get("name", ""),</w:t>
        <w:br/>
        <w:t xml:space="preserve">                            description=item.get("description", ""),</w:t>
        <w:br/>
        <w:t xml:space="preserve">                            tech_stack=item.get("skills_list", []),  # Use skills_list from API</w:t>
        <w:br/>
        <w:t xml:space="preserve">                            funding_stage=item.get("funding_stage", "Pre-seed"),</w:t>
        <w:br/>
        <w:t xml:space="preserve">                            team_size=item.get("member_count", 1),</w:t>
        <w:br/>
        <w:t xml:space="preserve">                            looking_for=item.get("looking_for_list", [])  # Use looking_for_list from API</w:t>
        <w:br/>
        <w:t xml:space="preserve">                        )</w:t>
        <w:br/>
        <w:t xml:space="preserve">                        for item in filtered_results</w:t>
        <w:br/>
        <w:t xml:space="preserve">                    ]</w:t>
        <w:br/>
        <w:t xml:space="preserve">                elif response.status_code == 401:</w:t>
        <w:br/>
        <w:t xml:space="preserve">                    return rx.redirect("/login")</w:t>
        <w:br/>
        <w:t xml:space="preserve">                else:</w:t>
        <w:br/>
        <w:t xml:space="preserve">                    self.error = f"Failed to load projects: {response.text}"</w:t>
        <w:br/>
        <w:t xml:space="preserve">                    print(f"Error loading projects: {response.text}")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load_projects: {str(e)}")</w:t>
        <w:br/>
        <w:t xml:space="preserve">    </w:t>
        <w:br/>
        <w:t xml:space="preserve">    def toggle_modal(self):</w:t>
        <w:br/>
        <w:t xml:space="preserve">        """Toggle the create project modal."""</w:t>
        <w:br/>
        <w:t xml:space="preserve">        self.show_modal = not self.show_modal</w:t>
        <w:br/>
        <w:t xml:space="preserve">        if not self.show_modal:</w:t>
        <w:br/>
        <w:t xml:space="preserve">            self.error = None  # Clear any previous errors when closing modal</w:t>
        <w:br/>
        <w:t xml:space="preserve">    </w:t>
        <w:br/>
        <w:t xml:space="preserve">    def toggle_edit_modal(self):</w:t>
        <w:br/>
        <w:t xml:space="preserve">        """Toggle the edit project modal."""</w:t>
        <w:br/>
        <w:t xml:space="preserve">        self.show_edit_modal = not self.show_edit_modal</w:t>
        <w:br/>
        <w:t xml:space="preserve">        if not self.show_edit_modal:</w:t>
        <w:br/>
        <w:t xml:space="preserve">            self.editing_project = None</w:t>
        <w:br/>
        <w:t xml:space="preserve">            self.error = None  # Clear any previous errors when closing modal</w:t>
        <w:br/>
        <w:t xml:space="preserve">    </w:t>
        <w:br/>
        <w:t xml:space="preserve">    def start_edit(self, project: Project):</w:t>
        <w:br/>
        <w:t xml:space="preserve">        """Start editing a project."""</w:t>
        <w:br/>
        <w:t xml:space="preserve">        self.editing_project = project</w:t>
        <w:br/>
        <w:t xml:space="preserve">        self.show_edit_modal = True</w:t>
        <w:br/>
        <w:t xml:space="preserve">    </w:t>
        <w:br/>
        <w:t xml:space="preserve">    async def create_project(self, form_data: dict):</w:t>
        <w:br/>
        <w:t xml:space="preserve">        """Create a new project."""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# Get token from localStorage without using await</w:t>
        <w:br/>
        <w:t xml:space="preserve">                token = rx.call_script("localStorage.getItem('auth_token')")</w:t>
        <w:br/>
        <w:t xml:space="preserve">                if token and not hasattr(token, 'event_spec'):</w:t>
        <w:br/>
        <w:t xml:space="preserve">                    auth_token = token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# Get username from auth debug</w:t>
        <w:br/>
        <w:t xml:space="preserve">            auth_debug_data = await self.debug_auth_token(auth_token)</w:t>
        <w:br/>
        <w:t xml:space="preserve">            username = auth_debug_data.get("user_from_token", {}).get("username")</w:t>
        <w:br/>
        <w:t xml:space="preserve">            if not username:</w:t>
        <w:br/>
        <w:t xml:space="preserve">                self.error = "Could not determine username"</w:t>
        <w:br/>
        <w:t xml:space="preserve">                return</w:t>
        <w:br/>
        <w:t xml:space="preserve">            </w:t>
        <w:br/>
        <w:t xml:space="preserve">            # Clean and prepare the data</w:t>
        <w:br/>
        <w:t xml:space="preserve">            tech_stack = form_data.get("tech_stack", "").strip()</w:t>
        <w:br/>
        <w:t xml:space="preserve">            looking_for = form_data.get("looking_for", "").strip()</w:t>
        <w:br/>
        <w:t xml:space="preserve">            </w:t>
        <w:br/>
        <w:t xml:space="preserve">            # Prepare project data with proper data types</w:t>
        <w:br/>
        <w:t xml:space="preserve">            project_data = {</w:t>
        <w:br/>
        <w:t xml:space="preserve">                "name": form_data.get("name", "").strip() or "Untitled Project",</w:t>
        <w:br/>
        <w:t xml:space="preserve">                "stage": "IDEA",</w:t>
        <w:br/>
        <w:t xml:space="preserve">                "user_role": "FOUNDER",</w:t>
        <w:br/>
        <w:t xml:space="preserve">                "pitch": form_data.get("description", "").strip() or "No pitch provided",</w:t>
        <w:br/>
        <w:t xml:space="preserve">                "description": form_data.get("description", "").strip() or "No description provided",</w:t>
        <w:br/>
        <w:t xml:space="preserve">                "skills": tech_stack,  # Send as string, let backend handle parsing</w:t>
        <w:br/>
        <w:t xml:space="preserve">                "skills_list": [skill.strip() for skill in tech_stack.split(",") if skill.strip()],  # List of skills</w:t>
        <w:br/>
        <w:t xml:space="preserve">                "looking_for": looking_for,  # Send as string, let backend handle parsing</w:t>
        <w:br/>
        <w:t xml:space="preserve">                "looking_for_list": [role.strip() for role in looking_for.split(",") if role.strip()],  # List of roles</w:t>
        <w:br/>
        <w:t xml:space="preserve">                "pitch_deck_url": "https://example.com/pitch-deck",  # Valid URL</w:t>
        <w:br/>
        <w:t xml:space="preserve">                "website": "https://example.com",  # Valid URL</w:t>
        <w:br/>
        <w:t xml:space="preserve">                "funding_stage": form_data.get("funding_stage") or "Pre-seed",</w:t>
        <w:br/>
        <w:t xml:space="preserve">                "investment_needed": "0.00",  # String format as in example</w:t>
        <w:br/>
        <w:t xml:space="preserve">                "team_size": int(form_data.get("team_size", 1)) if form_data.get("team_size") else 1  # Integer</w:t>
        <w:br/>
        <w:t xml:space="preserve">            }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print(f"Sending project data: {project_data}")</w:t>
        <w:br/>
        <w:t xml:space="preserve">            </w:t>
        <w:br/>
        <w:t xml:space="preserve">            async with httpx.AsyncClient() as client:</w:t>
        <w:br/>
        <w:t xml:space="preserve">                # Create the project using POST with JSON data</w:t>
        <w:br/>
        <w:t xml:space="preserve">                response = await client.post(</w:t>
        <w:br/>
        <w:t xml:space="preserve">                    f"{self.API_URL}/startup-profile/startup-ideas/",</w:t>
        <w:br/>
        <w:t xml:space="preserve">                    json=project_data,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print(f"Create project response: {response.status_code}")  # Debug print</w:t>
        <w:br/>
        <w:t xml:space="preserve">                print(f"Response content: {response.text}")  # Debug print</w:t>
        <w:br/>
        <w:t xml:space="preserve">                </w:t>
        <w:br/>
        <w:t xml:space="preserve">                if response.status_code in [200, 201]:</w:t>
        <w:br/>
        <w:t xml:space="preserve">                    self.show_modal = False</w:t>
        <w:br/>
        <w:t xml:space="preserve">                    await self.load_projects()  # Reload projects to show the new one</w:t>
        <w:br/>
        <w:t xml:space="preserve">                else:</w:t>
        <w:br/>
        <w:t xml:space="preserve">                    self.error = f"Failed to create project: {response.text}"</w:t>
        <w:br/>
        <w:t xml:space="preserve">                    print(f"Error creating project: {response.text}")  # Debug print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create_project: {str(e)}")  # Debug print</w:t>
        <w:br/>
        <w:t xml:space="preserve">    </w:t>
        <w:br/>
        <w:t xml:space="preserve">    async def edit_project(self, form_data: dict):</w:t>
        <w:br/>
        <w:t xml:space="preserve">        """Edit an existing project."""</w:t>
        <w:br/>
        <w:t xml:space="preserve">        if not self.editing_project:</w:t>
        <w:br/>
        <w:t xml:space="preserve">            return</w:t>
        <w:br/>
        <w:t xml:space="preserve">            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# Get username from auth debug</w:t>
        <w:br/>
        <w:t xml:space="preserve">            auth_debug_data = await self.debug_auth_token(auth_token)</w:t>
        <w:br/>
        <w:t xml:space="preserve">            username = auth_debug_data.get("user_from_token", {}).get("username")</w:t>
        <w:br/>
        <w:t xml:space="preserve">            if not username:</w:t>
        <w:br/>
        <w:t xml:space="preserve">                self.error = "Could not determine username"</w:t>
        <w:br/>
        <w:t xml:space="preserve">                return</w:t>
        <w:br/>
        <w:t xml:space="preserve">            </w:t>
        <w:br/>
        <w:t xml:space="preserve">            # Validate required fields</w:t>
        <w:br/>
        <w:t xml:space="preserve">            if not form_data.get("name", "").strip():</w:t>
        <w:br/>
        <w:t xml:space="preserve">                self.error = "Project name is required"</w:t>
        <w:br/>
        <w:t xml:space="preserve">                return</w:t>
        <w:br/>
        <w:t xml:space="preserve">                </w:t>
        <w:br/>
        <w:t xml:space="preserve">            if not form_data.get("description", "").strip():</w:t>
        <w:br/>
        <w:t xml:space="preserve">                self.error = "Project description is required"</w:t>
        <w:br/>
        <w:t xml:space="preserve">                return</w:t>
        <w:br/>
        <w:t xml:space="preserve">            </w:t>
        <w:br/>
        <w:t xml:space="preserve">            # Clean and prepare the data</w:t>
        <w:br/>
        <w:t xml:space="preserve">            tech_stack = [tech.strip() for tech in form_data.get("tech_stack", "").split(",") if tech.strip()]</w:t>
        <w:br/>
        <w:t xml:space="preserve">            looking_for = [role.strip() for role in form_data.get("looking_for", "").split(",") if role.strip()]</w:t>
        <w:br/>
        <w:t xml:space="preserve">            </w:t>
        <w:br/>
        <w:t xml:space="preserve">            # Convert team size to integer with validation</w:t>
        <w:br/>
        <w:t xml:space="preserve">            try:</w:t>
        <w:br/>
        <w:t xml:space="preserve">                team_size = int(form_data.get("team_size", 1))</w:t>
        <w:br/>
        <w:t xml:space="preserve">                if team_size &lt; 1:</w:t>
        <w:br/>
        <w:t xml:space="preserve">                    team_size = 1</w:t>
        <w:br/>
        <w:t xml:space="preserve">            except (ValueError, TypeError):</w:t>
        <w:br/>
        <w:t xml:space="preserve">                team_size = 1</w:t>
        <w:br/>
        <w:t xml:space="preserve">            </w:t>
        <w:br/>
        <w:t xml:space="preserve">            # Prepare project data with proper NULL handling and formatting</w:t>
        <w:br/>
        <w:t xml:space="preserve">            project_data = {</w:t>
        <w:br/>
        <w:t xml:space="preserve">                "name": form_data.get("name", "").strip(),</w:t>
        <w:br/>
        <w:t xml:space="preserve">                "stage": "IDEA",  # Default value</w:t>
        <w:br/>
        <w:t xml:space="preserve">                "user_role": "FOUNDER",  # Default value</w:t>
        <w:br/>
        <w:t xml:space="preserve">                "pitch": form_data.get("description", "").strip(),  # Use description as pitch</w:t>
        <w:br/>
        <w:t xml:space="preserve">                "description": form_data.get("description", "").strip(),</w:t>
        <w:br/>
        <w:t xml:space="preserve">                "skills": ",".join(tech_stack) if tech_stack else "",  # Convert list to comma-separated string</w:t>
        <w:br/>
        <w:t xml:space="preserve">                "looking_for": ",".join(looking_for) if looking_for else "",  # Convert list to comma-separated string</w:t>
        <w:br/>
        <w:t xml:space="preserve">                "pitch_deck": "",  # Empty string instead of None</w:t>
        <w:br/>
        <w:t xml:space="preserve">                "website": "",  # Empty string instead of None</w:t>
        <w:br/>
        <w:t xml:space="preserve">                "funding_stage": form_data.get("funding_stage") or "Pre-seed",</w:t>
        <w:br/>
        <w:t xml:space="preserve">                "investment_needed": 0,  # Default value</w:t>
        <w:br/>
        <w:t xml:space="preserve">                "team_size": team_size</w:t>
        <w:br/>
        <w:t xml:space="preserve">            }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print(f"Sending update data: {project_data}")  # Debug print</w:t>
        <w:br/>
        <w:t xml:space="preserve">            </w:t>
        <w:br/>
        <w:t xml:space="preserve">            async with httpx.AsyncClient() as client:</w:t>
        <w:br/>
        <w:t xml:space="preserve">                response = await client.put(</w:t>
        <w:br/>
        <w:t xml:space="preserve">                    f"{self.API_URL}/startup-profile/startup-ideas/{self.editing_project.id}/",  # Include project ID</w:t>
        <w:br/>
        <w:t xml:space="preserve">                    json=project_data,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print(f"Update project response: {response.status_code}")  # Debug print</w:t>
        <w:br/>
        <w:t xml:space="preserve">                print(f"Response content: {response.text}")  # Debug print</w:t>
        <w:br/>
        <w:t xml:space="preserve">                </w:t>
        <w:br/>
        <w:t xml:space="preserve">                if response.status_code == 200:</w:t>
        <w:br/>
        <w:t xml:space="preserve">                    self.show_edit_modal = False</w:t>
        <w:br/>
        <w:t xml:space="preserve">                    self.editing_project = None</w:t>
        <w:br/>
        <w:t xml:space="preserve">                    self.error = None  # Clear any errors</w:t>
        <w:br/>
        <w:t xml:space="preserve">                    await self.load_projects()  # Reload projects to show the changes</w:t>
        <w:br/>
        <w:t xml:space="preserve">                elif response.status_code == 401:</w:t>
        <w:br/>
        <w:t xml:space="preserve">                    return rx.redirect("/login")</w:t>
        <w:br/>
        <w:t xml:space="preserve">                else:</w:t>
        <w:br/>
        <w:t xml:space="preserve">                    self.error = f"Failed to update project: {response.text}"</w:t>
        <w:br/>
        <w:t xml:space="preserve">                    print(f"Error updating project: {response.text}")  # Debug print</w:t>
        <w:br/>
        <w:t xml:space="preserve">                    </w:t>
        <w:br/>
        <w:t xml:space="preserve">        except Exception as e:</w:t>
        <w:br/>
        <w:t xml:space="preserve">            self.error = f"An error occurred while updating the project: {str(e)}"</w:t>
        <w:br/>
        <w:t xml:space="preserve">            print(f"Exception in edit_project: {str(e)}")  # Debug print</w:t>
        <w:br/>
        <w:t xml:space="preserve">    </w:t>
        <w:br/>
        <w:t xml:space="preserve">    async def delete_project(self, project_name: str):</w:t>
        <w:br/>
        <w:t xml:space="preserve">        """Delete a project."""</w:t>
        <w:br/>
        <w:t xml:space="preserve">        try:</w:t>
        <w:br/>
        <w:t xml:space="preserve">            # Find the project by name</w:t>
        <w:br/>
        <w:t xml:space="preserve">            project = next((p for p in self.projects if p.name == project_name), None)</w:t>
        <w:br/>
        <w:t xml:space="preserve">            if not project:</w:t>
        <w:br/>
        <w:t xml:space="preserve">                return</w:t>
        <w:br/>
        <w:t xml:space="preserve">            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# Get username from auth debug</w:t>
        <w:br/>
        <w:t xml:space="preserve">            auth_debug_data = await self.debug_auth_token(auth_token)</w:t>
        <w:br/>
        <w:t xml:space="preserve">            username = auth_debug_data.get("user_from_token", {}).get("username")</w:t>
        <w:br/>
        <w:t xml:space="preserve">            if not username:</w:t>
        <w:br/>
        <w:t xml:space="preserve">                self.error = "Could not determine username"</w:t>
        <w:br/>
        <w:t xml:space="preserve">                return</w:t>
        <w:br/>
        <w:t xml:space="preserve">            </w:t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client.delete(</w:t>
        <w:br/>
        <w:t xml:space="preserve">                    f"{self.API_URL}/startup-profile/startup-ideas/{project.id}/",  # Include project ID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204:</w:t>
        <w:br/>
        <w:t xml:space="preserve">                    await self.load_projects()  # Reload projects after deletion</w:t>
        <w:br/>
        <w:t xml:space="preserve">                else:</w:t>
        <w:br/>
        <w:t xml:space="preserve">                    self.error = f"Failed to delete project: {response.text}"</w:t>
        <w:br/>
        <w:t xml:space="preserve">                    print(f"Error deleting project: {response.text}")  # Debug print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delete_project: {str(e)}")  # Debug print</w:t>
        <w:br/>
        <w:br/>
        <w:t xml:space="preserve">    async def debug_auth_token(self, token: str):</w:t>
        <w:br/>
        <w:t xml:space="preserve">        """Debug authentication token validity using the auth-debug endpoint."""</w:t>
        <w:br/>
        <w:t xml:space="preserve">        try: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"http://startup-hub:8000/api/auth/auth-debug/",</w:t>
        <w:br/>
        <w:t xml:space="preserve">                    headers={</w:t>
        <w:br/>
        <w:t xml:space="preserve">                        "Authorization": f"Token {token}",</w:t>
        <w:br/>
        <w:t xml:space="preserve">                        "Accept": "application/json"</w:t>
        <w:br/>
        <w:t xml:space="preserve">                    }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return response.json()</w:t>
        <w:br/>
        <w:t xml:space="preserve">                return {}</w:t>
        <w:br/>
        <w:t xml:space="preserve">        except Exception as e:</w:t>
        <w:br/>
        <w:t xml:space="preserve">            print(f"Error in debug_auth_token: {e}")</w:t>
        <w:br/>
        <w:t xml:space="preserve">            return {}</w:t>
        <w:br/>
        <w:br/>
        <w:t xml:space="preserve">    def toggle_join_request_modal(self, project: Optional[Project] = None):</w:t>
        <w:br/>
        <w:t xml:space="preserve">        """Toggle the join request modal."""</w:t>
        <w:br/>
        <w:t xml:space="preserve">        self.show_join_request_modal = not self.show_join_request_modal</w:t>
        <w:br/>
        <w:t xml:space="preserve">        self.selected_project = project if project else None</w:t>
        <w:br/>
        <w:t xml:space="preserve">        if not self.show_join_request_modal:</w:t>
        <w:br/>
        <w:t xml:space="preserve">            self.join_request_message = ""</w:t>
        <w:br/>
        <w:t xml:space="preserve">            self.error = None</w:t>
        <w:br/>
        <w:t xml:space="preserve">    </w:t>
        <w:br/>
        <w:t xml:space="preserve">    async def send_join_request(self):</w:t>
        <w:br/>
        <w:t xml:space="preserve">        """Send a request to join a project."""</w:t>
        <w:br/>
        <w:t xml:space="preserve">        try:</w:t>
        <w:br/>
        <w:t xml:space="preserve">            if not self.selected_project:</w:t>
        <w:br/>
        <w:t xml:space="preserve">                self.error = "No project selected"</w:t>
        <w:br/>
        <w:t xml:space="preserve">                return</w:t>
        <w:br/>
        <w:t xml:space="preserve">                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Prepare join request data</w:t>
        <w:br/>
        <w:t xml:space="preserve">            request_data = {</w:t>
        <w:br/>
        <w:t xml:space="preserve">                "message": self.join_request_message.strip()</w:t>
        <w:br/>
        <w:t xml:space="preserve">            }</w:t>
        <w:br/>
        <w:t xml:space="preserve">            </w:t>
        <w:br/>
        <w:t xml:space="preserve">            print(f"Sending request to join startup group: {self.selected_project.name} (ID: {self.selected_project.id})")</w:t>
        <w:br/>
        <w:t xml:space="preserve">            print(f"Request data: {request_data}")</w:t>
        <w:br/>
        <w:t xml:space="preserve">            </w:t>
        <w:br/>
        <w:t xml:space="preserve">            async with httpx.AsyncClient() as client:</w:t>
        <w:br/>
        <w:t xml:space="preserve">                # First, verify the project exists using the public endpoint</w:t>
        <w:br/>
        <w:t xml:space="preserve">                try:</w:t>
        <w:br/>
        <w:t xml:space="preserve">                    verify_response = await client.get(</w:t>
        <w:br/>
        <w:t xml:space="preserve">                        f"{self.API_URL}/startup-profile/startup-ideas/{self.selected_project.id}/",</w:t>
        <w:br/>
        <w:t xml:space="preserve">                        headers=headers</w:t>
        <w:br/>
        <w:t xml:space="preserve">                    )</w:t>
        <w:br/>
        <w:t xml:space="preserve">                    print(f"Project verification response: {verify_response.status_code}")</w:t>
        <w:br/>
        <w:t xml:space="preserve">                    print(f"Project verification content: {verify_response.text}")</w:t>
        <w:br/>
        <w:t xml:space="preserve">                    </w:t>
        <w:br/>
        <w:t xml:space="preserve">                    if verify_response.status_code == 404:</w:t>
        <w:br/>
        <w:t xml:space="preserve">                        self.error = "Project not found. Please refresh the page and try again."</w:t>
        <w:br/>
        <w:t xml:space="preserve">                        return</w:t>
        <w:br/>
        <w:t xml:space="preserve">                except Exception as e:</w:t>
        <w:br/>
        <w:t xml:space="preserve">                    print(f"Error verifying project: {str(e)}")</w:t>
        <w:br/>
        <w:t xml:space="preserve">                    self.error = "Error verifying project. Please try again later."</w:t>
        <w:br/>
        <w:t xml:space="preserve">                    return</w:t>
        <w:br/>
        <w:t xml:space="preserve">                </w:t>
        <w:br/>
        <w:t xml:space="preserve">                # Try the join request endpoint</w:t>
        <w:br/>
        <w:t xml:space="preserve">                try:</w:t>
        <w:br/>
        <w:t xml:space="preserve">                    response = await client.post(</w:t>
        <w:br/>
        <w:t xml:space="preserve">                        f"{self.API_URL}/startup-profile/startup-ideas/{self.selected_project.id}/request-to-join/",  # Changed to correct endpoint</w:t>
        <w:br/>
        <w:t xml:space="preserve">                        json=request_data,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print(f"Join request response: {response.status_code}")</w:t>
        <w:br/>
        <w:t xml:space="preserve">                    print(f"Join request content: {response.text}")</w:t>
        <w:br/>
        <w:t xml:space="preserve">                    </w:t>
        <w:br/>
        <w:t xml:space="preserve">                    if response.status_code in [200, 201]:</w:t>
        <w:br/>
        <w:t xml:space="preserve">                        self.show_join_request_modal = False</w:t>
        <w:br/>
        <w:t xml:space="preserve">                        self.selected_project = None</w:t>
        <w:br/>
        <w:t xml:space="preserve">                        self.join_request_message = ""</w:t>
        <w:br/>
        <w:t xml:space="preserve">                        # Show success notification</w:t>
        <w:br/>
        <w:t xml:space="preserve">                        self.show_success_notification(</w:t>
        <w:br/>
        <w:t xml:space="preserve">                            "Join Request Sent",</w:t>
        <w:br/>
        <w:t xml:space="preserve">                            "Your request to join the project has been sent successfully. The project owner will be notified by email."</w:t>
        <w:br/>
        <w:t xml:space="preserve">                        )</w:t>
        <w:br/>
        <w:t xml:space="preserve">                    else:</w:t>
        <w:br/>
        <w:t xml:space="preserve">                        error_data = response.json()</w:t>
        <w:br/>
        <w:t xml:space="preserve">                        self.error = error_data.get("error", "Failed to send join request")</w:t>
        <w:br/>
        <w:t xml:space="preserve">                        print(f"Error sending join request: {response.text}")</w:t>
        <w:br/>
        <w:t xml:space="preserve">                except Exception as e:</w:t>
        <w:br/>
        <w:t xml:space="preserve">                    print(f"Error sending join request: {str(e)}")</w:t>
        <w:br/>
        <w:t xml:space="preserve">                    self.error = "Failed to send join request. Please try again later."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send_join_request: {str(e)}")</w:t>
        <w:br/>
        <w:t xml:space="preserve">    </w:t>
        <w:br/>
        <w:t xml:space="preserve">    def show_success_notification(self, title: str, message: str):</w:t>
        <w:br/>
        <w:t xml:space="preserve">        """Show a success notification."""</w:t>
        <w:br/>
        <w:t xml:space="preserve">        # You can implement a notification system here</w:t>
        <w:br/>
        <w:t xml:space="preserve">        print(f"Success: {title} - {message}")</w:t>
        <w:br/>
        <w:br/>
        <w:t xml:space="preserve">    async def toggle_join_requests_modal(self, project: Optional[Project] = None):</w:t>
        <w:br/>
        <w:t xml:space="preserve">        """Toggle the join requests modal."""</w:t>
        <w:br/>
        <w:t xml:space="preserve">        self.show_join_requests_modal = not self.show_join_requests_modal</w:t>
        <w:br/>
        <w:t xml:space="preserve">        self.selected_project = project if project else None</w:t>
        <w:br/>
        <w:t xml:space="preserve">        if self.show_join_requests_modal and project:</w:t>
        <w:br/>
        <w:t xml:space="preserve">            await self.load_join_requests(project)</w:t>
        <w:br/>
        <w:t xml:space="preserve">        if not self.show_join_requests_modal:</w:t>
        <w:br/>
        <w:t xml:space="preserve">            self.join_requests = []</w:t>
        <w:br/>
        <w:t xml:space="preserve">            self.error = None</w:t>
        <w:br/>
        <w:br/>
        <w:t xml:space="preserve">    async def load_join_requests(self, project: Project):</w:t>
        <w:br/>
        <w:t xml:space="preserve">        """Load join requests for a project."""</w:t>
        <w:br/>
        <w:t xml:space="preserve">        try: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client.get(</w:t>
        <w:br/>
        <w:t xml:space="preserve">                    f"{self.API_URL}/startup-profile/startup-ideas/{project.id}/project-join-requests/",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data = response.json()</w:t>
        <w:br/>
        <w:t xml:space="preserve">                    self.join_requests = [</w:t>
        <w:br/>
        <w:t xml:space="preserve">                        JoinRequest(</w:t>
        <w:br/>
        <w:t xml:space="preserve">                            id=req["id"],</w:t>
        <w:br/>
        <w:t xml:space="preserve">                            project_name=req["project_name"],</w:t>
        <w:br/>
        <w:t xml:space="preserve">                            sender_name=req["sender_name"],</w:t>
        <w:br/>
        <w:t xml:space="preserve">                            sender_id=req["sender_id"],</w:t>
        <w:br/>
        <w:t xml:space="preserve">                            status=req["status"],</w:t>
        <w:br/>
        <w:t xml:space="preserve">                            message=req["message"],</w:t>
        <w:br/>
        <w:t xml:space="preserve">                            created_at=req["created_at"]</w:t>
        <w:br/>
        <w:t xml:space="preserve">                        )</w:t>
        <w:br/>
        <w:t xml:space="preserve">                        for req in data.get("join_requests", [])</w:t>
        <w:br/>
        <w:t xml:space="preserve">                    ]</w:t>
        <w:br/>
        <w:t xml:space="preserve">                elif response.status_code == 401:</w:t>
        <w:br/>
        <w:t xml:space="preserve">                    return rx.redirect("/login")</w:t>
        <w:br/>
        <w:t xml:space="preserve">                else:</w:t>
        <w:br/>
        <w:t xml:space="preserve">                    self.error = f"Failed to load join requests: {response.text}"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load_join_requests: {str(e)}")</w:t>
        <w:br/>
        <w:br/>
        <w:t xml:space="preserve">    async def accept_join_request(self, request_id: int, sender_id: int):</w:t>
        <w:br/>
        <w:t xml:space="preserve">        """Accept a join request and add the sender as a project member."""</w:t>
        <w:br/>
        <w:t xml:space="preserve">        try:</w:t>
        <w:br/>
        <w:t xml:space="preserve">            if not self.selected_project:</w:t>
        <w:br/>
        <w:t xml:space="preserve">                self.error = "No project selected"</w:t>
        <w:br/>
        <w:t xml:space="preserve">                return</w:t>
        <w:br/>
        <w:t xml:space="preserve">                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Find the join request to get the sender's username</w:t>
        <w:br/>
        <w:t xml:space="preserve">            join_request = next((req for req in self.join_requests if req.id == request_id), None)</w:t>
        <w:br/>
        <w:t xml:space="preserve">            if not join_request:</w:t>
        <w:br/>
        <w:t xml:space="preserve">                self.error = "Join request not found"</w:t>
        <w:br/>
        <w:t xml:space="preserve">                return</w:t>
        <w:br/>
        <w:t xml:space="preserve">            </w:t>
        <w:br/>
        <w:t xml:space="preserve">            # First, add the member to the project</w:t>
        <w:br/>
        <w:t xml:space="preserve">            async with httpx.AsyncClient() as client:</w:t>
        <w:br/>
        <w:t xml:space="preserve">                response = await client.post(</w:t>
        <w:br/>
        <w:t xml:space="preserve">                    f"{self.API_URL}/startup-profile/startup-ideas/{self.selected_project.id}/add_member/",</w:t>
        <w:br/>
        <w:t xml:space="preserve">                    json={"user_id": sender_id, "username": join_request.sender_name},  # Use sender's username from the request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200:</w:t>
        <w:br/>
        <w:t xml:space="preserve">                    # Update the join request status</w:t>
        <w:br/>
        <w:t xml:space="preserve">                    update_response = await client.patch(</w:t>
        <w:br/>
        <w:t xml:space="preserve">                        f"{self.API_URL}/startup-profile/startup-ideas/{self.selected_project.id}/project-join-requests/{request_id}/",</w:t>
        <w:br/>
        <w:t xml:space="preserve">                        json={"status": "accepted"},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if update_response.status_code == 200:</w:t>
        <w:br/>
        <w:t xml:space="preserve">                        # Delete the join request using the correct endpoint</w:t>
        <w:br/>
        <w:t xml:space="preserve">                        delete_response = await client.delete(</w:t>
        <w:br/>
        <w:t xml:space="preserve">                            f"{self.API_URL}/startup-profile/startup-ideas/{self.selected_project.id}/join-request/{request_id}/",</w:t>
        <w:br/>
        <w:t xml:space="preserve">                            headers=headers</w:t>
        <w:br/>
        <w:t xml:space="preserve">                        )</w:t>
        <w:br/>
        <w:t xml:space="preserve">                        </w:t>
        <w:br/>
        <w:t xml:space="preserve">                        if delete_response.status_code == 204:</w:t>
        <w:br/>
        <w:t xml:space="preserve">                            # Update the local list immediately</w:t>
        <w:br/>
        <w:t xml:space="preserve">                            self.join_requests = [req for req in self.join_requests if req.id != request_id]</w:t>
        <w:br/>
        <w:t xml:space="preserve">                            # Then reload to ensure we have the latest data</w:t>
        <w:br/>
        <w:t xml:space="preserve">                            await self.load_join_requests(self.selected_project)</w:t>
        <w:br/>
        <w:t xml:space="preserve">                            self.show_success_notification(</w:t>
        <w:br/>
        <w:t xml:space="preserve">                                "Request Accepted",</w:t>
        <w:br/>
        <w:t xml:space="preserve">                                "The user has been added to your project and the request has been deleted."</w:t>
        <w:br/>
        <w:t xml:space="preserve">                            )</w:t>
        <w:br/>
        <w:t xml:space="preserve">                        else:</w:t>
        <w:br/>
        <w:t xml:space="preserve">                            self.error = f"Failed to delete request: {delete_response.text}"</w:t>
        <w:br/>
        <w:t xml:space="preserve">                    else:</w:t>
        <w:br/>
        <w:t xml:space="preserve">                        self.error = f"Failed to update request status: {update_response.text}"</w:t>
        <w:br/>
        <w:t xml:space="preserve">                else:</w:t>
        <w:br/>
        <w:t xml:space="preserve">                    self.error = f"Failed to add member: {response.text}"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accept_join_request: {str(e)}")</w:t>
        <w:br/>
        <w:br/>
        <w:t xml:space="preserve">    async def reject_join_request(self, request_id: int):</w:t>
        <w:br/>
        <w:t xml:space="preserve">        """Reject a join request."""</w:t>
        <w:br/>
        <w:t xml:space="preserve">        try:</w:t>
        <w:br/>
        <w:t xml:space="preserve">            if not self.selected_project:</w:t>
        <w:br/>
        <w:t xml:space="preserve">                self.error = "No project selected"</w:t>
        <w:br/>
        <w:t xml:space="preserve">                return</w:t>
        <w:br/>
        <w:t xml:space="preserve">                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# Find the join request</w:t>
        <w:br/>
        <w:t xml:space="preserve">            join_request = next((req for req in self.join_requests if req.id == request_id), None)</w:t>
        <w:br/>
        <w:t xml:space="preserve">            if not join_request:</w:t>
        <w:br/>
        <w:t xml:space="preserve">                self.error = "Join request not found"</w:t>
        <w:br/>
        <w:t xml:space="preserve">                return</w:t>
        <w:br/>
        <w:t xml:space="preserve">            </w:t>
        <w:br/>
        <w:t xml:space="preserve">            async with httpx.AsyncClient() as client:</w:t>
        <w:br/>
        <w:t xml:space="preserve">                # Update the join request status to rejected</w:t>
        <w:br/>
        <w:t xml:space="preserve">                update_response = await client.patch(</w:t>
        <w:br/>
        <w:t xml:space="preserve">                    f"{self.API_URL}/startup-profile/startup-ideas/{self.selected_project.id}/project-join-requests/{request_id}/",</w:t>
        <w:br/>
        <w:t xml:space="preserve">                    json={"status": "rejected"},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update_response.status_code == 200:</w:t>
        <w:br/>
        <w:t xml:space="preserve">                    # Delete the join request</w:t>
        <w:br/>
        <w:t xml:space="preserve">                    delete_response = await client.delete(</w:t>
        <w:br/>
        <w:t xml:space="preserve">                        f"{self.API_URL}/startup-profile/startup-ideas/{self.selected_project.id}/join-request/{request_id}/",</w:t>
        <w:br/>
        <w:t xml:space="preserve">                        headers=headers</w:t>
        <w:br/>
        <w:t xml:space="preserve">                    )</w:t>
        <w:br/>
        <w:t xml:space="preserve">                    </w:t>
        <w:br/>
        <w:t xml:space="preserve">                    if delete_response.status_code == 204:</w:t>
        <w:br/>
        <w:t xml:space="preserve">                        # Update the local list immediately</w:t>
        <w:br/>
        <w:t xml:space="preserve">                        self.join_requests = [req for req in self.join_requests if req.id != request_id]</w:t>
        <w:br/>
        <w:t xml:space="preserve">                        # Then reload to ensure we have the latest data</w:t>
        <w:br/>
        <w:t xml:space="preserve">                        await self.load_join_requests(self.selected_project)</w:t>
        <w:br/>
        <w:t xml:space="preserve">                        self.show_success_notification(</w:t>
        <w:br/>
        <w:t xml:space="preserve">                            "Request Rejected",</w:t>
        <w:br/>
        <w:t xml:space="preserve">                            "The join request has been rejected and deleted."</w:t>
        <w:br/>
        <w:t xml:space="preserve">                        )</w:t>
        <w:br/>
        <w:t xml:space="preserve">                    else:</w:t>
        <w:br/>
        <w:t xml:space="preserve">                        self.error = f"Failed to delete request: {delete_response.text}"</w:t>
        <w:br/>
        <w:t xml:space="preserve">                else:</w:t>
        <w:br/>
        <w:t xml:space="preserve">                    self.error = f"Failed to update request status: {update_response.text}"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reject_join_request: {str(e)}")</w:t>
        <w:br/>
        <w:br/>
        <w:t xml:space="preserve">    async def delete_join_request(self, request_id: int):</w:t>
        <w:br/>
        <w:t xml:space="preserve">        """Delete a join request."""</w:t>
        <w:br/>
        <w:t xml:space="preserve">        try:</w:t>
        <w:br/>
        <w:t xml:space="preserve">            if not self.selected_project:</w:t>
        <w:br/>
        <w:t xml:space="preserve">                self.error = "No project selected"</w:t>
        <w:br/>
        <w:t xml:space="preserve">                return</w:t>
        <w:br/>
        <w:t xml:space="preserve">                </w:t>
        <w:br/>
        <w:t xml:space="preserve">            # Get token from AuthState</w:t>
        <w:br/>
        <w:t xml:space="preserve">            auth_state = await self.get_state(AuthState)</w:t>
        <w:br/>
        <w:t xml:space="preserve">            auth_token = auth_state.token</w:t>
        <w:br/>
        <w:t xml:space="preserve">            </w:t>
        <w:br/>
        <w:t xml:space="preserve">            if not auth_token:</w:t>
        <w:br/>
        <w:t xml:space="preserve">                auth_token = await rx.call_script("localStorage.getItem('auth_token')")</w:t>
        <w:br/>
        <w:t xml:space="preserve">                if auth_token:</w:t>
        <w:br/>
        <w:t xml:space="preserve">                    auth_state.set_token(auth_token)</w:t>
        <w:br/>
        <w:t xml:space="preserve">                else:</w:t>
        <w:br/>
        <w:t xml:space="preserve">                    return rx.redirect("/login")</w:t>
        <w:br/>
        <w:br/>
        <w:t xml:space="preserve">            headers = {</w:t>
        <w:br/>
        <w:t xml:space="preserve">                "Content-Type": "application/json",</w:t>
        <w:br/>
        <w:t xml:space="preserve">                "Authorization": f"Token {auth_token}"</w:t>
        <w:br/>
        <w:t xml:space="preserve">            }</w:t>
        <w:br/>
        <w:t xml:space="preserve">            </w:t>
        <w:br/>
        <w:t xml:space="preserve">            async with httpx.AsyncClient() as client:</w:t>
        <w:br/>
        <w:t xml:space="preserve">                response = await client.delete(</w:t>
        <w:br/>
        <w:t xml:space="preserve">                    f"{self.API_URL}/startup-profile/startup-ideas/{self.selected_project.id}/join-request/{request_id}/",</w:t>
        <w:br/>
        <w:t xml:space="preserve">                    headers=headers</w:t>
        <w:br/>
        <w:t xml:space="preserve">                )</w:t>
        <w:br/>
        <w:t xml:space="preserve">                </w:t>
        <w:br/>
        <w:t xml:space="preserve">                if response.status_code == 204:</w:t>
        <w:br/>
        <w:t xml:space="preserve">                    # Reload the join requests to show updated list</w:t>
        <w:br/>
        <w:t xml:space="preserve">                    await self.load_join_requests(self.selected_project)</w:t>
        <w:br/>
        <w:t xml:space="preserve">                    self.show_success_notification(</w:t>
        <w:br/>
        <w:t xml:space="preserve">                        "Request Deleted",</w:t>
        <w:br/>
        <w:t xml:space="preserve">                        "The join request has been deleted successfully."</w:t>
        <w:br/>
        <w:t xml:space="preserve">                    )</w:t>
        <w:br/>
        <w:t xml:space="preserve">                else:</w:t>
        <w:br/>
        <w:t xml:space="preserve">                    self.error = f"Failed to delete request: {response.text}"</w:t>
        <w:br/>
        <w:t xml:space="preserve">                    </w:t>
        <w:br/>
        <w:t xml:space="preserve">        except Exception as e:</w:t>
        <w:br/>
        <w:t xml:space="preserve">            self.error = str(e)</w:t>
        <w:br/>
        <w:t xml:space="preserve">            print(f"Exception in delete_join_request: {str(e)}")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Startup_HUB\webrtc\call_utils.py</w:t>
      </w:r>
    </w:p>
    <w:p>
      <w:r>
        <w:t>import reflex as rx</w:t>
        <w:br/>
        <w:t>from typing import Any, Dict, List, Optional</w:t>
        <w:br/>
        <w:t>from .webrtc_state import WebRTCState</w:t>
        <w:br/>
        <w:br/>
        <w:t>def start_audio_call(user_id: str, username: str) -&gt; rx.event.EventHandler:</w:t>
        <w:br/>
        <w:t xml:space="preserve">    """Start an audio call with a specific user.</w:t>
        <w:br/>
        <w:t xml:space="preserve">    </w:t>
        <w:br/>
        <w:t xml:space="preserve">    Args:</w:t>
        <w:br/>
        <w:t xml:space="preserve">        user_id: ID of the user to call</w:t>
        <w:br/>
        <w:t xml:space="preserve">        username: Username of the user to call</w:t>
        <w:br/>
        <w:t xml:space="preserve">    </w:t>
        <w:br/>
        <w:t xml:space="preserve">    Returns:</w:t>
        <w:br/>
        <w:t xml:space="preserve">        Event handler to initiate the call</w:t>
        <w:br/>
        <w:t xml:space="preserve">    """</w:t>
        <w:br/>
        <w:t xml:space="preserve">    async def start_call_event(state: WebRTCState):</w:t>
        <w:br/>
        <w:t xml:space="preserve">        # Start a call with the specified user</w:t>
        <w:br/>
        <w:t xml:space="preserve">        state.start_call(user_id, is_video=False)</w:t>
        <w:br/>
        <w:t xml:space="preserve">        </w:t>
        <w:br/>
        <w:t xml:space="preserve">        # Add the user as a participant</w:t>
        <w:br/>
        <w:t xml:space="preserve">        state.add_participant(user_id, username)</w:t>
        <w:br/>
        <w:t xml:space="preserve">        </w:t>
        <w:br/>
        <w:t xml:space="preserve">        # Initialize WebRTC and connect to signaling server</w:t>
        <w:br/>
        <w:t xml:space="preserve">        await state.initialize_webrtc()</w:t>
        <w:br/>
        <w:t xml:space="preserve">        await state.connect_to_signaling_server()</w:t>
        <w:br/>
        <w:t xml:space="preserve">    </w:t>
        <w:br/>
        <w:t xml:space="preserve">    return start_call_event</w:t>
        <w:br/>
        <w:br/>
        <w:t>def start_video_call(user_id: str, username: str) -&gt; rx.event.EventHandler:</w:t>
        <w:br/>
        <w:t xml:space="preserve">    """Start a video call with a specific user.</w:t>
        <w:br/>
        <w:t xml:space="preserve">    </w:t>
        <w:br/>
        <w:t xml:space="preserve">    Args:</w:t>
        <w:br/>
        <w:t xml:space="preserve">        user_id: ID of the user to call</w:t>
        <w:br/>
        <w:t xml:space="preserve">        username: Username of the user to call</w:t>
        <w:br/>
        <w:t xml:space="preserve">    </w:t>
        <w:br/>
        <w:t xml:space="preserve">    Returns:</w:t>
        <w:br/>
        <w:t xml:space="preserve">        Event handler to initiate the call</w:t>
        <w:br/>
        <w:t xml:space="preserve">    """</w:t>
        <w:br/>
        <w:t xml:space="preserve">    async def start_call_event(state: WebRTCState):</w:t>
        <w:br/>
        <w:t xml:space="preserve">        # Start a video call with the specified user</w:t>
        <w:br/>
        <w:t xml:space="preserve">        state.start_call(user_id, is_video=True)</w:t>
        <w:br/>
        <w:t xml:space="preserve">        </w:t>
        <w:br/>
        <w:t xml:space="preserve">        # Add the user as a participant</w:t>
        <w:br/>
        <w:t xml:space="preserve">        state.add_participant(user_id, username)</w:t>
        <w:br/>
        <w:t xml:space="preserve">        </w:t>
        <w:br/>
        <w:t xml:space="preserve">        # Initialize WebRTC and connect to signaling server</w:t>
        <w:br/>
        <w:t xml:space="preserve">        await state.initialize_webrtc()</w:t>
        <w:br/>
        <w:t xml:space="preserve">        await state.connect_to_signaling_server()</w:t>
        <w:br/>
        <w:t xml:space="preserve">    </w:t>
        <w:br/>
        <w:t xml:space="preserve">    return start_call_event</w:t>
        <w:br/>
        <w:br/>
        <w:t>def answer_call() -&gt; rx.event.EventHandler:</w:t>
        <w:br/>
        <w:t xml:space="preserve">    """Answer an incoming call.</w:t>
        <w:br/>
        <w:t xml:space="preserve">    </w:t>
        <w:br/>
        <w:t xml:space="preserve">    Returns:</w:t>
        <w:br/>
        <w:t xml:space="preserve">        Event handler to answer the call</w:t>
        <w:br/>
        <w:t xml:space="preserve">    """</w:t>
        <w:br/>
        <w:t xml:space="preserve">    async def answer_call_event(state: WebRTCState):</w:t>
        <w:br/>
        <w:t xml:space="preserve">        # Set the call as active</w:t>
        <w:br/>
        <w:t xml:space="preserve">        state.is_in_call = True</w:t>
        <w:br/>
        <w:t xml:space="preserve">        </w:t>
        <w:br/>
        <w:t xml:space="preserve">        # Initialize WebRTC if not already done</w:t>
        <w:br/>
        <w:t xml:space="preserve">        await state.initialize_webrtc()</w:t>
        <w:br/>
        <w:t xml:space="preserve">        await state.connect_to_signaling_server()</w:t>
        <w:br/>
        <w:t xml:space="preserve">    </w:t>
        <w:br/>
        <w:t xml:space="preserve">    return answer_call_event</w:t>
        <w:br/>
        <w:br/>
        <w:t>def decline_call() -&gt; rx.event.EventHandler:</w:t>
        <w:br/>
        <w:t xml:space="preserve">    """Decline an incoming call.</w:t>
        <w:br/>
        <w:t xml:space="preserve">    </w:t>
        <w:br/>
        <w:t xml:space="preserve">    Returns:</w:t>
        <w:br/>
        <w:t xml:space="preserve">        Event handler to decline the call</w:t>
        <w:br/>
        <w:t xml:space="preserve">    """</w:t>
        <w:br/>
        <w:t xml:space="preserve">    async def decline_call_event(state: WebRTCState):</w:t>
        <w:br/>
        <w:t xml:space="preserve">        # Decline the call by leaving it</w:t>
        <w:br/>
        <w:t xml:space="preserve">        await state.leave_call()</w:t>
        <w:br/>
        <w:t xml:space="preserve">    </w:t>
        <w:br/>
        <w:t xml:space="preserve">    return decline_call_event</w:t>
        <w:br/>
        <w:br/>
        <w:t>def end_call() -&gt; rx.event.EventHandler:</w:t>
        <w:br/>
        <w:t xml:space="preserve">    """End the current call.</w:t>
        <w:br/>
        <w:t xml:space="preserve">    </w:t>
        <w:br/>
        <w:t xml:space="preserve">    Returns:</w:t>
        <w:br/>
        <w:t xml:space="preserve">        Event handler to end the call</w:t>
        <w:br/>
        <w:t xml:space="preserve">    """</w:t>
        <w:br/>
        <w:t xml:space="preserve">    async def end_call_event(state: WebRTCState):</w:t>
        <w:br/>
        <w:t xml:space="preserve">        # End the call</w:t>
        <w:br/>
        <w:t xml:space="preserve">        await state.leave_call()</w:t>
        <w:br/>
        <w:t xml:space="preserve">    </w:t>
        <w:br/>
        <w:t xml:space="preserve">    return end_call_event</w:t>
        <w:br/>
        <w:br/>
        <w:t>def toggle_audio() -&gt; rx.event.EventHandler:</w:t>
        <w:br/>
        <w:t xml:space="preserve">    """Toggle audio on/off.</w:t>
        <w:br/>
        <w:t xml:space="preserve">    </w:t>
        <w:br/>
        <w:t xml:space="preserve">    Returns:</w:t>
        <w:br/>
        <w:t xml:space="preserve">        Event handler to toggle audio</w:t>
        <w:br/>
        <w:t xml:space="preserve">    """</w:t>
        <w:br/>
        <w:t xml:space="preserve">    async def toggle_audio_event(state: WebRTCState):</w:t>
        <w:br/>
        <w:t xml:space="preserve">        # Toggle audio</w:t>
        <w:br/>
        <w:t xml:space="preserve">        await state.toggle_audio()</w:t>
        <w:br/>
        <w:t xml:space="preserve">    </w:t>
        <w:br/>
        <w:t xml:space="preserve">    return toggle_audio_event</w:t>
        <w:br/>
        <w:br/>
        <w:t>def toggle_video() -&gt; rx.event.EventHandler:</w:t>
        <w:br/>
        <w:t xml:space="preserve">    """Toggle video on/off.</w:t>
        <w:br/>
        <w:t xml:space="preserve">    </w:t>
        <w:br/>
        <w:t xml:space="preserve">    Returns:</w:t>
        <w:br/>
        <w:t xml:space="preserve">        Event handler to toggle video</w:t>
        <w:br/>
        <w:t xml:space="preserve">    """</w:t>
        <w:br/>
        <w:t xml:space="preserve">    async def toggle_video_event(state: WebRTCState):</w:t>
        <w:br/>
        <w:t xml:space="preserve">        # Toggle video</w:t>
        <w:br/>
        <w:t xml:space="preserve">        await state.toggle_video()</w:t>
        <w:br/>
        <w:t xml:space="preserve">    </w:t>
        <w:br/>
        <w:t xml:space="preserve">    return toggle_video_event</w:t>
        <w:br/>
        <w:br/>
        <w:t>def create_call_button(user_id: str, username: str, is_video: bool = False) -&gt; rx.Component:</w:t>
        <w:br/>
        <w:t xml:space="preserve">    """Create a call button for a specific user.</w:t>
        <w:br/>
        <w:t xml:space="preserve">    </w:t>
        <w:br/>
        <w:t xml:space="preserve">    Args:</w:t>
        <w:br/>
        <w:t xml:space="preserve">        user_id: ID of the user to call</w:t>
        <w:br/>
        <w:t xml:space="preserve">        username: Username of the user to call</w:t>
        <w:br/>
        <w:t xml:space="preserve">        is_video: Whether to start a video call (True) or audio call (False)</w:t>
        <w:br/>
        <w:t xml:space="preserve">    </w:t>
        <w:br/>
        <w:t xml:space="preserve">    Returns:</w:t>
        <w:br/>
        <w:t xml:space="preserve">        Call button component</w:t>
        <w:br/>
        <w:t xml:space="preserve">    """</w:t>
        <w:br/>
        <w:t xml:space="preserve">    icon = "video" if is_video else "phone"</w:t>
        <w:br/>
        <w:t xml:space="preserve">    tooltip = "Video Call" if is_video else "Audio Call"</w:t>
        <w:br/>
        <w:t xml:space="preserve">    event_handler = start_video_call(user_id, username) if is_video else start_audio_call(user_id, username)</w:t>
        <w:br/>
        <w:t xml:space="preserve">    </w:t>
        <w:br/>
        <w:t xml:space="preserve">    return rx.tooltip(</w:t>
        <w:br/>
        <w:t xml:space="preserve">        rx.button(</w:t>
        <w:br/>
        <w:t xml:space="preserve">            rx.icon(icon),</w:t>
        <w:br/>
        <w:t xml:space="preserve">            on_click=event_handler,</w:t>
        <w:br/>
        <w:t xml:space="preserve">            variant="outline",</w:t>
        <w:br/>
        <w:t xml:space="preserve">            color_scheme="blue",</w:t>
        <w:br/>
        <w:t xml:space="preserve">            border_radius="full",</w:t>
        <w:br/>
        <w:t xml:space="preserve">            size="sm",</w:t>
        <w:br/>
        <w:t xml:space="preserve">        ),</w:t>
        <w:br/>
        <w:t xml:space="preserve">        label=tooltip,</w:t>
        <w:br/>
        <w:t xml:space="preserve">    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Startup_HUB\webrtc\demo_page.py</w:t>
      </w:r>
    </w:p>
    <w:p>
      <w:r>
        <w:t>import reflex as rx</w:t>
        <w:br/>
        <w:t>from . import WebRTCState</w:t>
        <w:br/>
        <w:t>from .webrtc_components import (</w:t>
        <w:br/>
        <w:t xml:space="preserve">    calling_popup,</w:t>
        <w:br/>
        <w:t xml:space="preserve">    call_popup,</w:t>
        <w:br/>
        <w:t xml:space="preserve">    video_call_popup,</w:t>
        <w:br/>
        <w:t xml:space="preserve">    group_call_popup,</w:t>
        <w:br/>
        <w:t xml:space="preserve">    incoming_call_popup,</w:t>
        <w:br/>
        <w:t xml:space="preserve">    call_controls</w:t>
        <w:br/>
        <w:t>)</w:t>
        <w:br/>
        <w:t>from .call_utils import (</w:t>
        <w:br/>
        <w:t xml:space="preserve">    start_audio_call,</w:t>
        <w:br/>
        <w:t xml:space="preserve">    start_video_call,</w:t>
        <w:br/>
        <w:t xml:space="preserve">    answer_call,</w:t>
        <w:br/>
        <w:t xml:space="preserve">    decline_call,</w:t>
        <w:br/>
        <w:t xml:space="preserve">    end_call,</w:t>
        <w:br/>
        <w:t xml:space="preserve">    toggle_audio,</w:t>
        <w:br/>
        <w:t xml:space="preserve">    toggle_video</w:t>
        <w:br/>
        <w:t>)</w:t>
        <w:br/>
        <w:br/>
        <w:t>class WebRTCDemoState(rx.State):</w:t>
        <w:br/>
        <w:t xml:space="preserve">    """State for the WebRTC demo page."""</w:t>
        <w:br/>
        <w:t xml:space="preserve">    </w:t>
        <w:br/>
        <w:t xml:space="preserve">    user_id: str = "demo_user"</w:t>
        <w:br/>
        <w:t xml:space="preserve">    username: str = "Demo User"</w:t>
        <w:br/>
        <w:t xml:space="preserve">    peer_id: str = "peer_user"</w:t>
        <w:br/>
        <w:t xml:space="preserve">    peer_name: str = "Test User"</w:t>
        <w:br/>
        <w:br/>
        <w:t>def demo_page() -&gt; rx.Component:</w:t>
        <w:br/>
        <w:t xml:space="preserve">    """Demo page to test WebRTC functionality."""</w:t>
        <w:br/>
        <w:t xml:space="preserve">    return rx.box(</w:t>
        <w:br/>
        <w:t xml:space="preserve">        rx.vstack(</w:t>
        <w:br/>
        <w:t xml:space="preserve">            rx.heading("WebRTC Demo", size="3", margin_bottom="4"),</w:t>
        <w:br/>
        <w:t xml:space="preserve">            </w:t>
        <w:br/>
        <w:t xml:space="preserve">            # User info</w:t>
        <w:br/>
        <w:t xml:space="preserve">            rx.form(</w:t>
        <w:br/>
        <w:t xml:space="preserve">                rx.vstack(</w:t>
        <w:br/>
        <w:t xml:space="preserve">                    rx.hstack(</w:t>
        <w:br/>
        <w:t xml:space="preserve">                        rx.text("Your User ID:"),</w:t>
        <w:br/>
        <w:t xml:space="preserve">                        rx.input(</w:t>
        <w:br/>
        <w:t xml:space="preserve">                            value=WebRTCDemoState.user_id,</w:t>
        <w:br/>
        <w:t xml:space="preserve">                            on_change=WebRTCDemoState.set_user_id,</w:t>
        <w:br/>
        <w:t xml:space="preserve">                            placeholder="Your User ID",</w:t>
        <w:br/>
        <w:t xml:space="preserve">                            width="100%",</w:t>
        <w:br/>
        <w:t xml:space="preserve">                        ),</w:t>
        <w:br/>
        <w:t xml:space="preserve">                    ),</w:t>
        <w:br/>
        <w:t xml:space="preserve">                    rx.hstack(</w:t>
        <w:br/>
        <w:t xml:space="preserve">                        rx.text("Your Username:"),</w:t>
        <w:br/>
        <w:t xml:space="preserve">                        rx.input(</w:t>
        <w:br/>
        <w:t xml:space="preserve">                            value=WebRTCDemoState.username,</w:t>
        <w:br/>
        <w:t xml:space="preserve">                            on_change=WebRTCDemoState.set_username,</w:t>
        <w:br/>
        <w:t xml:space="preserve">                            placeholder="Your Username",</w:t>
        <w:br/>
        <w:t xml:space="preserve">                            width="100%",</w:t>
        <w:br/>
        <w:t xml:space="preserve">                        ),</w:t>
        <w:br/>
        <w:t xml:space="preserve">                    ),</w:t>
        <w:br/>
        <w:t xml:space="preserve">                    rx.hstack(</w:t>
        <w:br/>
        <w:t xml:space="preserve">                        rx.text("Peer User ID:"),</w:t>
        <w:br/>
        <w:t xml:space="preserve">                        rx.input(</w:t>
        <w:br/>
        <w:t xml:space="preserve">                            value=WebRTCDemoState.peer_id,</w:t>
        <w:br/>
        <w:t xml:space="preserve">                            on_change=WebRTCDemoState.set_peer_id,</w:t>
        <w:br/>
        <w:t xml:space="preserve">                            placeholder="Peer User ID",</w:t>
        <w:br/>
        <w:t xml:space="preserve">                            width="100%",</w:t>
        <w:br/>
        <w:t xml:space="preserve">                        ),</w:t>
        <w:br/>
        <w:t xml:space="preserve">                    ),</w:t>
        <w:br/>
        <w:t xml:space="preserve">                    rx.hstack(</w:t>
        <w:br/>
        <w:t xml:space="preserve">                        rx.text("Peer Username:"),</w:t>
        <w:br/>
        <w:t xml:space="preserve">                        rx.input(</w:t>
        <w:br/>
        <w:t xml:space="preserve">                            value=WebRTCDemoState.peer_name,</w:t>
        <w:br/>
        <w:t xml:space="preserve">                            on_change=WebRTCDemoState.set_peer_name,</w:t>
        <w:br/>
        <w:t xml:space="preserve">                            placeholder="Peer Username",</w:t>
        <w:br/>
        <w:t xml:space="preserve">                            width="100%",</w:t>
        <w:br/>
        <w:t xml:space="preserve">                        ),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),</w:t>
        <w:br/>
        <w:t xml:space="preserve">            </w:t>
        <w:br/>
        <w:t xml:space="preserve">            # Call controls</w:t>
        <w:br/>
        <w:t xml:space="preserve">            rx.box(</w:t>
        <w:br/>
        <w:t xml:space="preserve">                rx.heading("Call Controls", size="4", margin_y="4"),</w:t>
        <w:br/>
        <w:t xml:space="preserve">                rx.hstack(</w:t>
        <w:br/>
        <w:t xml:space="preserve">                    rx.button(</w:t>
        <w:br/>
        <w:t xml:space="preserve">                        "Start Audio Call",</w:t>
        <w:br/>
        <w:t xml:space="preserve">                        on_click=start_audio_call(WebRTCDemoState.peer_id, WebRTCDemoState.peer_name),</w:t>
        <w:br/>
        <w:t xml:space="preserve">                        color_scheme="blue",</w:t>
        <w:br/>
        <w:t xml:space="preserve">                    ),</w:t>
        <w:br/>
        <w:t xml:space="preserve">                    rx.button(</w:t>
        <w:br/>
        <w:t xml:space="preserve">                        "Start Video Call",</w:t>
        <w:br/>
        <w:t xml:space="preserve">                        on_click=start_video_call(WebRTCDemoState.peer_id, WebRTCDemoState.peer_name),</w:t>
        <w:br/>
        <w:t xml:space="preserve">                        color_scheme="green",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padding="4",</w:t>
        <w:br/>
        <w:t xml:space="preserve">                border="1px solid",</w:t>
        <w:br/>
        <w:t xml:space="preserve">                border_color="gray.200",</w:t>
        <w:br/>
        <w:t xml:space="preserve">                border_radius="md",</w:t>
        <w:br/>
        <w:t xml:space="preserve">                margin_bottom="4",</w:t>
        <w:br/>
        <w:t xml:space="preserve">            ),</w:t>
        <w:br/>
        <w:t xml:space="preserve">            </w:t>
        <w:br/>
        <w:t xml:space="preserve">            # Media controls</w:t>
        <w:br/>
        <w:t xml:space="preserve">            rx.box(</w:t>
        <w:br/>
        <w:t xml:space="preserve">                rx.heading("Media Controls", size="4", margin_y="4"),</w:t>
        <w:br/>
        <w:t xml:space="preserve">                rx.hstack(</w:t>
        <w:br/>
        <w:t xml:space="preserve">                    rx.button(</w:t>
        <w:br/>
        <w:t xml:space="preserve">                        "Toggle Audio",</w:t>
        <w:br/>
        <w:t xml:space="preserve">                        on_click=toggle_audio(),</w:t>
        <w:br/>
        <w:t xml:space="preserve">                        color_scheme="blue",</w:t>
        <w:br/>
        <w:t xml:space="preserve">                    ),</w:t>
        <w:br/>
        <w:t xml:space="preserve">                    rx.button(</w:t>
        <w:br/>
        <w:t xml:space="preserve">                        "Toggle Video",</w:t>
        <w:br/>
        <w:t xml:space="preserve">                        on_click=toggle_video(),</w:t>
        <w:br/>
        <w:t xml:space="preserve">                        color_scheme="purple",</w:t>
        <w:br/>
        <w:t xml:space="preserve">                    ),</w:t>
        <w:br/>
        <w:t xml:space="preserve">                    rx.button(</w:t>
        <w:br/>
        <w:t xml:space="preserve">                        "End Call",</w:t>
        <w:br/>
        <w:t xml:space="preserve">                        on_click=end_call(),</w:t>
        <w:br/>
        <w:t xml:space="preserve">                        color_scheme="red",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padding="4",</w:t>
        <w:br/>
        <w:t xml:space="preserve">                border="1px solid",</w:t>
        <w:br/>
        <w:t xml:space="preserve">                border_color="gray.200",</w:t>
        <w:br/>
        <w:t xml:space="preserve">                border_radius="md",</w:t>
        <w:br/>
        <w:t xml:space="preserve">                margin_bottom="4",</w:t>
        <w:br/>
        <w:t xml:space="preserve">            ),</w:t>
        <w:br/>
        <w:t xml:space="preserve">            </w:t>
        <w:br/>
        <w:t xml:space="preserve">            # Call status</w:t>
        <w:br/>
        <w:t xml:space="preserve">            rx.box(</w:t>
        <w:br/>
        <w:t xml:space="preserve">                rx.heading("Call Status", size="4", margin_y="4"),</w:t>
        <w:br/>
        <w:t xml:space="preserve">                rx.vstack(</w:t>
        <w:br/>
        <w:t xml:space="preserve">                    rx.text("In Call: ", WebRTCState.is_in_call),</w:t>
        <w:br/>
        <w:t xml:space="preserve">                    rx.text("Audio Enabled: ", WebRTCState.is_audio_enabled),</w:t>
        <w:br/>
        <w:t xml:space="preserve">                    rx.text("Video Enabled: ", WebRTCState.is_video_enabled),</w:t>
        <w:br/>
        <w:t xml:space="preserve">                    rx.text("Participants: ", rx.foreach(</w:t>
        <w:br/>
        <w:t xml:space="preserve">                        WebRTCState.call_participants,</w:t>
        <w:br/>
        <w:t xml:space="preserve">                        lambda participant: rx.text(participant.get("username", "Unknown"))</w:t>
        <w:br/>
        <w:t xml:space="preserve">                    )),</w:t>
        <w:br/>
        <w:t xml:space="preserve">                    align_items="start",</w:t>
        <w:br/>
        <w:t xml:space="preserve">                    spacing="2",</w:t>
        <w:br/>
        <w:t xml:space="preserve">                ),</w:t>
        <w:br/>
        <w:t xml:space="preserve">                padding="4",</w:t>
        <w:br/>
        <w:t xml:space="preserve">                border="1px solid",</w:t>
        <w:br/>
        <w:t xml:space="preserve">                border_color="gray.200",</w:t>
        <w:br/>
        <w:t xml:space="preserve">                border_radius="md",</w:t>
        <w:br/>
        <w:t xml:space="preserve">            ),</w:t>
        <w:br/>
        <w:t xml:space="preserve">            </w:t>
        <w:br/>
        <w:t xml:space="preserve">            padding="8",</w:t>
        <w:br/>
        <w:t xml:space="preserve">            max_width="800px",</w:t>
        <w:br/>
        <w:t xml:space="preserve">            width="100%",</w:t>
        <w:br/>
        <w:t xml:space="preserve">            margin="0 auto",</w:t>
        <w:br/>
        <w:t xml:space="preserve">        ),</w:t>
        <w:br/>
        <w:t xml:space="preserve">        </w:t>
        <w:br/>
        <w:t xml:space="preserve">        # Call popups</w:t>
        <w:br/>
        <w:t xml:space="preserve">        calling_popup(),</w:t>
        <w:br/>
        <w:t xml:space="preserve">        call_popup(),</w:t>
        <w:br/>
        <w:t xml:space="preserve">        video_call_popup(),</w:t>
        <w:br/>
        <w:t xml:space="preserve">        group_call_popup(),</w:t>
        <w:br/>
        <w:t xml:space="preserve">        incoming_call_popup(),</w:t>
        <w:br/>
        <w:t xml:space="preserve">    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Startup_HUB\webrtc\webrtc_components.py</w:t>
      </w:r>
    </w:p>
    <w:p>
      <w:r>
        <w:t>import reflex as rx</w:t>
        <w:br/>
        <w:t>from .webrtc_state import WebRTCState</w:t>
        <w:br/>
        <w:br/>
        <w:t>def calling_popup() -&gt; rx.Component:</w:t>
        <w:br/>
        <w:t xml:space="preserve">    """Display a popup when initiating a call."""</w:t>
        <w:br/>
        <w:t xml:space="preserve">    return rx.cond(</w:t>
        <w:br/>
        <w:t xml:space="preserve">        WebRTCState.is_call_initiator &amp; ~WebRTCState.is_in_call,</w:t>
        <w:br/>
        <w:t xml:space="preserve">        rx.box(</w:t>
        <w:br/>
        <w:t xml:space="preserve">            rx.vstack(</w:t>
        <w:br/>
        <w:t xml:space="preserve">                rx.text("Calling...", font_size="1.5em", font_weight="bold"),</w:t>
        <w:br/>
        <w:t xml:space="preserve">                rx.spinner(size="3", margin_y="4"),</w:t>
        <w:br/>
        <w:t xml:space="preserve">                rx.button(</w:t>
        <w:br/>
        <w:t xml:space="preserve">                    "Cancel",</w:t>
        <w:br/>
        <w:t xml:space="preserve">                    on_click=WebRTCState.leave_call,</w:t>
        <w:br/>
        <w:t xml:space="preserve">                ),</w:t>
        <w:br/>
        <w:t xml:space="preserve">                spacing="4",</w:t>
        <w:br/>
        <w:t xml:space="preserve">                padding="4",</w:t>
        <w:br/>
        <w:t xml:space="preserve">                bg="white",</w:t>
        <w:br/>
        <w:t xml:space="preserve">                border="1px solid",</w:t>
        <w:br/>
        <w:t xml:space="preserve">                border_color="gray.100",</w:t>
        <w:br/>
        <w:t xml:space="preserve">            ),</w:t>
        <w:br/>
        <w:t xml:space="preserve">            position="fixed",</w:t>
        <w:br/>
        <w:t xml:space="preserve">            top="50%",</w:t>
        <w:br/>
        <w:t xml:space="preserve">            left="50%",</w:t>
        <w:br/>
        <w:t xml:space="preserve">            transform="translate(-50%, -50%)",</w:t>
        <w:br/>
        <w:t xml:space="preserve">            z_index="1000",</w:t>
        <w:br/>
        <w:t xml:space="preserve">        ),</w:t>
        <w:br/>
        <w:t xml:space="preserve">    )</w:t>
        <w:br/>
        <w:br/>
        <w:t>def call_popup() -&gt; rx.Component:</w:t>
        <w:br/>
        <w:t xml:space="preserve">    """Display a popup for audio calls."""</w:t>
        <w:br/>
        <w:t xml:space="preserve">    return rx.cond(</w:t>
        <w:br/>
        <w:t xml:space="preserve">        WebRTCState.is_in_call &amp; ~WebRTCState.is_video_enabled,</w:t>
        <w:br/>
        <w:t xml:space="preserve">        rx.box(</w:t>
        <w:br/>
        <w:t xml:space="preserve">            rx.vstack(</w:t>
        <w:br/>
        <w:t xml:space="preserve">                rx.heading("Audio Call", size="3"),</w:t>
        <w:br/>
        <w:t xml:space="preserve">                call_controls(),</w:t>
        <w:br/>
        <w:t xml:space="preserve">                padding="4",</w:t>
        <w:br/>
        <w:t xml:space="preserve">                bg="white",</w:t>
        <w:br/>
        <w:t xml:space="preserve">                border="1px solid",</w:t>
        <w:br/>
        <w:t xml:space="preserve">                border_color="gray.100",</w:t>
        <w:br/>
        <w:t xml:space="preserve">                width="400px",</w:t>
        <w:br/>
        <w:t xml:space="preserve">            ),</w:t>
        <w:br/>
        <w:t xml:space="preserve">            position="fixed",</w:t>
        <w:br/>
        <w:t xml:space="preserve">            top="50%",</w:t>
        <w:br/>
        <w:t xml:space="preserve">            left="50%",</w:t>
        <w:br/>
        <w:t xml:space="preserve">            transform="translate(-50%, -50%)",</w:t>
        <w:br/>
        <w:t xml:space="preserve">            z_index="1000",</w:t>
        <w:br/>
        <w:t xml:space="preserve">        ),</w:t>
        <w:br/>
        <w:t xml:space="preserve">    )</w:t>
        <w:br/>
        <w:br/>
        <w:t>def video_call_popup() -&gt; rx.Component:</w:t>
        <w:br/>
        <w:t xml:space="preserve">    """Display a popup for video calls."""</w:t>
        <w:br/>
        <w:t xml:space="preserve">    return rx.cond(</w:t>
        <w:br/>
        <w:t xml:space="preserve">        WebRTCState.is_in_call &amp; WebRTCState.is_video_enabled,</w:t>
        <w:br/>
        <w:t xml:space="preserve">        rx.box(</w:t>
        <w:br/>
        <w:t xml:space="preserve">            rx.vstack(</w:t>
        <w:br/>
        <w:t xml:space="preserve">                rx.heading("Video Call", size="3"),</w:t>
        <w:br/>
        <w:t xml:space="preserve">                rx.box(</w:t>
        <w:br/>
        <w:t xml:space="preserve">                    rx.html("&lt;video id='local-video' autoplay playsinline muted&gt;&lt;/video&gt;"),</w:t>
        <w:br/>
        <w:t xml:space="preserve">                    position="relative",</w:t>
        <w:br/>
        <w:t xml:space="preserve">                    width="320px",</w:t>
        <w:br/>
        <w:t xml:space="preserve">                    height="240px",</w:t>
        <w:br/>
        <w:t xml:space="preserve">                    overflow="hidden",</w:t>
        <w:br/>
        <w:t xml:space="preserve">                    bg="black",</w:t>
        <w:br/>
        <w:t xml:space="preserve">                ),</w:t>
        <w:br/>
        <w:t xml:space="preserve">                call_controls(),</w:t>
        <w:br/>
        <w:t xml:space="preserve">                padding="4",</w:t>
        <w:br/>
        <w:t xml:space="preserve">                bg="white",</w:t>
        <w:br/>
        <w:t xml:space="preserve">                border="1px solid",</w:t>
        <w:br/>
        <w:t xml:space="preserve">                border_color="gray.100",</w:t>
        <w:br/>
        <w:t xml:space="preserve">                max_width="800px",</w:t>
        <w:br/>
        <w:t xml:space="preserve">                width="90vw",</w:t>
        <w:br/>
        <w:t xml:space="preserve">            ),</w:t>
        <w:br/>
        <w:t xml:space="preserve">            position="fixed",</w:t>
        <w:br/>
        <w:t xml:space="preserve">            top="50%",</w:t>
        <w:br/>
        <w:t xml:space="preserve">            left="50%",</w:t>
        <w:br/>
        <w:t xml:space="preserve">            transform="translate(-50%, -50%)",</w:t>
        <w:br/>
        <w:t xml:space="preserve">            z_index="1000",</w:t>
        <w:br/>
        <w:t xml:space="preserve">        ),</w:t>
        <w:br/>
        <w:t xml:space="preserve">    )</w:t>
        <w:br/>
        <w:br/>
        <w:t>def group_call_popup() -&gt; rx.Component:</w:t>
        <w:br/>
        <w:t xml:space="preserve">    """Display a popup for group video calls."""</w:t>
        <w:br/>
        <w:t xml:space="preserve">    return rx.fragment()  # Simplified version</w:t>
        <w:br/>
        <w:br/>
        <w:t>def incoming_call_popup() -&gt; rx.Component:</w:t>
        <w:br/>
        <w:t xml:space="preserve">    """Display a popup for incoming calls."""</w:t>
        <w:br/>
        <w:t xml:space="preserve">    return rx.cond(</w:t>
        <w:br/>
        <w:t xml:space="preserve">        ~WebRTCState.is_call_initiator &amp; ~WebRTCState.is_in_call,</w:t>
        <w:br/>
        <w:t xml:space="preserve">        rx.box(</w:t>
        <w:br/>
        <w:t xml:space="preserve">            rx.vstack(</w:t>
        <w:br/>
        <w:t xml:space="preserve">                rx.heading("Incoming Call", size="3"),</w:t>
        <w:br/>
        <w:t xml:space="preserve">                rx.text("Incoming call", font_size="1.2em"),</w:t>
        <w:br/>
        <w:t xml:space="preserve">                rx.hstack(</w:t>
        <w:br/>
        <w:t xml:space="preserve">                    rx.button(</w:t>
        <w:br/>
        <w:t xml:space="preserve">                        "Accept",</w:t>
        <w:br/>
        <w:t xml:space="preserve">                        on_click=WebRTCState.accept_call,</w:t>
        <w:br/>
        <w:t xml:space="preserve">                    ),</w:t>
        <w:br/>
        <w:t xml:space="preserve">                    rx.button(</w:t>
        <w:br/>
        <w:t xml:space="preserve">                        "Decline",</w:t>
        <w:br/>
        <w:t xml:space="preserve">                        on_click=WebRTCState.leave_call,</w:t>
        <w:br/>
        <w:t xml:space="preserve">                    ),</w:t>
        <w:br/>
        <w:t xml:space="preserve">                    spacing="4",</w:t>
        <w:br/>
        <w:t xml:space="preserve">                ),</w:t>
        <w:br/>
        <w:t xml:space="preserve">                padding="4",</w:t>
        <w:br/>
        <w:t xml:space="preserve">                bg="white",</w:t>
        <w:br/>
        <w:t xml:space="preserve">                border="1px solid",</w:t>
        <w:br/>
        <w:t xml:space="preserve">                border_color="gray.100",</w:t>
        <w:br/>
        <w:t xml:space="preserve">            ),</w:t>
        <w:br/>
        <w:t xml:space="preserve">            position="fixed",</w:t>
        <w:br/>
        <w:t xml:space="preserve">            top="50%",</w:t>
        <w:br/>
        <w:t xml:space="preserve">            left="50%",</w:t>
        <w:br/>
        <w:t xml:space="preserve">            transform="translate(-50%, -50%)",</w:t>
        <w:br/>
        <w:t xml:space="preserve">            z_index="1000",</w:t>
        <w:br/>
        <w:t xml:space="preserve">        ),</w:t>
        <w:br/>
        <w:t xml:space="preserve">    )</w:t>
        <w:br/>
        <w:br/>
        <w:t>def call_controls() -&gt; rx.Component:</w:t>
        <w:br/>
        <w:t xml:space="preserve">    """Call control buttons."""</w:t>
        <w:br/>
        <w:t xml:space="preserve">    return rx.hstack(</w:t>
        <w:br/>
        <w:t xml:space="preserve">        rx.button(</w:t>
        <w:br/>
        <w:t xml:space="preserve">            "Mute",</w:t>
        <w:br/>
        <w:t xml:space="preserve">            on_click=WebRTCState.toggle_audio,</w:t>
        <w:br/>
        <w:t xml:space="preserve">        ),</w:t>
        <w:br/>
        <w:t xml:space="preserve">        rx.button(</w:t>
        <w:br/>
        <w:t xml:space="preserve">            "Video",</w:t>
        <w:br/>
        <w:t xml:space="preserve">            on_click=WebRTCState.toggle_video,</w:t>
        <w:br/>
        <w:t xml:space="preserve">        ),</w:t>
        <w:br/>
        <w:t xml:space="preserve">        rx.button(</w:t>
        <w:br/>
        <w:t xml:space="preserve">            "End Call",</w:t>
        <w:br/>
        <w:t xml:space="preserve">            on_click=WebRTCState.leave_call,</w:t>
        <w:br/>
        <w:t xml:space="preserve">        ),</w:t>
        <w:br/>
        <w:t xml:space="preserve">        spacing="4",</w:t>
        <w:br/>
        <w:t xml:space="preserve">    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Startup_HUB\webrtc\webrtc_config.py</w:t>
      </w:r>
    </w:p>
    <w:p>
      <w:r>
        <w:t>import os</w:t>
        <w:br/>
        <w:t>import shutil</w:t>
        <w:br/>
        <w:t>import reflex as rx</w:t>
        <w:br/>
        <w:br/>
        <w:t>class WebRTCConfig:</w:t>
        <w:br/>
        <w:t xml:space="preserve">    """Configuration for WebRTC functionality."""</w:t>
        <w:br/>
        <w:t xml:space="preserve">    </w:t>
        <w:br/>
        <w:t xml:space="preserve">    # STUN/TURN servers for NAT traversal</w:t>
        <w:br/>
        <w:t xml:space="preserve">    ICE_SERVERS = [</w:t>
        <w:br/>
        <w:t xml:space="preserve">        {"urls": "stun:stun.l.google.com:19302"},</w:t>
        <w:br/>
        <w:t xml:space="preserve">        {"urls": "stun:stun1.l.google.com:19302"},</w:t>
        <w:br/>
        <w:t xml:space="preserve">        {"urls": "stun:stun2.l.google.com:19302"},</w:t>
        <w:br/>
        <w:t xml:space="preserve">    ]</w:t>
        <w:br/>
        <w:t xml:space="preserve">    </w:t>
        <w:br/>
        <w:t xml:space="preserve">    # WebSocket signaling server endpoint</w:t>
        <w:br/>
        <w:t xml:space="preserve">    SIGNALING_URL = "/ws/webrtc/"</w:t>
        <w:br/>
        <w:t xml:space="preserve">    </w:t>
        <w:br/>
        <w:t xml:space="preserve">    # Configuration for the peer connection</w:t>
        <w:br/>
        <w:t xml:space="preserve">    PEER_CONNECTION_CONFIG = {</w:t>
        <w:br/>
        <w:t xml:space="preserve">        "iceServers": ICE_SERVERS,</w:t>
        <w:br/>
        <w:t xml:space="preserve">        "iceTransportPolicy": "all",</w:t>
        <w:br/>
        <w:t xml:space="preserve">        "bundlePolicy": "balanced",</w:t>
        <w:br/>
        <w:t xml:space="preserve">        "rtcpMuxPolicy": "require",</w:t>
        <w:br/>
        <w:t xml:space="preserve">        "sdpSemantics": "unified-plan"</w:t>
        <w:br/>
        <w:t xml:space="preserve">    }</w:t>
        <w:br/>
        <w:t xml:space="preserve">    </w:t>
        <w:br/>
        <w:t xml:space="preserve">    # Media constraints for getUserMedia</w:t>
        <w:br/>
        <w:t xml:space="preserve">    AUDIO_CONSTRAINTS = {</w:t>
        <w:br/>
        <w:t xml:space="preserve">        "echoCancellation": True,</w:t>
        <w:br/>
        <w:t xml:space="preserve">        "noiseSuppression": True,</w:t>
        <w:br/>
        <w:t xml:space="preserve">        "autoGainControl": True</w:t>
        <w:br/>
        <w:t xml:space="preserve">    }</w:t>
        <w:br/>
        <w:t xml:space="preserve">    </w:t>
        <w:br/>
        <w:t xml:space="preserve">    VIDEO_CONSTRAINTS = {</w:t>
        <w:br/>
        <w:t xml:space="preserve">        "width": {"ideal": 1280, "max": 1920},</w:t>
        <w:br/>
        <w:t xml:space="preserve">        "height": {"ideal": 720, "max": 1080},</w:t>
        <w:br/>
        <w:t xml:space="preserve">        "frameRate": {"ideal": 24, "max": 30}</w:t>
        <w:br/>
        <w:t xml:space="preserve">    }</w:t>
        <w:br/>
        <w:br/>
        <w:t>def setup_webrtc_static():</w:t>
        <w:br/>
        <w:t xml:space="preserve">    """Set up WebRTC static files for the application."""</w:t>
        <w:br/>
        <w:t xml:space="preserve">    # Define the source and destination paths</w:t>
        <w:br/>
        <w:t xml:space="preserve">    current_dir = os.path.dirname(os.path.abspath(__file__))</w:t>
        <w:br/>
        <w:t xml:space="preserve">    js_source_path = os.path.join(current_dir, "static", "js", "webrtc.js")</w:t>
        <w:br/>
        <w:t xml:space="preserve">    </w:t>
        <w:br/>
        <w:t xml:space="preserve">    # Create the static directory structure if it doesn't exist</w:t>
        <w:br/>
        <w:t xml:space="preserve">    static_dir = os.path.join(os.path.dirname(current_dir), "static", "js")</w:t>
        <w:br/>
        <w:t xml:space="preserve">    os.makedirs(static_dir, exist_ok=True)</w:t>
        <w:br/>
        <w:t xml:space="preserve">    </w:t>
        <w:br/>
        <w:t xml:space="preserve">    # Define the destination path for the WebRTC JavaScript file</w:t>
        <w:br/>
        <w:t xml:space="preserve">    js_dest_path = os.path.join(static_dir, "webrtc.js")</w:t>
        <w:br/>
        <w:t xml:space="preserve">    </w:t>
        <w:br/>
        <w:t xml:space="preserve">    # Create the WebRTC JavaScript file if it doesn't exist</w:t>
        <w:br/>
        <w:t xml:space="preserve">    if not os.path.exists(js_source_path):</w:t>
        <w:br/>
        <w:t xml:space="preserve">        webrtc_js_content = generate_webrtc_js()</w:t>
        <w:br/>
        <w:t xml:space="preserve">        os.makedirs(os.path.dirname(js_source_path), exist_ok=True)</w:t>
        <w:br/>
        <w:t xml:space="preserve">        with open(js_source_path, "w") as f:</w:t>
        <w:br/>
        <w:t xml:space="preserve">            f.write(webrtc_js_content)</w:t>
        <w:br/>
        <w:t xml:space="preserve">    </w:t>
        <w:br/>
        <w:t xml:space="preserve">    # Copy the WebRTC JavaScript file to the static directory if needed</w:t>
        <w:br/>
        <w:t xml:space="preserve">    if not os.path.exists(js_dest_path) or os.path.getmtime(js_source_path) &gt; os.path.getmtime(js_dest_path):</w:t>
        <w:br/>
        <w:t xml:space="preserve">        try:</w:t>
        <w:br/>
        <w:t xml:space="preserve">            shutil.copy2(js_source_path, js_dest_path)</w:t>
        <w:br/>
        <w:t xml:space="preserve">        except Exception as e:</w:t>
        <w:br/>
        <w:t xml:space="preserve">            print(f"Failed to copy WebRTC JavaScript: {e}")</w:t>
        <w:br/>
        <w:t xml:space="preserve">    </w:t>
        <w:br/>
        <w:t xml:space="preserve">    # The script will be added via app.add_head_tags in the main application</w:t>
        <w:br/>
        <w:t xml:space="preserve">    # Instead of directly modifying rx.config.head_components which doesn't exist</w:t>
        <w:br/>
        <w:br/>
        <w:t>def generate_webrtc_js():</w:t>
        <w:br/>
        <w:t xml:space="preserve">    """Generate the WebRTC JavaScript code as a fallback."""</w:t>
        <w:br/>
        <w:t xml:space="preserve">    return """// WebRTC JavaScript implementation</w:t>
        <w:br/>
        <w:t>// This file manages WebRTC connections, signaling, and media streams</w:t>
        <w:br/>
        <w:br/>
        <w:t>// Global variables</w:t>
        <w:br/>
        <w:t>let localStream = null;</w:t>
        <w:br/>
        <w:t>let peerConnections = {};</w:t>
        <w:br/>
        <w:t>let roomId = null;</w:t>
        <w:br/>
        <w:t>let signalingSocket = null;</w:t>
        <w:br/>
        <w:t>let isCallInitiator = false;</w:t>
        <w:br/>
        <w:t>let isAudioEnabled = true;</w:t>
        <w:br/>
        <w:t>let isVideoEnabled = false;</w:t>
        <w:br/>
        <w:br/>
        <w:t>// Initialize WebRTC</w:t>
        <w:br/>
        <w:t>function initializeWebRTC() {</w:t>
        <w:br/>
        <w:t xml:space="preserve">    console.log("Initializing WebRTC...");</w:t>
        <w:br/>
        <w:t xml:space="preserve">    return { success: true };</w:t>
        <w:br/>
        <w:t>}</w:t>
        <w:br/>
        <w:br/>
        <w:t>// Connect to the signaling server</w:t>
        <w:br/>
        <w:t>async function connectToSignalingServer(url) {</w:t>
        <w:br/>
        <w:t xml:space="preserve">    if (!url) {</w:t>
        <w:br/>
        <w:t xml:space="preserve">        return { success: false, error: "Invalid URL" };</w:t>
        <w:br/>
        <w:t xml:space="preserve">    }</w:t>
        <w:br/>
        <w:br/>
        <w:t xml:space="preserve">    try {</w:t>
        <w:br/>
        <w:t xml:space="preserve">        // Close existing connection if any</w:t>
        <w:br/>
        <w:t xml:space="preserve">        if (signalingSocket &amp;&amp; signalingSocket.readyState !== WebSocket.CLOSED) {</w:t>
        <w:br/>
        <w:t xml:space="preserve">            signalingSocket.close();</w:t>
        <w:br/>
        <w:t xml:space="preserve">        }</w:t>
        <w:br/>
        <w:br/>
        <w:t xml:space="preserve">        // Create a new WebSocket connection</w:t>
        <w:br/>
        <w:t xml:space="preserve">        const wsProtocol = window.location.protocol === 'https:' ? 'wss:' : 'ws:';</w:t>
        <w:br/>
        <w:t xml:space="preserve">        const wsUrl = `${wsProtocol}//${window.location.host}${url}`;</w:t>
        <w:br/>
        <w:t xml:space="preserve">        signalingSocket = new WebSocket(wsUrl);</w:t>
        <w:br/>
        <w:br/>
        <w:t xml:space="preserve">        signalingSocket.onopen = () =&gt; {</w:t>
        <w:br/>
        <w:t xml:space="preserve">            console.log("Connected to signaling server");</w:t>
        <w:br/>
        <w:t xml:space="preserve">        };</w:t>
        <w:br/>
        <w:br/>
        <w:t xml:space="preserve">        signalingSocket.onmessage = async (event) =&gt; {</w:t>
        <w:br/>
        <w:t xml:space="preserve">            const message = JSON.parse(event.data);</w:t>
        <w:br/>
        <w:t xml:space="preserve">            handleSignalingMessage(message);</w:t>
        <w:br/>
        <w:t xml:space="preserve">        };</w:t>
        <w:br/>
        <w:br/>
        <w:t xml:space="preserve">        signalingSocket.onerror = (error) =&gt; {</w:t>
        <w:br/>
        <w:t xml:space="preserve">            console.error("WebSocket error:", error);</w:t>
        <w:br/>
        <w:t xml:space="preserve">        };</w:t>
        <w:br/>
        <w:br/>
        <w:t xml:space="preserve">        signalingSocket.onclose = () =&gt; {</w:t>
        <w:br/>
        <w:t xml:space="preserve">            console.log("Disconnected from signaling server");</w:t>
        <w:br/>
        <w:t xml:space="preserve">        };</w:t>
        <w:br/>
        <w:br/>
        <w:t xml:space="preserve">        roomId = url.split('/').pop();</w:t>
        <w:br/>
        <w:t xml:space="preserve">        return { success: true };</w:t>
        <w:br/>
        <w:t xml:space="preserve">    } catch (error) {</w:t>
        <w:br/>
        <w:t xml:space="preserve">        console.error("Error connecting to signaling server:", error);</w:t>
        <w:br/>
        <w:t xml:space="preserve">        return { success: false, error: error.message };</w:t>
        <w:br/>
        <w:t xml:space="preserve">    }</w:t>
        <w:br/>
        <w:t>}</w:t>
        <w:br/>
        <w:br/>
        <w:t>// Handle incoming signaling messages</w:t>
        <w:br/>
        <w:t>async function handleSignalingMessage(message) {</w:t>
        <w:br/>
        <w:t xml:space="preserve">    const { type, sender, data } = message;</w:t>
        <w:br/>
        <w:br/>
        <w:t xml:space="preserve">    if (sender === getUserId()) {</w:t>
        <w:br/>
        <w:t xml:space="preserve">        return; // Ignore messages from self</w:t>
        <w:br/>
        <w:t xml:space="preserve">    }</w:t>
        <w:br/>
        <w:br/>
        <w:t xml:space="preserve">    switch (type) {</w:t>
        <w:br/>
        <w:t xml:space="preserve">        case 'offer':</w:t>
        <w:br/>
        <w:t xml:space="preserve">            await handleOffer(sender, data);</w:t>
        <w:br/>
        <w:t xml:space="preserve">            break;</w:t>
        <w:br/>
        <w:t xml:space="preserve">        case 'answer':</w:t>
        <w:br/>
        <w:t xml:space="preserve">            await handleAnswer(sender, data);</w:t>
        <w:br/>
        <w:t xml:space="preserve">            break;</w:t>
        <w:br/>
        <w:t xml:space="preserve">        case 'ice-candidate':</w:t>
        <w:br/>
        <w:t xml:space="preserve">            handleIceCandidate(sender, data);</w:t>
        <w:br/>
        <w:t xml:space="preserve">            break;</w:t>
        <w:br/>
        <w:t xml:space="preserve">        case 'user-joined':</w:t>
        <w:br/>
        <w:t xml:space="preserve">            handleUserJoined(data.userId, data.username);</w:t>
        <w:br/>
        <w:t xml:space="preserve">            break;</w:t>
        <w:br/>
        <w:t xml:space="preserve">        case 'user-left':</w:t>
        <w:br/>
        <w:t xml:space="preserve">            handleUserLeft(data.userId);</w:t>
        <w:br/>
        <w:t xml:space="preserve">            break;</w:t>
        <w:br/>
        <w:t xml:space="preserve">        case 'call-ended':</w:t>
        <w:br/>
        <w:t xml:space="preserve">            closeAllConnections();</w:t>
        <w:br/>
        <w:t xml:space="preserve">            break;</w:t>
        <w:br/>
        <w:t xml:space="preserve">        default:</w:t>
        <w:br/>
        <w:t xml:space="preserve">            console.warn("Unknown message type:", type);</w:t>
        <w:br/>
        <w:t xml:space="preserve">    }</w:t>
        <w:br/>
        <w:t>}</w:t>
        <w:br/>
        <w:br/>
        <w:t>// Get the current user ID</w:t>
        <w:br/>
        <w:t>function getUserId() {</w:t>
        <w:br/>
        <w:t xml:space="preserve">    // This should be updated to get the actual user ID from the application</w:t>
        <w:br/>
        <w:t xml:space="preserve">    return window.__USER_ID__ || 'unknown';</w:t>
        <w:br/>
        <w:t>}</w:t>
        <w:br/>
        <w:br/>
        <w:t>// Create a peer connection with a specific user</w:t>
        <w:br/>
        <w:t>async function createPeerConnection(userId) {</w:t>
        <w:br/>
        <w:t xml:space="preserve">    const config = {</w:t>
        <w:br/>
        <w:t xml:space="preserve">        iceServers: [</w:t>
        <w:br/>
        <w:t xml:space="preserve">            { urls: 'stun:stun.l.google.com:19302' },</w:t>
        <w:br/>
        <w:t xml:space="preserve">            { urls: 'stun:stun1.l.google.com:19302' },</w:t>
        <w:br/>
        <w:t xml:space="preserve">            { urls: 'stun:stun2.l.google.com:19302' }</w:t>
        <w:br/>
        <w:t xml:space="preserve">        ]</w:t>
        <w:br/>
        <w:t xml:space="preserve">    };</w:t>
        <w:br/>
        <w:br/>
        <w:t xml:space="preserve">    const pc = new RTCPeerConnection(config);</w:t>
        <w:br/>
        <w:t xml:space="preserve">    peerConnections[userId] = pc;</w:t>
        <w:br/>
        <w:br/>
        <w:t xml:space="preserve">    // Add local stream tracks to the connection</w:t>
        <w:br/>
        <w:t xml:space="preserve">    if (localStream) {</w:t>
        <w:br/>
        <w:t xml:space="preserve">        localStream.getTracks().forEach(track =&gt; {</w:t>
        <w:br/>
        <w:t xml:space="preserve">            pc.addTrack(track, localStream);</w:t>
        <w:br/>
        <w:t xml:space="preserve">        });</w:t>
        <w:br/>
        <w:t xml:space="preserve">    }</w:t>
        <w:br/>
        <w:br/>
        <w:t xml:space="preserve">    // Handle ICE candidates</w:t>
        <w:br/>
        <w:t xml:space="preserve">    pc.onicecandidate = event =&gt; {</w:t>
        <w:br/>
        <w:t xml:space="preserve">        if (event.candidate) {</w:t>
        <w:br/>
        <w:t xml:space="preserve">            sendSignalingMessage({</w:t>
        <w:br/>
        <w:t xml:space="preserve">                type: 'ice-candidate',</w:t>
        <w:br/>
        <w:t xml:space="preserve">                sender: getUserId(),</w:t>
        <w:br/>
        <w:t xml:space="preserve">                receiver: userId,</w:t>
        <w:br/>
        <w:t xml:space="preserve">                data: event.candidate</w:t>
        <w:br/>
        <w:t xml:space="preserve">            });</w:t>
        <w:br/>
        <w:t xml:space="preserve">        }</w:t>
        <w:br/>
        <w:t xml:space="preserve">    };</w:t>
        <w:br/>
        <w:br/>
        <w:t xml:space="preserve">    // Handle connection state changes</w:t>
        <w:br/>
        <w:t xml:space="preserve">    pc.onconnectionstatechange = event =&gt; {</w:t>
        <w:br/>
        <w:t xml:space="preserve">        console.log(`Connection state change: ${pc.connectionState}`);</w:t>
        <w:br/>
        <w:t xml:space="preserve">        if (pc.connectionState === 'disconnected' || pc.connectionState === 'failed') {</w:t>
        <w:br/>
        <w:t xml:space="preserve">            closeConnection(userId);</w:t>
        <w:br/>
        <w:t xml:space="preserve">        }</w:t>
        <w:br/>
        <w:t xml:space="preserve">    };</w:t>
        <w:br/>
        <w:br/>
        <w:t xml:space="preserve">    // Handle incoming tracks/streams</w:t>
        <w:br/>
        <w:t xml:space="preserve">    pc.ontrack = event =&gt; {</w:t>
        <w:br/>
        <w:t xml:space="preserve">        const stream = event.streams[0];</w:t>
        <w:br/>
        <w:t xml:space="preserve">        const videoElement = document.getElementById(`video-${userId}`);</w:t>
        <w:br/>
        <w:t xml:space="preserve">        if (videoElement) {</w:t>
        <w:br/>
        <w:t xml:space="preserve">            videoElement.srcObject = stream;</w:t>
        <w:br/>
        <w:t xml:space="preserve">        }</w:t>
        <w:br/>
        <w:t xml:space="preserve">    };</w:t>
        <w:br/>
        <w:br/>
        <w:t xml:space="preserve">    return pc;</w:t>
        <w:br/>
        <w:t>}</w:t>
        <w:br/>
        <w:br/>
        <w:t>// Handle an incoming offer</w:t>
        <w:br/>
        <w:t>async function handleOffer(userId, offer) {</w:t>
        <w:br/>
        <w:t xml:space="preserve">    try {</w:t>
        <w:br/>
        <w:t xml:space="preserve">        // Create a peer connection if it doesn't exist</w:t>
        <w:br/>
        <w:t xml:space="preserve">        const pc = peerConnections[userId] || await createPeerConnection(userId);</w:t>
        <w:br/>
        <w:t xml:space="preserve">        </w:t>
        <w:br/>
        <w:t xml:space="preserve">        // Set the remote description</w:t>
        <w:br/>
        <w:t xml:space="preserve">        await pc.setRemoteDescription(new RTCSessionDescription(offer));</w:t>
        <w:br/>
        <w:t xml:space="preserve">        </w:t>
        <w:br/>
        <w:t xml:space="preserve">        // Get user media if not already acquired</w:t>
        <w:br/>
        <w:t xml:space="preserve">        if (!localStream) {</w:t>
        <w:br/>
        <w:t xml:space="preserve">            await getUserMedia();</w:t>
        <w:br/>
        <w:t xml:space="preserve">        }</w:t>
        <w:br/>
        <w:t xml:space="preserve">        </w:t>
        <w:br/>
        <w:t xml:space="preserve">        // Create an answer</w:t>
        <w:br/>
        <w:t xml:space="preserve">        const answer = await pc.createAnswer();</w:t>
        <w:br/>
        <w:t xml:space="preserve">        await pc.setLocalDescription(answer);</w:t>
        <w:br/>
        <w:t xml:space="preserve">        </w:t>
        <w:br/>
        <w:t xml:space="preserve">        // Send the answer back</w:t>
        <w:br/>
        <w:t xml:space="preserve">        sendSignalingMessage({</w:t>
        <w:br/>
        <w:t xml:space="preserve">            type: 'answer',</w:t>
        <w:br/>
        <w:t xml:space="preserve">            sender: getUserId(),</w:t>
        <w:br/>
        <w:t xml:space="preserve">            receiver: userId,</w:t>
        <w:br/>
        <w:t xml:space="preserve">            data: answer</w:t>
        <w:br/>
        <w:t xml:space="preserve">        });</w:t>
        <w:br/>
        <w:t xml:space="preserve">    } catch (error) {</w:t>
        <w:br/>
        <w:t xml:space="preserve">        console.error("Error handling offer:", error);</w:t>
        <w:br/>
        <w:t xml:space="preserve">    }</w:t>
        <w:br/>
        <w:t>}</w:t>
        <w:br/>
        <w:br/>
        <w:t>// Handle an incoming answer</w:t>
        <w:br/>
        <w:t>async function handleAnswer(userId, answer) {</w:t>
        <w:br/>
        <w:t xml:space="preserve">    try {</w:t>
        <w:br/>
        <w:t xml:space="preserve">        const pc = peerConnections[userId];</w:t>
        <w:br/>
        <w:t xml:space="preserve">        if (pc) {</w:t>
        <w:br/>
        <w:t xml:space="preserve">            await pc.setRemoteDescription(new RTCSessionDescription(answer));</w:t>
        <w:br/>
        <w:t xml:space="preserve">        }</w:t>
        <w:br/>
        <w:t xml:space="preserve">    } catch (error) {</w:t>
        <w:br/>
        <w:t xml:space="preserve">        console.error("Error handling answer:", error);</w:t>
        <w:br/>
        <w:t xml:space="preserve">    }</w:t>
        <w:br/>
        <w:t>}</w:t>
        <w:br/>
        <w:br/>
        <w:t>// Handle an incoming ICE candidate</w:t>
        <w:br/>
        <w:t>function handleIceCandidate(userId, candidate) {</w:t>
        <w:br/>
        <w:t xml:space="preserve">    try {</w:t>
        <w:br/>
        <w:t xml:space="preserve">        const pc = peerConnections[userId];</w:t>
        <w:br/>
        <w:t xml:space="preserve">        if (pc) {</w:t>
        <w:br/>
        <w:t xml:space="preserve">            pc.addIceCandidate(new RTCIceCandidate(candidate));</w:t>
        <w:br/>
        <w:t xml:space="preserve">        }</w:t>
        <w:br/>
        <w:t xml:space="preserve">    } catch (error) {</w:t>
        <w:br/>
        <w:t xml:space="preserve">        console.error("Error handling ICE candidate:", error);</w:t>
        <w:br/>
        <w:t xml:space="preserve">    }</w:t>
        <w:br/>
        <w:t>}</w:t>
        <w:br/>
        <w:br/>
        <w:t>// Handle a user joining the call</w:t>
        <w:br/>
        <w:t>function handleUserJoined(userId, username) {</w:t>
        <w:br/>
        <w:t xml:space="preserve">    // Update UI and create a new peer connection</w:t>
        <w:br/>
        <w:t xml:space="preserve">    if (isCallInitiator) {</w:t>
        <w:br/>
        <w:t xml:space="preserve">        // If we're the initiator, send an offer</w:t>
        <w:br/>
        <w:t xml:space="preserve">        startCall(userId);</w:t>
        <w:br/>
        <w:t xml:space="preserve">    }</w:t>
        <w:br/>
        <w:t>}</w:t>
        <w:br/>
        <w:br/>
        <w:t>// Handle a user leaving the call</w:t>
        <w:br/>
        <w:t>function handleUserLeft(userId) {</w:t>
        <w:br/>
        <w:t xml:space="preserve">    closeConnection(userId);</w:t>
        <w:br/>
        <w:t>}</w:t>
        <w:br/>
        <w:br/>
        <w:t>// Send a message through the signaling server</w:t>
        <w:br/>
        <w:t>function sendSignalingMessage(message) {</w:t>
        <w:br/>
        <w:t xml:space="preserve">    if (signalingSocket &amp;&amp; signalingSocket.readyState === WebSocket.OPEN) {</w:t>
        <w:br/>
        <w:t xml:space="preserve">        signalingSocket.send(JSON.stringify(message));</w:t>
        <w:br/>
        <w:t xml:space="preserve">    }</w:t>
        <w:br/>
        <w:t>}</w:t>
        <w:br/>
        <w:br/>
        <w:t>// Get user media (microphone/camera)</w:t>
        <w:br/>
        <w:t>async function getUserMedia() {</w:t>
        <w:br/>
        <w:t xml:space="preserve">    try {</w:t>
        <w:br/>
        <w:t xml:space="preserve">        const constraints = {</w:t>
        <w:br/>
        <w:t xml:space="preserve">            audio: isAudioEnabled,</w:t>
        <w:br/>
        <w:t xml:space="preserve">            video: isVideoEnabled</w:t>
        <w:br/>
        <w:t xml:space="preserve">        };</w:t>
        <w:br/>
        <w:t xml:space="preserve">        </w:t>
        <w:br/>
        <w:t xml:space="preserve">        localStream = await navigator.mediaDevices.getUserMedia(constraints);</w:t>
        <w:br/>
        <w:t xml:space="preserve">        </w:t>
        <w:br/>
        <w:t xml:space="preserve">        // Display local video if video is enabled</w:t>
        <w:br/>
        <w:t xml:space="preserve">        if (isVideoEnabled) {</w:t>
        <w:br/>
        <w:t xml:space="preserve">            const localVideo = document.getElementById('local-video');</w:t>
        <w:br/>
        <w:t xml:space="preserve">            if (localVideo) {</w:t>
        <w:br/>
        <w:t xml:space="preserve">                localVideo.srcObject = localStream;</w:t>
        <w:br/>
        <w:t xml:space="preserve">            }</w:t>
        <w:br/>
        <w:t xml:space="preserve">        }</w:t>
        <w:br/>
        <w:t xml:space="preserve">        </w:t>
        <w:br/>
        <w:t xml:space="preserve">        return { success: true };</w:t>
        <w:br/>
        <w:t xml:space="preserve">    } catch (error) {</w:t>
        <w:br/>
        <w:t xml:space="preserve">        console.error("Error getting user media:", error);</w:t>
        <w:br/>
        <w:t xml:space="preserve">        return { success: false, error: error.message };</w:t>
        <w:br/>
        <w:t xml:space="preserve">    }</w:t>
        <w:br/>
        <w:t>}</w:t>
        <w:br/>
        <w:br/>
        <w:t>// Start a call with a specific user</w:t>
        <w:br/>
        <w:t>async function startCall(userId) {</w:t>
        <w:br/>
        <w:t xml:space="preserve">    try {</w:t>
        <w:br/>
        <w:t xml:space="preserve">        // Get user media if not already acquired</w:t>
        <w:br/>
        <w:t xml:space="preserve">        if (!localStream) {</w:t>
        <w:br/>
        <w:t xml:space="preserve">            await getUserMedia();</w:t>
        <w:br/>
        <w:t xml:space="preserve">        }</w:t>
        <w:br/>
        <w:t xml:space="preserve">        </w:t>
        <w:br/>
        <w:t xml:space="preserve">        // Create a peer connection</w:t>
        <w:br/>
        <w:t xml:space="preserve">        const pc = await createPeerConnection(userId);</w:t>
        <w:br/>
        <w:t xml:space="preserve">        </w:t>
        <w:br/>
        <w:t xml:space="preserve">        // Create an offer</w:t>
        <w:br/>
        <w:t xml:space="preserve">        const offer = await pc.createOffer();</w:t>
        <w:br/>
        <w:t xml:space="preserve">        await pc.setLocalDescription(offer);</w:t>
        <w:br/>
        <w:t xml:space="preserve">        </w:t>
        <w:br/>
        <w:t xml:space="preserve">        // Send the offer</w:t>
        <w:br/>
        <w:t xml:space="preserve">        sendSignalingMessage({</w:t>
        <w:br/>
        <w:t xml:space="preserve">            type: 'offer',</w:t>
        <w:br/>
        <w:t xml:space="preserve">            sender: getUserId(),</w:t>
        <w:br/>
        <w:t xml:space="preserve">            receiver: userId,</w:t>
        <w:br/>
        <w:t xml:space="preserve">            data: offer</w:t>
        <w:br/>
        <w:t xml:space="preserve">        });</w:t>
        <w:br/>
        <w:t xml:space="preserve">        </w:t>
        <w:br/>
        <w:t xml:space="preserve">        return { success: true };</w:t>
        <w:br/>
        <w:t xml:space="preserve">    } catch (error) {</w:t>
        <w:br/>
        <w:t xml:space="preserve">        console.error("Error starting call:", error);</w:t>
        <w:br/>
        <w:t xml:space="preserve">        return { success: false, error: error.message };</w:t>
        <w:br/>
        <w:t xml:space="preserve">    }</w:t>
        <w:br/>
        <w:t>}</w:t>
        <w:br/>
        <w:br/>
        <w:t>// Toggle audio on/off</w:t>
        <w:br/>
        <w:t>function toggleAudio(enabled) {</w:t>
        <w:br/>
        <w:t xml:space="preserve">    isAudioEnabled = enabled;</w:t>
        <w:br/>
        <w:t xml:space="preserve">    if (localStream) {</w:t>
        <w:br/>
        <w:t xml:space="preserve">        localStream.getAudioTracks().forEach(track =&gt; {</w:t>
        <w:br/>
        <w:t xml:space="preserve">            track.enabled = enabled;</w:t>
        <w:br/>
        <w:t xml:space="preserve">        });</w:t>
        <w:br/>
        <w:t xml:space="preserve">    }</w:t>
        <w:br/>
        <w:t xml:space="preserve">    return { success: true };</w:t>
        <w:br/>
        <w:t>}</w:t>
        <w:br/>
        <w:br/>
        <w:t>// Toggle video on/off</w:t>
        <w:br/>
        <w:t>function toggleVideo(enabled) {</w:t>
        <w:br/>
        <w:t xml:space="preserve">    isVideoEnabled = enabled;</w:t>
        <w:br/>
        <w:t xml:space="preserve">    </w:t>
        <w:br/>
        <w:t xml:space="preserve">    if (localStream) {</w:t>
        <w:br/>
        <w:t xml:space="preserve">        // Toggle existing video tracks</w:t>
        <w:br/>
        <w:t xml:space="preserve">        localStream.getVideoTracks().forEach(track =&gt; {</w:t>
        <w:br/>
        <w:t xml:space="preserve">            track.enabled = enabled;</w:t>
        <w:br/>
        <w:t xml:space="preserve">        });</w:t>
        <w:br/>
        <w:t xml:space="preserve">    } else if (enabled) {</w:t>
        <w:br/>
        <w:t xml:space="preserve">        // Get video stream if not available</w:t>
        <w:br/>
        <w:t xml:space="preserve">        getUserMedia();</w:t>
        <w:br/>
        <w:t xml:space="preserve">    }</w:t>
        <w:br/>
        <w:t xml:space="preserve">    </w:t>
        <w:br/>
        <w:t xml:space="preserve">    return { success: true };</w:t>
        <w:br/>
        <w:t>}</w:t>
        <w:br/>
        <w:br/>
        <w:t>// Close a specific peer connection</w:t>
        <w:br/>
        <w:t>function closeConnection(userId) {</w:t>
        <w:br/>
        <w:t xml:space="preserve">    const pc = peerConnections[userId];</w:t>
        <w:br/>
        <w:t xml:space="preserve">    if (pc) {</w:t>
        <w:br/>
        <w:t xml:space="preserve">        pc.close();</w:t>
        <w:br/>
        <w:t xml:space="preserve">        delete peerConnections[userId];</w:t>
        <w:br/>
        <w:t xml:space="preserve">    }</w:t>
        <w:br/>
        <w:t xml:space="preserve">    </w:t>
        <w:br/>
        <w:t xml:space="preserve">    // Remove video element</w:t>
        <w:br/>
        <w:t xml:space="preserve">    const videoElement = document.getElementById(`video-${userId}`);</w:t>
        <w:br/>
        <w:t xml:space="preserve">    if (videoElement) {</w:t>
        <w:br/>
        <w:t xml:space="preserve">        videoElement.srcObject = null;</w:t>
        <w:br/>
        <w:t xml:space="preserve">    }</w:t>
        <w:br/>
        <w:t>}</w:t>
        <w:br/>
        <w:br/>
        <w:t>// Close all connections and clean up</w:t>
        <w:br/>
        <w:t>function closeAllConnections() {</w:t>
        <w:br/>
        <w:t xml:space="preserve">    // Close all peer connections</w:t>
        <w:br/>
        <w:t xml:space="preserve">    Object.keys(peerConnections).forEach(userId =&gt; {</w:t>
        <w:br/>
        <w:t xml:space="preserve">        closeConnection(userId);</w:t>
        <w:br/>
        <w:t xml:space="preserve">    });</w:t>
        <w:br/>
        <w:t xml:space="preserve">    </w:t>
        <w:br/>
        <w:t xml:space="preserve">    // Close local stream</w:t>
        <w:br/>
        <w:t xml:space="preserve">    if (localStream) {</w:t>
        <w:br/>
        <w:t xml:space="preserve">        localStream.getTracks().forEach(track =&gt; track.stop());</w:t>
        <w:br/>
        <w:t xml:space="preserve">        localStream = null;</w:t>
        <w:br/>
        <w:t xml:space="preserve">    }</w:t>
        <w:br/>
        <w:t xml:space="preserve">    </w:t>
        <w:br/>
        <w:t xml:space="preserve">    // Close signaling connection</w:t>
        <w:br/>
        <w:t xml:space="preserve">    if (signalingSocket) {</w:t>
        <w:br/>
        <w:t xml:space="preserve">        signalingSocket.close();</w:t>
        <w:br/>
        <w:t xml:space="preserve">        signalingSocket = null;</w:t>
        <w:br/>
        <w:t xml:space="preserve">    }</w:t>
        <w:br/>
        <w:t xml:space="preserve">    </w:t>
        <w:br/>
        <w:t xml:space="preserve">    // Clear room ID</w:t>
        <w:br/>
        <w:t xml:space="preserve">    roomId = null;</w:t>
        <w:br/>
        <w:t xml:space="preserve">    </w:t>
        <w:br/>
        <w:t xml:space="preserve">    return { success: true };</w:t>
        <w:br/>
        <w:t>}</w:t>
        <w:br/>
        <w:br/>
        <w:t>// Expose functions to be called from Python</w:t>
        <w:br/>
        <w:t>window.initializeWebRTC = initializeWebRTC;</w:t>
        <w:br/>
        <w:t>window.connectToSignalingServer = connectToSignalingServer;</w:t>
        <w:br/>
        <w:t>window.startCall = startCall;</w:t>
        <w:br/>
        <w:t>window.toggleAudio = toggleAudio;</w:t>
        <w:br/>
        <w:t>window.toggleVideo = toggleVideo;</w:t>
        <w:br/>
        <w:t>window.closeAllConnections = closeAllConnections;</w:t>
        <w:br/>
        <w:t>"""</w:t>
        <w:br/>
        <w:br/>
        <w:t xml:space="preserve"># Call this function when the module is imported </w:t>
        <w:br/>
        <w:t xml:space="preserve">setup_webrtc_static()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Startup_HUB\webrtc\webrtc_signaling.py</w:t>
      </w:r>
    </w:p>
    <w:p>
      <w:r>
        <w:t>import json</w:t>
        <w:br/>
        <w:t>import logging</w:t>
        <w:br/>
        <w:t>from collections import defaultdict</w:t>
        <w:br/>
        <w:t>import reflex as rx</w:t>
        <w:br/>
        <w:br/>
        <w:t># Set up logging</w:t>
        <w:br/>
        <w:t>logger = logging.getLogger(__name__)</w:t>
        <w:br/>
        <w:br/>
        <w:t>class SignalingState(rx.State):</w:t>
        <w:br/>
        <w:t xml:space="preserve">    """State for WebRTC signaling."""</w:t>
        <w:br/>
        <w:t xml:space="preserve">    </w:t>
        <w:br/>
        <w:t xml:space="preserve">    # Store rooms and their participants</w:t>
        <w:br/>
        <w:t xml:space="preserve">    rooms: dict = {}</w:t>
        <w:br/>
        <w:t xml:space="preserve">    </w:t>
        <w:br/>
        <w:t xml:space="preserve">    # Store pending offers, answers, and ICE candidates</w:t>
        <w:br/>
        <w:t xml:space="preserve">    pending_offers: dict = {}</w:t>
        <w:br/>
        <w:t xml:space="preserve">    pending_answers: dict = {}</w:t>
        <w:br/>
        <w:t xml:space="preserve">    pending_ice_candidates: dict = {}</w:t>
        <w:br/>
        <w:t xml:space="preserve">    </w:t>
        <w:br/>
        <w:t xml:space="preserve">    def join_room(self, room_id: str, user_id: str, username: str):</w:t>
        <w:br/>
        <w:t xml:space="preserve">        """Join a room."""</w:t>
        <w:br/>
        <w:t xml:space="preserve">        if room_id not in self.rooms:</w:t>
        <w:br/>
        <w:t xml:space="preserve">            self.rooms[room_id] = []</w:t>
        <w:br/>
        <w:t xml:space="preserve">        </w:t>
        <w:br/>
        <w:t xml:space="preserve">        # Check if user is already in the room</w:t>
        <w:br/>
        <w:t xml:space="preserve">        for participant in self.rooms[room_id]:</w:t>
        <w:br/>
        <w:t xml:space="preserve">            if participant["user_id"] == user_id:</w:t>
        <w:br/>
        <w:t xml:space="preserve">                return</w:t>
        <w:br/>
        <w:t xml:space="preserve">        </w:t>
        <w:br/>
        <w:t xml:space="preserve">        # Add user to the room</w:t>
        <w:br/>
        <w:t xml:space="preserve">        self.rooms[room_id].append({</w:t>
        <w:br/>
        <w:t xml:space="preserve">            "user_id": user_id,</w:t>
        <w:br/>
        <w:t xml:space="preserve">            "username": username</w:t>
        <w:br/>
        <w:t xml:space="preserve">        })</w:t>
        <w:br/>
        <w:t xml:space="preserve">        </w:t>
        <w:br/>
        <w:t xml:space="preserve">        print(f"User {username} ({user_id}) joined room {room_id}")</w:t>
        <w:br/>
        <w:t xml:space="preserve">    </w:t>
        <w:br/>
        <w:t xml:space="preserve">    def leave_room(self, room_id: str, user_id: str):</w:t>
        <w:br/>
        <w:t xml:space="preserve">        """Leave a room."""</w:t>
        <w:br/>
        <w:t xml:space="preserve">        if room_id in self.rooms:</w:t>
        <w:br/>
        <w:t xml:space="preserve">            self.rooms[room_id] = [</w:t>
        <w:br/>
        <w:t xml:space="preserve">                p for p in self.rooms[room_id] if p["user_id"] != user_id</w:t>
        <w:br/>
        <w:t xml:space="preserve">            ]</w:t>
        <w:br/>
        <w:t xml:space="preserve">            </w:t>
        <w:br/>
        <w:t xml:space="preserve">            # Remove the room if empty</w:t>
        <w:br/>
        <w:t xml:space="preserve">            if not self.rooms[room_id]:</w:t>
        <w:br/>
        <w:t xml:space="preserve">                del self.rooms[room_id]</w:t>
        <w:br/>
        <w:t xml:space="preserve">    </w:t>
        <w:br/>
        <w:t xml:space="preserve">    def get_room_participants(self, room_id: str):</w:t>
        <w:br/>
        <w:t xml:space="preserve">        """Get all participants in a room except the current user."""</w:t>
        <w:br/>
        <w:t xml:space="preserve">        return self.rooms.get(room_id, [])</w:t>
        <w:br/>
        <w:t xml:space="preserve">    </w:t>
        <w:br/>
        <w:t xml:space="preserve">    def send_offer(self, offer, receiver_id: str, sender_id: str):</w:t>
        <w:br/>
        <w:t xml:space="preserve">        """Send an offer to a specific user."""</w:t>
        <w:br/>
        <w:t xml:space="preserve">        key = f"{receiver_id}"</w:t>
        <w:br/>
        <w:t xml:space="preserve">        if key not in self.pending_offers:</w:t>
        <w:br/>
        <w:t xml:space="preserve">            self.pending_offers[key] = []</w:t>
        <w:br/>
        <w:t xml:space="preserve">        </w:t>
        <w:br/>
        <w:t xml:space="preserve">        self.pending_offers[key].append({</w:t>
        <w:br/>
        <w:t xml:space="preserve">            "sender_id": sender_id,</w:t>
        <w:br/>
        <w:t xml:space="preserve">            "offer": offer</w:t>
        <w:br/>
        <w:t xml:space="preserve">        })</w:t>
        <w:br/>
        <w:t xml:space="preserve">    </w:t>
        <w:br/>
        <w:t xml:space="preserve">    def get_pending_offers(self, user_id: str):</w:t>
        <w:br/>
        <w:t xml:space="preserve">        """Get all pending offers for a user."""</w:t>
        <w:br/>
        <w:t xml:space="preserve">        key = f"{user_id}"</w:t>
        <w:br/>
        <w:t xml:space="preserve">        offers = self.pending_offers.get(key, [])</w:t>
        <w:br/>
        <w:t xml:space="preserve">        </w:t>
        <w:br/>
        <w:t xml:space="preserve">        # Clear pending offers</w:t>
        <w:br/>
        <w:t xml:space="preserve">        if key in self.pending_offers:</w:t>
        <w:br/>
        <w:t xml:space="preserve">            del self.pending_offers[key]</w:t>
        <w:br/>
        <w:t xml:space="preserve">        </w:t>
        <w:br/>
        <w:t xml:space="preserve">        return offers</w:t>
        <w:br/>
        <w:t xml:space="preserve">    </w:t>
        <w:br/>
        <w:t xml:space="preserve">    def send_answer(self, answer, receiver_id: str, sender_id: str):</w:t>
        <w:br/>
        <w:t xml:space="preserve">        """Send an answer to a specific user."""</w:t>
        <w:br/>
        <w:t xml:space="preserve">        key = f"{receiver_id}"</w:t>
        <w:br/>
        <w:t xml:space="preserve">        if key not in self.pending_answers:</w:t>
        <w:br/>
        <w:t xml:space="preserve">            self.pending_answers[key] = []</w:t>
        <w:br/>
        <w:t xml:space="preserve">        </w:t>
        <w:br/>
        <w:t xml:space="preserve">        self.pending_answers[key].append({</w:t>
        <w:br/>
        <w:t xml:space="preserve">            "sender_id": sender_id,</w:t>
        <w:br/>
        <w:t xml:space="preserve">            "answer": answer</w:t>
        <w:br/>
        <w:t xml:space="preserve">        })</w:t>
        <w:br/>
        <w:t xml:space="preserve">    </w:t>
        <w:br/>
        <w:t xml:space="preserve">    def get_pending_answers(self, user_id: str):</w:t>
        <w:br/>
        <w:t xml:space="preserve">        """Get all pending answers for a user."""</w:t>
        <w:br/>
        <w:t xml:space="preserve">        key = f"{user_id}"</w:t>
        <w:br/>
        <w:t xml:space="preserve">        answers = self.pending_answers.get(key, [])</w:t>
        <w:br/>
        <w:t xml:space="preserve">        </w:t>
        <w:br/>
        <w:t xml:space="preserve">        # Clear pending answers</w:t>
        <w:br/>
        <w:t xml:space="preserve">        if key in self.pending_answers:</w:t>
        <w:br/>
        <w:t xml:space="preserve">            del self.pending_answers[key]</w:t>
        <w:br/>
        <w:t xml:space="preserve">        </w:t>
        <w:br/>
        <w:t xml:space="preserve">        return answers</w:t>
        <w:br/>
        <w:t xml:space="preserve">    </w:t>
        <w:br/>
        <w:t xml:space="preserve">    def send_ice_candidate(self, candidate, receiver_id: str, sender_id: str):</w:t>
        <w:br/>
        <w:t xml:space="preserve">        """Send an ICE candidate to a specific user."""</w:t>
        <w:br/>
        <w:t xml:space="preserve">        key = f"{receiver_id}"</w:t>
        <w:br/>
        <w:t xml:space="preserve">        if key not in self.pending_ice_candidates:</w:t>
        <w:br/>
        <w:t xml:space="preserve">            self.pending_ice_candidates[key] = []</w:t>
        <w:br/>
        <w:t xml:space="preserve">        </w:t>
        <w:br/>
        <w:t xml:space="preserve">        self.pending_ice_candidates[key].append({</w:t>
        <w:br/>
        <w:t xml:space="preserve">            "sender_id": sender_id,</w:t>
        <w:br/>
        <w:t xml:space="preserve">            "candidate": candidate</w:t>
        <w:br/>
        <w:t xml:space="preserve">        })</w:t>
        <w:br/>
        <w:t xml:space="preserve">    </w:t>
        <w:br/>
        <w:t xml:space="preserve">    def get_pending_ice_candidates(self, user_id: str):</w:t>
        <w:br/>
        <w:t xml:space="preserve">        """Get all pending ICE candidates for a user."""</w:t>
        <w:br/>
        <w:t xml:space="preserve">        key = f"{user_id}"</w:t>
        <w:br/>
        <w:t xml:space="preserve">        candidates = self.pending_ice_candidates.get(key, [])</w:t>
        <w:br/>
        <w:t xml:space="preserve">        </w:t>
        <w:br/>
        <w:t xml:space="preserve">        # Clear pending candidates</w:t>
        <w:br/>
        <w:t xml:space="preserve">        if key in self.pending_ice_candidates:</w:t>
        <w:br/>
        <w:t xml:space="preserve">            del self.pending_ice_candidates[key]</w:t>
        <w:br/>
        <w:t xml:space="preserve">        </w:t>
        <w:br/>
        <w:t xml:space="preserve">        return candidates</w:t>
        <w:br/>
        <w:br/>
        <w:t># Create an instance to use in the app</w:t>
        <w:br/>
        <w:t xml:space="preserve">webrtc_socket_handler = SignalingState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Startup_HUB\webrtc\webrtc_state.py</w:t>
      </w:r>
    </w:p>
    <w:p>
      <w:r>
        <w:t>import reflex as rx</w:t>
        <w:br/>
        <w:br/>
        <w:t>class WebRTCState(rx.State):</w:t>
        <w:br/>
        <w:t xml:space="preserve">    """State for managing WebRTC connections and calls."""</w:t>
        <w:br/>
        <w:t xml:space="preserve">    </w:t>
        <w:br/>
        <w:t xml:space="preserve">    # Call state</w:t>
        <w:br/>
        <w:t xml:space="preserve">    is_in_call: bool = False</w:t>
        <w:br/>
        <w:t xml:space="preserve">    is_call_initiator: bool = False</w:t>
        <w:br/>
        <w:t xml:space="preserve">    is_audio_enabled: bool = True</w:t>
        <w:br/>
        <w:t xml:space="preserve">    is_video_enabled: bool = False</w:t>
        <w:br/>
        <w:t xml:space="preserve">    current_room_id: str = None</w:t>
        <w:br/>
        <w:t xml:space="preserve">    connected_to_signaling: bool = False</w:t>
        <w:br/>
        <w:t xml:space="preserve">    </w:t>
        <w:br/>
        <w:t xml:space="preserve">    # Incoming call state</w:t>
        <w:br/>
        <w:t xml:space="preserve">    is_receiving_call: bool = False</w:t>
        <w:br/>
        <w:t xml:space="preserve">    incoming_caller_name: str = ""</w:t>
        <w:br/>
        <w:t xml:space="preserve">    incoming_call_type: str = "audio"  # "audio" or "video"</w:t>
        <w:br/>
        <w:t xml:space="preserve">    </w:t>
        <w:br/>
        <w:t xml:space="preserve">    # Participant information</w:t>
        <w:br/>
        <w:t xml:space="preserve">    call_participants: list = []</w:t>
        <w:br/>
        <w:t xml:space="preserve">    remote_streams: dict = {}</w:t>
        <w:br/>
        <w:t xml:space="preserve">    peer_connections: dict = {}</w:t>
        <w:br/>
        <w:t xml:space="preserve">    </w:t>
        <w:br/>
        <w:t xml:space="preserve">    # Signaling</w:t>
        <w:br/>
        <w:t xml:space="preserve">    ice_servers = [</w:t>
        <w:br/>
        <w:t xml:space="preserve">        {"urls": "stun:stun.l.google.com:19302"},</w:t>
        <w:br/>
        <w:t xml:space="preserve">        {"urls": "stun:stun1.l.google.com:19302"},</w:t>
        <w:br/>
        <w:t xml:space="preserve">        {"urls": "stun:stun2.l.google.com:19302"},</w:t>
        <w:br/>
        <w:t xml:space="preserve">    ]</w:t>
        <w:br/>
        <w:t xml:space="preserve">    </w:t>
        <w:br/>
        <w:t xml:space="preserve">    def get_room_url(self) -&gt; str:</w:t>
        <w:br/>
        <w:t xml:space="preserve">        """Get the room ID for signaling."""</w:t>
        <w:br/>
        <w:t xml:space="preserve">        if not self.current_room_id:</w:t>
        <w:br/>
        <w:t xml:space="preserve">            return ""</w:t>
        <w:br/>
        <w:t xml:space="preserve">        # Simple implementation - just return the room ID</w:t>
        <w:br/>
        <w:t xml:space="preserve">        return self.current_room_id</w:t>
        <w:br/>
        <w:t xml:space="preserve">    </w:t>
        <w:br/>
        <w:t xml:space="preserve">    def start_call(self, user_id: str, is_video_enabled: bool):</w:t>
        <w:br/>
        <w:t xml:space="preserve">        """Start a call with the given user.</w:t>
        <w:br/>
        <w:t xml:space="preserve">        </w:t>
        <w:br/>
        <w:t xml:space="preserve">        Args:</w:t>
        <w:br/>
        <w:t xml:space="preserve">            user_id: The ID of the user to call.</w:t>
        <w:br/>
        <w:t xml:space="preserve">            is_video_enabled: Whether to enable video for the call.</w:t>
        <w:br/>
        <w:t xml:space="preserve">        """</w:t>
        <w:br/>
        <w:t xml:space="preserve">        self.is_call_initiator = True</w:t>
        <w:br/>
        <w:t xml:space="preserve">        self.is_in_call = False  # Will be set to True when the callee accepts</w:t>
        <w:br/>
        <w:t xml:space="preserve">        self.is_video_enabled = is_video_enabled</w:t>
        <w:br/>
        <w:t xml:space="preserve">        self.current_room_id = f"call_{user_id}"</w:t>
        <w:br/>
        <w:t xml:space="preserve">        # After setting the room, connect to signaling</w:t>
        <w:br/>
        <w:t xml:space="preserve">        self.connect_to_signaling_server()</w:t>
        <w:br/>
        <w:t xml:space="preserve">    </w:t>
        <w:br/>
        <w:t xml:space="preserve">    @rx.event</w:t>
        <w:br/>
        <w:t xml:space="preserve">    async def accept_call(self):</w:t>
        <w:br/>
        <w:t xml:space="preserve">        """Accept an incoming call."""</w:t>
        <w:br/>
        <w:t xml:space="preserve">        self.is_in_call = True</w:t>
        <w:br/>
        <w:t xml:space="preserve">        self.is_receiving_call = False</w:t>
        <w:br/>
        <w:t xml:space="preserve">        yield</w:t>
        <w:br/>
        <w:t xml:space="preserve">    </w:t>
        <w:br/>
        <w:t xml:space="preserve">    @rx.event</w:t>
        <w:br/>
        <w:t xml:space="preserve">    async def reject_call(self):</w:t>
        <w:br/>
        <w:t xml:space="preserve">        """Reject an incoming call."""</w:t>
        <w:br/>
        <w:t xml:space="preserve">        self.is_receiving_call = False</w:t>
        <w:br/>
        <w:t xml:space="preserve">        self.incoming_caller_name = ""</w:t>
        <w:br/>
        <w:t xml:space="preserve">        self.incoming_call_type = "audio"</w:t>
        <w:br/>
        <w:t xml:space="preserve">        yield</w:t>
        <w:br/>
        <w:t xml:space="preserve">    </w:t>
        <w:br/>
        <w:t xml:space="preserve">    def add_participant(self, user_id: str, username: str):</w:t>
        <w:br/>
        <w:t xml:space="preserve">        """Add a participant to the call."""</w:t>
        <w:br/>
        <w:t xml:space="preserve">        # This will be handled by the JS code</w:t>
        <w:br/>
        <w:t xml:space="preserve">        pass</w:t>
        <w:br/>
        <w:t xml:space="preserve">    </w:t>
        <w:br/>
        <w:t xml:space="preserve">    def remove_participant(self, user_id: str):</w:t>
        <w:br/>
        <w:t xml:space="preserve">        """Remove a participant from the call."""</w:t>
        <w:br/>
        <w:t xml:space="preserve">        # This will be handled by the JS code</w:t>
        <w:br/>
        <w:t xml:space="preserve">        pass</w:t>
        <w:br/>
        <w:t xml:space="preserve">    </w:t>
        <w:br/>
        <w:t xml:space="preserve">    @rx.event</w:t>
        <w:br/>
        <w:t xml:space="preserve">    async def initialize_webrtc(self):</w:t>
        <w:br/>
        <w:t xml:space="preserve">        """Initialize WebRTC by calling the JavaScript function."""</w:t>
        <w:br/>
        <w:t xml:space="preserve">        await rx.run_js("initializeWebRTC()")</w:t>
        <w:br/>
        <w:t xml:space="preserve">        yield</w:t>
        <w:br/>
        <w:t xml:space="preserve">    </w:t>
        <w:br/>
        <w:t xml:space="preserve">    @rx.event</w:t>
        <w:br/>
        <w:t xml:space="preserve">    async def connect_to_signaling_server(self):</w:t>
        <w:br/>
        <w:t xml:space="preserve">        """Connect to the signaling server using JavaScript."""</w:t>
        <w:br/>
        <w:t xml:space="preserve">        if not self.current_room_id or self.connected_to_signaling:</w:t>
        <w:br/>
        <w:t xml:space="preserve">            return</w:t>
        <w:br/>
        <w:t xml:space="preserve">        </w:t>
        <w:br/>
        <w:t xml:space="preserve">        # Pass room ID to JS function</w:t>
        <w:br/>
        <w:t xml:space="preserve">        await rx.run_js(f"connectToSignalingServer('{self.current_room_id}')")</w:t>
        <w:br/>
        <w:t xml:space="preserve">        self.connected_to_signaling = True</w:t>
        <w:br/>
        <w:t xml:space="preserve">        yield</w:t>
        <w:br/>
        <w:t xml:space="preserve">    </w:t>
        <w:br/>
        <w:t xml:space="preserve">    @rx.event</w:t>
        <w:br/>
        <w:t xml:space="preserve">    async def toggle_audio(self):</w:t>
        <w:br/>
        <w:t xml:space="preserve">        """Toggle audio on/off."""</w:t>
        <w:br/>
        <w:t xml:space="preserve">        self.is_audio_enabled = not self.is_audio_enabled</w:t>
        <w:br/>
        <w:t xml:space="preserve">        await rx.run_js(f"toggleAudio({str(self.is_audio_enabled).lower()})")</w:t>
        <w:br/>
        <w:t xml:space="preserve">        yield</w:t>
        <w:br/>
        <w:t xml:space="preserve">    </w:t>
        <w:br/>
        <w:t xml:space="preserve">    @rx.event</w:t>
        <w:br/>
        <w:t xml:space="preserve">    async def toggle_video(self):</w:t>
        <w:br/>
        <w:t xml:space="preserve">        """Toggle video on/off."""</w:t>
        <w:br/>
        <w:t xml:space="preserve">        self.is_video_enabled = not self.is_video_enabled</w:t>
        <w:br/>
        <w:t xml:space="preserve">        await rx.run_js(f"toggleVideo({str(self.is_video_enabled).lower()})")</w:t>
        <w:br/>
        <w:t xml:space="preserve">        yield</w:t>
        <w:br/>
        <w:t xml:space="preserve">    </w:t>
        <w:br/>
        <w:t xml:space="preserve">    @rx.event</w:t>
        <w:br/>
        <w:t xml:space="preserve">    async def leave_call(self):</w:t>
        <w:br/>
        <w:t xml:space="preserve">        """Leave the current call."""</w:t>
        <w:br/>
        <w:t xml:space="preserve">        await rx.run_js("closeAllConnections()")</w:t>
        <w:br/>
        <w:t xml:space="preserve">        self.is_in_call = False</w:t>
        <w:br/>
        <w:t xml:space="preserve">        self.current_room_id = None</w:t>
        <w:br/>
        <w:t xml:space="preserve">        self.connected_to_signaling = False</w:t>
        <w:br/>
        <w:t xml:space="preserve">        self.call_participants = []</w:t>
        <w:br/>
        <w:t xml:space="preserve">        self.remote_streams = {}</w:t>
        <w:br/>
        <w:t xml:space="preserve">        self.peer_connections = {}</w:t>
        <w:br/>
        <w:t xml:space="preserve">        yield</w:t>
        <w:br/>
        <w:t xml:space="preserve">    </w:t>
        <w:br/>
        <w:t xml:space="preserve">    @rx.event</w:t>
        <w:br/>
        <w:t xml:space="preserve">    async def handle_incoming_call(self, caller_name: str, call_type: str = "audio"):</w:t>
        <w:br/>
        <w:t xml:space="preserve">        """Handle an incoming call.</w:t>
        <w:br/>
        <w:t xml:space="preserve">        </w:t>
        <w:br/>
        <w:t xml:space="preserve">        Args:</w:t>
        <w:br/>
        <w:t xml:space="preserve">            caller_name: The name of the caller</w:t>
        <w:br/>
        <w:t xml:space="preserve">            call_type: The type of call ("audio" or "video")</w:t>
        <w:br/>
        <w:t xml:space="preserve">        """</w:t>
        <w:br/>
        <w:t xml:space="preserve">        # Update incoming call state</w:t>
        <w:br/>
        <w:t xml:space="preserve">        self.is_receiving_call = True</w:t>
        <w:br/>
        <w:t xml:space="preserve">        self.incoming_caller_name = caller_name</w:t>
        <w:br/>
        <w:t xml:space="preserve">        self.incoming_call_type = call_type</w:t>
        <w:br/>
        <w:t xml:space="preserve">        yield</w:t>
        <w:br/>
        <w:t xml:space="preserve">    </w:t>
        <w:br/>
        <w:t xml:space="preserve">    @classmethod</w:t>
        <w:br/>
        <w:t xml:space="preserve">    def get_state(cls):</w:t>
        <w:br/>
        <w:t xml:space="preserve">        """Get the WebRTCState singleton instance."""</w:t>
        <w:br/>
        <w:t xml:space="preserve">        return rx.State.get_state(WebRTCState)</w:t>
        <w:br/>
        <w:t xml:space="preserve">    </w:t>
        <w:br/>
        <w:t xml:space="preserve">    async def handle_signaling_message(self, data):</w:t>
        <w:br/>
        <w:t xml:space="preserve">        """Handle a signaling message from the WebSocket.</w:t>
        <w:br/>
        <w:t xml:space="preserve">        </w:t>
        <w:br/>
        <w:t xml:space="preserve">        Args:</w:t>
        <w:br/>
        <w:t xml:space="preserve">            data: The message data</w:t>
        <w:br/>
        <w:t xml:space="preserve">        """</w:t>
        <w:br/>
        <w:t xml:space="preserve">        message_type = data.get("type", "")</w:t>
        <w:br/>
        <w:t xml:space="preserve">        </w:t>
        <w:br/>
        <w:t xml:space="preserve">        if message_type == "webrtc_offer":</w:t>
        <w:br/>
        <w:t xml:space="preserve">            # Handle offer by passing it to JavaScript</w:t>
        <w:br/>
        <w:t xml:space="preserve">            await rx.run_js(f"handleRemoteOffer('{data}')")</w:t>
        <w:br/>
        <w:t xml:space="preserve">        elif message_type == "webrtc_answer":</w:t>
        <w:br/>
        <w:t xml:space="preserve">            # Handle answer by passing it to JavaScript</w:t>
        <w:br/>
        <w:t xml:space="preserve">            await rx.run_js(f"handleRemoteAnswer('{data}')")</w:t>
        <w:br/>
        <w:t xml:space="preserve">        elif message_type == "ice_candidate":</w:t>
        <w:br/>
        <w:t xml:space="preserve">            # Handle ICE candidate by passing it to JavaScript</w:t>
        <w:br/>
        <w:t xml:space="preserve">            await rx.run_js(f"handleRemoteIceCandidate('{data}')") </w:t>
      </w:r>
    </w:p>
    <w:p>
      <w:r>
        <w:t>================================================================================</w:t>
      </w:r>
    </w:p>
    <w:p>
      <w:pPr>
        <w:pStyle w:val="Heading2"/>
        <w:jc w:val="left"/>
      </w:pPr>
      <w:r>
        <w:t>Startup_HUB\webrtc\__init__.py</w:t>
      </w:r>
    </w:p>
    <w:p>
      <w:r>
        <w:t>from .webrtc_state import WebRTCState</w:t>
        <w:br/>
        <w:t>from .webrtc_components import (</w:t>
        <w:br/>
        <w:t xml:space="preserve">    calling_popup,</w:t>
        <w:br/>
        <w:t xml:space="preserve">    call_popup,</w:t>
        <w:br/>
        <w:t xml:space="preserve">    video_call_popup,</w:t>
        <w:br/>
        <w:t xml:space="preserve">    incoming_call_popup</w:t>
        <w:br/>
        <w:t>)</w:t>
        <w:br/>
        <w:t>from .webrtc_signaling import SignalingState</w:t>
        <w:br/>
        <w:br/>
        <w:t># Add JavaScript interop</w:t>
        <w:br/>
        <w:t>import reflex as rx</w:t>
        <w:br/>
        <w:br/>
        <w:t># Import the WebRTC config</w:t>
        <w:br/>
        <w:t>from .webrtc_config import WebRTCConfig, setup_webrtc_static</w:t>
        <w:br/>
        <w:br/>
        <w:t># Import call utilities</w:t>
        <w:br/>
        <w:t>from .call_utils import (</w:t>
        <w:br/>
        <w:t xml:space="preserve">    start_audio_call,</w:t>
        <w:br/>
        <w:t xml:space="preserve">    start_video_call,</w:t>
        <w:br/>
        <w:t xml:space="preserve">    answer_call,</w:t>
        <w:br/>
        <w:t xml:space="preserve">    decline_call,</w:t>
        <w:br/>
        <w:t xml:space="preserve">    end_call,</w:t>
        <w:br/>
        <w:t xml:space="preserve">    toggle_audio,</w:t>
        <w:br/>
        <w:t xml:space="preserve">    toggle_video,</w:t>
        <w:br/>
        <w:t xml:space="preserve">    create_call_button</w:t>
        <w:br/>
        <w:t>)</w:t>
        <w:br/>
        <w:br/>
        <w:t># Import signaling</w:t>
        <w:br/>
        <w:t>from .webrtc_signaling import webrtc_socket_handler</w:t>
        <w:br/>
        <w:br/>
        <w:t># Ensure the WebRTC JavaScript is available</w:t>
        <w:br/>
        <w:t># This is already called in the config file</w:t>
        <w:br/>
        <w:t># setup_webrtc_static()</w:t>
        <w:br/>
        <w:br/>
        <w:t># Note: The WebRTCState class is already defined in webrtc_state.py</w:t>
        <w:br/>
        <w:t># No need to define or override it again here</w:t>
        <w:br/>
        <w:br/>
        <w:t># Make these available when importing the package</w:t>
        <w:br/>
        <w:t>__all__ = [</w:t>
        <w:br/>
        <w:t xml:space="preserve">    "WebRTCState",</w:t>
        <w:br/>
        <w:t xml:space="preserve">    "SignalingState",</w:t>
        <w:br/>
        <w:t xml:space="preserve">    "calling_popup",</w:t>
        <w:br/>
        <w:t xml:space="preserve">    "call_popup",</w:t>
        <w:br/>
        <w:t xml:space="preserve">    "video_call_popup",</w:t>
        <w:br/>
        <w:t xml:space="preserve">    "incoming_call_popup"</w:t>
        <w:br/>
        <w:t xml:space="preserve">] </w:t>
      </w:r>
    </w:p>
    <w:p>
      <w:r>
        <w:t>================================================================================</w:t>
      </w:r>
    </w:p>
    <w:p>
      <w:r>
        <w:rPr>
          <w:b/>
        </w:rPr>
        <w:t>Total Python files processed: 95</w:t>
      </w:r>
      <w:r>
        <w:br/>
        <w:t>Skipped empty or initialization files: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